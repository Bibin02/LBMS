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0C2C00">
      <w:pPr>
        <w:pStyle w:val="2"/>
        <w:tabs>
          <w:tab w:val="left" w:pos="807"/>
          <w:tab w:val="left" w:pos="6824"/>
        </w:tabs>
        <w:spacing w:line="487" w:lineRule="exact"/>
        <w:jc w:val="center"/>
      </w:pPr>
      <w:r>
        <w:rPr>
          <w:u w:val="none"/>
        </w:rPr>
        <w:t>CLOUD</w:t>
      </w:r>
      <w:r>
        <w:rPr>
          <w:spacing w:val="-3"/>
          <w:u w:val="none"/>
        </w:rPr>
        <w:t xml:space="preserve"> </w:t>
      </w:r>
      <w:r>
        <w:rPr>
          <w:u w:val="none"/>
        </w:rPr>
        <w:t>LIBRARY</w:t>
      </w:r>
      <w:r>
        <w:rPr>
          <w:spacing w:val="-1"/>
          <w:u w:val="none"/>
        </w:rPr>
        <w:t xml:space="preserve"> </w:t>
      </w:r>
      <w:r>
        <w:rPr>
          <w:rFonts w:hint="default"/>
          <w:spacing w:val="-2"/>
          <w:u w:val="none"/>
          <w:lang w:val="en-IN"/>
        </w:rPr>
        <w:t>PLATFORM</w:t>
      </w:r>
    </w:p>
    <w:p w14:paraId="1A2AD319">
      <w:pPr>
        <w:pStyle w:val="8"/>
        <w:rPr>
          <w:b/>
          <w:sz w:val="20"/>
        </w:rPr>
      </w:pPr>
    </w:p>
    <w:p w14:paraId="32CC1391">
      <w:pPr>
        <w:pStyle w:val="8"/>
        <w:rPr>
          <w:b/>
          <w:sz w:val="20"/>
        </w:rPr>
      </w:pPr>
    </w:p>
    <w:p w14:paraId="667C53D5">
      <w:pPr>
        <w:pStyle w:val="8"/>
        <w:spacing w:before="4"/>
        <w:rPr>
          <w:b/>
          <w:sz w:val="28"/>
        </w:rPr>
      </w:pPr>
    </w:p>
    <w:p w14:paraId="3D92EDE0">
      <w:pPr>
        <w:pStyle w:val="3"/>
        <w:spacing w:before="56"/>
        <w:ind w:left="540" w:firstLine="0"/>
      </w:pPr>
      <w:r>
        <w:rPr>
          <w:spacing w:val="-5"/>
        </w:rPr>
        <w:t>(1)</w:t>
      </w:r>
    </w:p>
    <w:p w14:paraId="5C4774B6">
      <w:pPr>
        <w:pStyle w:val="8"/>
        <w:spacing w:before="1"/>
        <w:rPr>
          <w:b/>
          <w:sz w:val="20"/>
        </w:rPr>
      </w:pPr>
    </w:p>
    <w:p w14:paraId="0E699455">
      <w:pPr>
        <w:pStyle w:val="17"/>
        <w:numPr>
          <w:ilvl w:val="0"/>
          <w:numId w:val="1"/>
        </w:numPr>
        <w:tabs>
          <w:tab w:val="left" w:pos="1261"/>
        </w:tabs>
        <w:spacing w:before="89" w:after="0" w:line="240" w:lineRule="auto"/>
        <w:ind w:left="1260" w:right="0" w:hanging="361"/>
        <w:jc w:val="left"/>
        <w:rPr>
          <w:b/>
          <w:sz w:val="22"/>
        </w:rPr>
      </w:pPr>
      <w:r>
        <w:rPr>
          <w:b/>
          <w:sz w:val="22"/>
          <w:u w:val="single"/>
        </w:rPr>
        <w:t>Functional</w:t>
      </w:r>
      <w:r>
        <w:rPr>
          <w:b/>
          <w:spacing w:val="-7"/>
          <w:sz w:val="22"/>
          <w:u w:val="single"/>
        </w:rPr>
        <w:t xml:space="preserve"> </w:t>
      </w:r>
      <w:r>
        <w:rPr>
          <w:b/>
          <w:spacing w:val="-2"/>
          <w:sz w:val="22"/>
          <w:u w:val="single"/>
        </w:rPr>
        <w:t>feasibility</w:t>
      </w:r>
    </w:p>
    <w:p w14:paraId="4E93CCFF">
      <w:pPr>
        <w:pStyle w:val="17"/>
        <w:numPr>
          <w:ilvl w:val="0"/>
          <w:numId w:val="2"/>
        </w:numPr>
        <w:tabs>
          <w:tab w:val="left" w:pos="1260"/>
          <w:tab w:val="left" w:pos="1261"/>
        </w:tabs>
        <w:spacing w:before="22" w:after="0" w:line="256" w:lineRule="auto"/>
        <w:ind w:left="1260" w:right="1058" w:hanging="360"/>
        <w:jc w:val="left"/>
        <w:rPr>
          <w:rFonts w:ascii="Symbol" w:hAnsi="Symbol"/>
          <w:sz w:val="22"/>
        </w:rPr>
      </w:pPr>
      <w:r>
        <w:rPr>
          <w:sz w:val="22"/>
        </w:rPr>
        <w:t>We</w:t>
      </w:r>
      <w:r>
        <w:rPr>
          <w:spacing w:val="-3"/>
          <w:sz w:val="22"/>
        </w:rPr>
        <w:t xml:space="preserve"> </w:t>
      </w:r>
      <w:r>
        <w:rPr>
          <w:sz w:val="22"/>
        </w:rPr>
        <w:t>should</w:t>
      </w:r>
      <w:r>
        <w:rPr>
          <w:spacing w:val="-3"/>
          <w:sz w:val="22"/>
        </w:rPr>
        <w:t xml:space="preserve"> </w:t>
      </w:r>
      <w:r>
        <w:rPr>
          <w:sz w:val="22"/>
        </w:rPr>
        <w:t>identify</w:t>
      </w:r>
      <w:r>
        <w:rPr>
          <w:spacing w:val="-4"/>
          <w:sz w:val="22"/>
        </w:rPr>
        <w:t xml:space="preserve"> </w:t>
      </w:r>
      <w:r>
        <w:rPr>
          <w:sz w:val="22"/>
        </w:rPr>
        <w:t>the</w:t>
      </w:r>
      <w:r>
        <w:rPr>
          <w:spacing w:val="-4"/>
          <w:sz w:val="22"/>
        </w:rPr>
        <w:t xml:space="preserve"> </w:t>
      </w:r>
      <w:r>
        <w:rPr>
          <w:sz w:val="22"/>
        </w:rPr>
        <w:t>functionalities</w:t>
      </w:r>
      <w:r>
        <w:rPr>
          <w:spacing w:val="-2"/>
          <w:sz w:val="22"/>
        </w:rPr>
        <w:t xml:space="preserve"> </w:t>
      </w:r>
      <w:r>
        <w:rPr>
          <w:sz w:val="22"/>
        </w:rPr>
        <w:t>before</w:t>
      </w:r>
      <w:r>
        <w:rPr>
          <w:spacing w:val="-4"/>
          <w:sz w:val="22"/>
        </w:rPr>
        <w:t xml:space="preserve"> </w:t>
      </w:r>
      <w:r>
        <w:rPr>
          <w:sz w:val="22"/>
        </w:rPr>
        <w:t>developing</w:t>
      </w:r>
      <w:r>
        <w:rPr>
          <w:spacing w:val="-3"/>
          <w:sz w:val="22"/>
        </w:rPr>
        <w:t xml:space="preserve"> </w:t>
      </w:r>
      <w:r>
        <w:rPr>
          <w:sz w:val="22"/>
        </w:rPr>
        <w:t>the</w:t>
      </w:r>
      <w:r>
        <w:rPr>
          <w:spacing w:val="-2"/>
          <w:sz w:val="22"/>
        </w:rPr>
        <w:t xml:space="preserve"> </w:t>
      </w:r>
      <w:r>
        <w:rPr>
          <w:sz w:val="22"/>
        </w:rPr>
        <w:t>system</w:t>
      </w:r>
      <w:r>
        <w:rPr>
          <w:spacing w:val="-2"/>
          <w:sz w:val="22"/>
        </w:rPr>
        <w:t xml:space="preserve"> </w:t>
      </w:r>
      <w:r>
        <w:rPr>
          <w:sz w:val="22"/>
        </w:rPr>
        <w:t>and</w:t>
      </w:r>
      <w:r>
        <w:rPr>
          <w:spacing w:val="-3"/>
          <w:sz w:val="22"/>
        </w:rPr>
        <w:t xml:space="preserve"> </w:t>
      </w:r>
      <w:r>
        <w:rPr>
          <w:sz w:val="22"/>
        </w:rPr>
        <w:t>should</w:t>
      </w:r>
      <w:r>
        <w:rPr>
          <w:spacing w:val="-4"/>
          <w:sz w:val="22"/>
        </w:rPr>
        <w:t xml:space="preserve"> </w:t>
      </w:r>
      <w:r>
        <w:rPr>
          <w:sz w:val="22"/>
        </w:rPr>
        <w:t>figure</w:t>
      </w:r>
      <w:r>
        <w:rPr>
          <w:spacing w:val="-3"/>
          <w:sz w:val="22"/>
        </w:rPr>
        <w:t xml:space="preserve"> </w:t>
      </w:r>
      <w:r>
        <w:rPr>
          <w:sz w:val="22"/>
        </w:rPr>
        <w:t>out</w:t>
      </w:r>
      <w:r>
        <w:rPr>
          <w:spacing w:val="-4"/>
          <w:sz w:val="22"/>
        </w:rPr>
        <w:t xml:space="preserve"> </w:t>
      </w:r>
      <w:r>
        <w:rPr>
          <w:sz w:val="22"/>
        </w:rPr>
        <w:t>the possibilities of doing those processes.</w:t>
      </w:r>
    </w:p>
    <w:p w14:paraId="66C87E91">
      <w:pPr>
        <w:pStyle w:val="17"/>
        <w:numPr>
          <w:ilvl w:val="1"/>
          <w:numId w:val="2"/>
        </w:numPr>
        <w:tabs>
          <w:tab w:val="left" w:pos="2339"/>
          <w:tab w:val="left" w:pos="2340"/>
        </w:tabs>
        <w:spacing w:before="0" w:after="0" w:line="271" w:lineRule="exact"/>
        <w:ind w:left="2340" w:right="0" w:hanging="360"/>
        <w:jc w:val="left"/>
        <w:rPr>
          <w:sz w:val="25"/>
        </w:rPr>
      </w:pPr>
      <w:r>
        <w:rPr>
          <w:position w:val="1"/>
          <w:sz w:val="22"/>
        </w:rPr>
        <w:t>A</w:t>
      </w:r>
      <w:r>
        <w:rPr>
          <w:spacing w:val="-2"/>
          <w:position w:val="1"/>
          <w:sz w:val="22"/>
        </w:rPr>
        <w:t xml:space="preserve"> </w:t>
      </w:r>
      <w:r>
        <w:rPr>
          <w:position w:val="1"/>
          <w:sz w:val="22"/>
        </w:rPr>
        <w:t>system</w:t>
      </w:r>
      <w:r>
        <w:rPr>
          <w:spacing w:val="-2"/>
          <w:position w:val="1"/>
          <w:sz w:val="22"/>
        </w:rPr>
        <w:t xml:space="preserve"> </w:t>
      </w:r>
      <w:r>
        <w:rPr>
          <w:position w:val="1"/>
          <w:sz w:val="22"/>
        </w:rPr>
        <w:t>administrator</w:t>
      </w:r>
      <w:r>
        <w:rPr>
          <w:spacing w:val="-1"/>
          <w:position w:val="1"/>
          <w:sz w:val="22"/>
        </w:rPr>
        <w:t xml:space="preserve"> </w:t>
      </w:r>
      <w:r>
        <w:rPr>
          <w:position w:val="1"/>
          <w:sz w:val="22"/>
        </w:rPr>
        <w:t>can</w:t>
      </w:r>
      <w:r>
        <w:rPr>
          <w:spacing w:val="-2"/>
          <w:position w:val="1"/>
          <w:sz w:val="22"/>
        </w:rPr>
        <w:t xml:space="preserve"> </w:t>
      </w:r>
      <w:r>
        <w:rPr>
          <w:position w:val="1"/>
          <w:sz w:val="22"/>
        </w:rPr>
        <w:t>change</w:t>
      </w:r>
      <w:r>
        <w:rPr>
          <w:spacing w:val="-1"/>
          <w:position w:val="1"/>
          <w:sz w:val="22"/>
        </w:rPr>
        <w:t xml:space="preserve"> </w:t>
      </w:r>
      <w:r>
        <w:rPr>
          <w:position w:val="1"/>
          <w:sz w:val="22"/>
        </w:rPr>
        <w:t>data</w:t>
      </w:r>
      <w:r>
        <w:rPr>
          <w:spacing w:val="-2"/>
          <w:position w:val="1"/>
          <w:sz w:val="22"/>
        </w:rPr>
        <w:t xml:space="preserve"> </w:t>
      </w:r>
      <w:r>
        <w:rPr>
          <w:position w:val="1"/>
          <w:sz w:val="22"/>
        </w:rPr>
        <w:t>present</w:t>
      </w:r>
      <w:r>
        <w:rPr>
          <w:spacing w:val="-1"/>
          <w:position w:val="1"/>
          <w:sz w:val="22"/>
        </w:rPr>
        <w:t xml:space="preserve"> </w:t>
      </w:r>
      <w:r>
        <w:rPr>
          <w:position w:val="1"/>
          <w:sz w:val="22"/>
        </w:rPr>
        <w:t>in</w:t>
      </w:r>
      <w:r>
        <w:rPr>
          <w:spacing w:val="-2"/>
          <w:position w:val="1"/>
          <w:sz w:val="22"/>
        </w:rPr>
        <w:t xml:space="preserve"> </w:t>
      </w:r>
      <w:r>
        <w:rPr>
          <w:position w:val="1"/>
          <w:sz w:val="22"/>
        </w:rPr>
        <w:t>the</w:t>
      </w:r>
      <w:r>
        <w:rPr>
          <w:spacing w:val="-1"/>
          <w:position w:val="1"/>
          <w:sz w:val="22"/>
        </w:rPr>
        <w:t xml:space="preserve"> </w:t>
      </w:r>
      <w:r>
        <w:rPr>
          <w:spacing w:val="-2"/>
          <w:position w:val="1"/>
          <w:sz w:val="22"/>
        </w:rPr>
        <w:t>system.</w:t>
      </w:r>
    </w:p>
    <w:p w14:paraId="39CEE9C0">
      <w:pPr>
        <w:pStyle w:val="17"/>
        <w:numPr>
          <w:ilvl w:val="1"/>
          <w:numId w:val="2"/>
        </w:numPr>
        <w:tabs>
          <w:tab w:val="left" w:pos="2339"/>
          <w:tab w:val="left" w:pos="2340"/>
        </w:tabs>
        <w:spacing w:before="0" w:after="0" w:line="271" w:lineRule="exact"/>
        <w:ind w:left="2340" w:right="0" w:hanging="360"/>
        <w:jc w:val="left"/>
        <w:rPr>
          <w:sz w:val="25"/>
        </w:rPr>
      </w:pPr>
      <w:r>
        <w:rPr>
          <w:rFonts w:hint="default"/>
          <w:spacing w:val="-2"/>
          <w:position w:val="1"/>
          <w:sz w:val="22"/>
          <w:lang w:val="en-IN"/>
        </w:rPr>
        <w:t>A library admin can list books for sale.</w:t>
      </w:r>
    </w:p>
    <w:p w14:paraId="6553B0C4">
      <w:pPr>
        <w:pStyle w:val="17"/>
        <w:numPr>
          <w:ilvl w:val="1"/>
          <w:numId w:val="2"/>
        </w:numPr>
        <w:tabs>
          <w:tab w:val="left" w:pos="2340"/>
          <w:tab w:val="left" w:pos="2341"/>
        </w:tabs>
        <w:spacing w:before="57" w:after="0" w:line="240" w:lineRule="auto"/>
        <w:ind w:left="2340" w:right="0" w:hanging="361"/>
        <w:jc w:val="left"/>
        <w:rPr>
          <w:sz w:val="22"/>
        </w:rPr>
      </w:pPr>
      <w:r>
        <w:rPr>
          <w:sz w:val="22"/>
        </w:rPr>
        <w:t>A</w:t>
      </w:r>
      <w:r>
        <w:rPr>
          <w:spacing w:val="-3"/>
          <w:sz w:val="22"/>
        </w:rPr>
        <w:t xml:space="preserve"> </w:t>
      </w:r>
      <w:r>
        <w:rPr>
          <w:sz w:val="22"/>
        </w:rPr>
        <w:t>new</w:t>
      </w:r>
      <w:r>
        <w:rPr>
          <w:spacing w:val="-2"/>
          <w:sz w:val="22"/>
        </w:rPr>
        <w:t xml:space="preserve"> </w:t>
      </w:r>
      <w:r>
        <w:rPr>
          <w:sz w:val="22"/>
        </w:rPr>
        <w:t>user</w:t>
      </w:r>
      <w:r>
        <w:rPr>
          <w:spacing w:val="-2"/>
          <w:sz w:val="22"/>
        </w:rPr>
        <w:t xml:space="preserve"> </w:t>
      </w:r>
      <w:r>
        <w:rPr>
          <w:sz w:val="22"/>
        </w:rPr>
        <w:t>can</w:t>
      </w:r>
      <w:r>
        <w:rPr>
          <w:spacing w:val="-3"/>
          <w:sz w:val="22"/>
        </w:rPr>
        <w:t xml:space="preserve"> </w:t>
      </w:r>
      <w:r>
        <w:rPr>
          <w:sz w:val="22"/>
        </w:rPr>
        <w:t>register</w:t>
      </w:r>
      <w:r>
        <w:rPr>
          <w:spacing w:val="-5"/>
          <w:sz w:val="22"/>
        </w:rPr>
        <w:t xml:space="preserve"> </w:t>
      </w:r>
      <w:r>
        <w:rPr>
          <w:sz w:val="22"/>
        </w:rPr>
        <w:t>on</w:t>
      </w:r>
      <w:r>
        <w:rPr>
          <w:spacing w:val="-4"/>
          <w:sz w:val="22"/>
        </w:rPr>
        <w:t xml:space="preserve"> </w:t>
      </w:r>
      <w:r>
        <w:rPr>
          <w:sz w:val="22"/>
        </w:rPr>
        <w:t>the</w:t>
      </w:r>
      <w:r>
        <w:rPr>
          <w:spacing w:val="-2"/>
          <w:sz w:val="22"/>
        </w:rPr>
        <w:t xml:space="preserve"> </w:t>
      </w:r>
      <w:r>
        <w:rPr>
          <w:sz w:val="22"/>
        </w:rPr>
        <w:t>system</w:t>
      </w:r>
      <w:r>
        <w:rPr>
          <w:spacing w:val="-3"/>
          <w:sz w:val="22"/>
        </w:rPr>
        <w:t xml:space="preserve"> </w:t>
      </w:r>
      <w:r>
        <w:rPr>
          <w:spacing w:val="-2"/>
          <w:sz w:val="22"/>
        </w:rPr>
        <w:t>themselves.</w:t>
      </w:r>
    </w:p>
    <w:p w14:paraId="667CC4B3">
      <w:pPr>
        <w:pStyle w:val="17"/>
        <w:numPr>
          <w:ilvl w:val="1"/>
          <w:numId w:val="2"/>
        </w:numPr>
        <w:tabs>
          <w:tab w:val="left" w:pos="2340"/>
          <w:tab w:val="left" w:pos="2341"/>
        </w:tabs>
        <w:spacing w:before="0" w:after="0" w:line="240" w:lineRule="auto"/>
        <w:ind w:left="2340" w:right="0" w:hanging="361"/>
        <w:jc w:val="left"/>
        <w:rPr>
          <w:sz w:val="22"/>
        </w:rPr>
      </w:pPr>
      <w:r>
        <w:rPr>
          <w:sz w:val="22"/>
        </w:rPr>
        <w:t>A</w:t>
      </w:r>
      <w:r>
        <w:rPr>
          <w:spacing w:val="-4"/>
          <w:sz w:val="22"/>
        </w:rPr>
        <w:t xml:space="preserve"> </w:t>
      </w:r>
      <w:r>
        <w:rPr>
          <w:sz w:val="22"/>
        </w:rPr>
        <w:t>user</w:t>
      </w:r>
      <w:r>
        <w:rPr>
          <w:spacing w:val="-2"/>
          <w:sz w:val="22"/>
        </w:rPr>
        <w:t xml:space="preserve"> </w:t>
      </w:r>
      <w:r>
        <w:rPr>
          <w:sz w:val="22"/>
        </w:rPr>
        <w:t>can</w:t>
      </w:r>
      <w:r>
        <w:rPr>
          <w:spacing w:val="-3"/>
          <w:sz w:val="22"/>
        </w:rPr>
        <w:t xml:space="preserve"> </w:t>
      </w:r>
      <w:r>
        <w:rPr>
          <w:sz w:val="22"/>
        </w:rPr>
        <w:t>reserve</w:t>
      </w:r>
      <w:r>
        <w:rPr>
          <w:spacing w:val="-4"/>
          <w:sz w:val="22"/>
        </w:rPr>
        <w:t xml:space="preserve"> </w:t>
      </w:r>
      <w:r>
        <w:rPr>
          <w:sz w:val="22"/>
        </w:rPr>
        <w:t>a</w:t>
      </w:r>
      <w:r>
        <w:rPr>
          <w:spacing w:val="-1"/>
          <w:sz w:val="22"/>
        </w:rPr>
        <w:t xml:space="preserve"> </w:t>
      </w:r>
      <w:r>
        <w:rPr>
          <w:spacing w:val="-4"/>
          <w:sz w:val="22"/>
        </w:rPr>
        <w:t>book.</w:t>
      </w:r>
    </w:p>
    <w:p w14:paraId="73D98548">
      <w:pPr>
        <w:pStyle w:val="17"/>
        <w:numPr>
          <w:ilvl w:val="1"/>
          <w:numId w:val="2"/>
        </w:numPr>
        <w:tabs>
          <w:tab w:val="left" w:pos="2339"/>
          <w:tab w:val="left" w:pos="2340"/>
        </w:tabs>
        <w:spacing w:before="0" w:after="0" w:line="269" w:lineRule="exact"/>
        <w:ind w:left="2340" w:right="0" w:hanging="360"/>
        <w:jc w:val="left"/>
        <w:rPr>
          <w:sz w:val="22"/>
        </w:rPr>
      </w:pPr>
      <w:r>
        <w:rPr>
          <w:rFonts w:hint="default"/>
          <w:spacing w:val="-2"/>
          <w:position w:val="1"/>
          <w:sz w:val="22"/>
          <w:lang w:val="en-IN"/>
        </w:rPr>
        <w:t>A user</w:t>
      </w:r>
      <w:r>
        <w:rPr>
          <w:spacing w:val="-2"/>
          <w:position w:val="1"/>
          <w:sz w:val="22"/>
        </w:rPr>
        <w:t xml:space="preserve"> </w:t>
      </w:r>
      <w:r>
        <w:rPr>
          <w:position w:val="1"/>
          <w:sz w:val="22"/>
        </w:rPr>
        <w:t>can</w:t>
      </w:r>
      <w:r>
        <w:rPr>
          <w:spacing w:val="-2"/>
          <w:position w:val="1"/>
          <w:sz w:val="22"/>
        </w:rPr>
        <w:t xml:space="preserve"> </w:t>
      </w:r>
      <w:r>
        <w:rPr>
          <w:rFonts w:hint="default"/>
          <w:position w:val="1"/>
          <w:sz w:val="22"/>
          <w:lang w:val="en-IN"/>
        </w:rPr>
        <w:t xml:space="preserve">lease </w:t>
      </w:r>
      <w:r>
        <w:rPr>
          <w:position w:val="1"/>
          <w:sz w:val="22"/>
        </w:rPr>
        <w:t>a</w:t>
      </w:r>
      <w:r>
        <w:rPr>
          <w:spacing w:val="-1"/>
          <w:position w:val="1"/>
          <w:sz w:val="22"/>
        </w:rPr>
        <w:t xml:space="preserve"> </w:t>
      </w:r>
      <w:r>
        <w:rPr>
          <w:spacing w:val="-2"/>
          <w:position w:val="1"/>
          <w:sz w:val="22"/>
        </w:rPr>
        <w:t>book.</w:t>
      </w:r>
    </w:p>
    <w:p w14:paraId="0B9CAE41">
      <w:pPr>
        <w:pStyle w:val="17"/>
        <w:numPr>
          <w:ilvl w:val="1"/>
          <w:numId w:val="2"/>
        </w:numPr>
        <w:tabs>
          <w:tab w:val="left" w:pos="2339"/>
          <w:tab w:val="left" w:pos="2340"/>
        </w:tabs>
        <w:spacing w:before="0" w:after="0" w:line="240" w:lineRule="auto"/>
        <w:ind w:left="2340" w:right="0" w:hanging="360"/>
        <w:jc w:val="left"/>
        <w:rPr>
          <w:sz w:val="22"/>
        </w:rPr>
      </w:pPr>
      <w:r>
        <w:rPr>
          <w:sz w:val="22"/>
        </w:rPr>
        <w:t>A</w:t>
      </w:r>
      <w:r>
        <w:rPr>
          <w:spacing w:val="-2"/>
          <w:sz w:val="22"/>
        </w:rPr>
        <w:t xml:space="preserve"> </w:t>
      </w:r>
      <w:r>
        <w:rPr>
          <w:sz w:val="22"/>
        </w:rPr>
        <w:t>user</w:t>
      </w:r>
      <w:r>
        <w:rPr>
          <w:spacing w:val="-1"/>
          <w:sz w:val="22"/>
        </w:rPr>
        <w:t xml:space="preserve"> </w:t>
      </w:r>
      <w:r>
        <w:rPr>
          <w:sz w:val="22"/>
        </w:rPr>
        <w:t>can</w:t>
      </w:r>
      <w:r>
        <w:rPr>
          <w:spacing w:val="-2"/>
          <w:sz w:val="22"/>
        </w:rPr>
        <w:t xml:space="preserve"> </w:t>
      </w:r>
      <w:r>
        <w:rPr>
          <w:sz w:val="22"/>
        </w:rPr>
        <w:t>read</w:t>
      </w:r>
      <w:r>
        <w:rPr>
          <w:spacing w:val="-1"/>
          <w:sz w:val="22"/>
        </w:rPr>
        <w:t xml:space="preserve"> </w:t>
      </w:r>
      <w:r>
        <w:rPr>
          <w:sz w:val="22"/>
        </w:rPr>
        <w:t>preview</w:t>
      </w:r>
      <w:r>
        <w:rPr>
          <w:spacing w:val="-2"/>
          <w:sz w:val="22"/>
        </w:rPr>
        <w:t xml:space="preserve"> </w:t>
      </w:r>
      <w:r>
        <w:rPr>
          <w:sz w:val="22"/>
        </w:rPr>
        <w:t>of</w:t>
      </w:r>
      <w:r>
        <w:rPr>
          <w:spacing w:val="-1"/>
          <w:sz w:val="22"/>
        </w:rPr>
        <w:t xml:space="preserve"> </w:t>
      </w:r>
      <w:r>
        <w:rPr>
          <w:sz w:val="22"/>
        </w:rPr>
        <w:t>the</w:t>
      </w:r>
      <w:r>
        <w:rPr>
          <w:spacing w:val="-1"/>
          <w:sz w:val="22"/>
        </w:rPr>
        <w:t xml:space="preserve"> </w:t>
      </w:r>
      <w:r>
        <w:rPr>
          <w:spacing w:val="-2"/>
          <w:sz w:val="22"/>
        </w:rPr>
        <w:t>books.</w:t>
      </w:r>
    </w:p>
    <w:p w14:paraId="17B68284">
      <w:pPr>
        <w:pStyle w:val="17"/>
        <w:numPr>
          <w:ilvl w:val="1"/>
          <w:numId w:val="2"/>
        </w:numPr>
        <w:tabs>
          <w:tab w:val="left" w:pos="2339"/>
          <w:tab w:val="left" w:pos="2340"/>
        </w:tabs>
        <w:spacing w:before="0" w:after="0" w:line="240" w:lineRule="auto"/>
        <w:ind w:left="2340" w:right="0" w:hanging="360"/>
        <w:jc w:val="left"/>
        <w:rPr>
          <w:sz w:val="22"/>
        </w:rPr>
      </w:pPr>
      <w:r>
        <w:rPr>
          <w:rFonts w:hint="default"/>
          <w:spacing w:val="-2"/>
          <w:sz w:val="22"/>
          <w:lang w:val="en-IN"/>
        </w:rPr>
        <w:t>A user can make payment and order the books.</w:t>
      </w:r>
    </w:p>
    <w:p w14:paraId="0BBDF5DA">
      <w:pPr>
        <w:pStyle w:val="8"/>
        <w:rPr>
          <w:sz w:val="20"/>
        </w:rPr>
      </w:pPr>
    </w:p>
    <w:p w14:paraId="366D3E89">
      <w:pPr>
        <w:pStyle w:val="8"/>
        <w:spacing w:before="4"/>
        <w:rPr>
          <w:sz w:val="20"/>
        </w:rPr>
      </w:pPr>
    </w:p>
    <w:p w14:paraId="0DC2616C">
      <w:pPr>
        <w:pStyle w:val="3"/>
        <w:numPr>
          <w:ilvl w:val="0"/>
          <w:numId w:val="1"/>
        </w:numPr>
        <w:tabs>
          <w:tab w:val="left" w:pos="1261"/>
        </w:tabs>
        <w:spacing w:before="89" w:after="0" w:line="240" w:lineRule="auto"/>
        <w:ind w:left="1260" w:right="0" w:hanging="361"/>
        <w:jc w:val="left"/>
      </w:pPr>
      <w:r>
        <w:rPr>
          <w:u w:val="single"/>
        </w:rPr>
        <w:t>Technical</w:t>
      </w:r>
      <w:r>
        <w:rPr>
          <w:spacing w:val="-5"/>
          <w:u w:val="single"/>
        </w:rPr>
        <w:t xml:space="preserve"> </w:t>
      </w:r>
      <w:r>
        <w:rPr>
          <w:spacing w:val="-2"/>
          <w:u w:val="single"/>
        </w:rPr>
        <w:t>feasibility</w:t>
      </w:r>
    </w:p>
    <w:p w14:paraId="7D12AE7A">
      <w:pPr>
        <w:pStyle w:val="8"/>
        <w:spacing w:before="11"/>
        <w:rPr>
          <w:b/>
          <w:sz w:val="18"/>
        </w:rPr>
      </w:pPr>
    </w:p>
    <w:p w14:paraId="60A8F4CF">
      <w:pPr>
        <w:pStyle w:val="17"/>
        <w:numPr>
          <w:ilvl w:val="0"/>
          <w:numId w:val="3"/>
        </w:numPr>
        <w:tabs>
          <w:tab w:val="left" w:pos="1260"/>
          <w:tab w:val="left" w:pos="1261"/>
        </w:tabs>
        <w:spacing w:before="70" w:after="0" w:line="240" w:lineRule="auto"/>
        <w:ind w:left="1260" w:right="0" w:hanging="361"/>
        <w:jc w:val="left"/>
      </w:pPr>
      <w:r>
        <w:rPr>
          <w:sz w:val="22"/>
        </w:rPr>
        <w:t>This</w:t>
      </w:r>
      <w:r>
        <w:rPr>
          <w:spacing w:val="-6"/>
          <w:sz w:val="22"/>
        </w:rPr>
        <w:t xml:space="preserve"> </w:t>
      </w:r>
      <w:r>
        <w:rPr>
          <w:sz w:val="22"/>
        </w:rPr>
        <w:t>section</w:t>
      </w:r>
      <w:r>
        <w:rPr>
          <w:spacing w:val="-4"/>
          <w:sz w:val="22"/>
        </w:rPr>
        <w:t xml:space="preserve"> </w:t>
      </w:r>
      <w:r>
        <w:rPr>
          <w:sz w:val="22"/>
        </w:rPr>
        <w:t>describes</w:t>
      </w:r>
      <w:r>
        <w:rPr>
          <w:spacing w:val="-6"/>
          <w:sz w:val="22"/>
        </w:rPr>
        <w:t xml:space="preserve"> </w:t>
      </w:r>
      <w:r>
        <w:rPr>
          <w:sz w:val="22"/>
        </w:rPr>
        <w:t>the</w:t>
      </w:r>
      <w:r>
        <w:rPr>
          <w:spacing w:val="-5"/>
          <w:sz w:val="22"/>
        </w:rPr>
        <w:t xml:space="preserve"> </w:t>
      </w:r>
      <w:r>
        <w:rPr>
          <w:sz w:val="22"/>
        </w:rPr>
        <w:t>technical</w:t>
      </w:r>
      <w:r>
        <w:rPr>
          <w:spacing w:val="-5"/>
          <w:sz w:val="22"/>
        </w:rPr>
        <w:t xml:space="preserve"> </w:t>
      </w:r>
      <w:r>
        <w:rPr>
          <w:sz w:val="22"/>
        </w:rPr>
        <w:t>specs</w:t>
      </w:r>
      <w:r>
        <w:rPr>
          <w:spacing w:val="-3"/>
          <w:sz w:val="22"/>
        </w:rPr>
        <w:t xml:space="preserve"> </w:t>
      </w:r>
      <w:r>
        <w:rPr>
          <w:sz w:val="22"/>
        </w:rPr>
        <w:t>that</w:t>
      </w:r>
      <w:r>
        <w:rPr>
          <w:spacing w:val="-6"/>
          <w:sz w:val="22"/>
        </w:rPr>
        <w:t xml:space="preserve"> </w:t>
      </w:r>
      <w:r>
        <w:rPr>
          <w:sz w:val="22"/>
        </w:rPr>
        <w:t>the</w:t>
      </w:r>
      <w:r>
        <w:rPr>
          <w:spacing w:val="-6"/>
          <w:sz w:val="22"/>
        </w:rPr>
        <w:t xml:space="preserve"> </w:t>
      </w:r>
      <w:r>
        <w:rPr>
          <w:sz w:val="22"/>
        </w:rPr>
        <w:t>system</w:t>
      </w:r>
      <w:r>
        <w:rPr>
          <w:spacing w:val="-4"/>
          <w:sz w:val="22"/>
        </w:rPr>
        <w:t xml:space="preserve"> </w:t>
      </w:r>
      <w:r>
        <w:rPr>
          <w:sz w:val="22"/>
        </w:rPr>
        <w:t>should</w:t>
      </w:r>
      <w:r>
        <w:rPr>
          <w:spacing w:val="-5"/>
          <w:sz w:val="22"/>
        </w:rPr>
        <w:t xml:space="preserve"> </w:t>
      </w:r>
      <w:r>
        <w:rPr>
          <w:spacing w:val="-2"/>
          <w:sz w:val="22"/>
        </w:rPr>
        <w:t>have.</w:t>
      </w:r>
    </w:p>
    <w:p w14:paraId="713CA252">
      <w:pPr>
        <w:pStyle w:val="8"/>
      </w:pPr>
    </w:p>
    <w:p w14:paraId="2A834A93">
      <w:pPr>
        <w:pStyle w:val="8"/>
        <w:spacing w:before="7"/>
        <w:rPr>
          <w:sz w:val="25"/>
        </w:rPr>
      </w:pPr>
    </w:p>
    <w:p w14:paraId="71B9B6EB">
      <w:pPr>
        <w:pStyle w:val="3"/>
        <w:numPr>
          <w:ilvl w:val="0"/>
          <w:numId w:val="1"/>
        </w:numPr>
        <w:tabs>
          <w:tab w:val="left" w:pos="1261"/>
        </w:tabs>
        <w:spacing w:before="0" w:after="0" w:line="240" w:lineRule="auto"/>
        <w:ind w:left="1260" w:right="0" w:hanging="361"/>
        <w:jc w:val="left"/>
      </w:pPr>
      <w:r>
        <w:rPr>
          <w:u w:val="single"/>
        </w:rPr>
        <w:t>Financial</w:t>
      </w:r>
      <w:r>
        <w:rPr>
          <w:spacing w:val="-4"/>
          <w:u w:val="single"/>
        </w:rPr>
        <w:t xml:space="preserve"> </w:t>
      </w:r>
      <w:r>
        <w:rPr>
          <w:spacing w:val="-2"/>
          <w:u w:val="single"/>
        </w:rPr>
        <w:t>feasibility</w:t>
      </w:r>
    </w:p>
    <w:p w14:paraId="039F1E56">
      <w:pPr>
        <w:pStyle w:val="17"/>
        <w:numPr>
          <w:ilvl w:val="0"/>
          <w:numId w:val="2"/>
        </w:numPr>
        <w:tabs>
          <w:tab w:val="left" w:pos="1260"/>
          <w:tab w:val="left" w:pos="1261"/>
        </w:tabs>
        <w:spacing w:before="20" w:after="0" w:line="240" w:lineRule="auto"/>
        <w:ind w:left="1260" w:right="0" w:hanging="361"/>
        <w:jc w:val="left"/>
        <w:rPr>
          <w:rFonts w:ascii="Symbol" w:hAnsi="Symbol"/>
          <w:sz w:val="22"/>
        </w:rPr>
      </w:pPr>
      <w:r>
        <w:rPr>
          <w:sz w:val="22"/>
        </w:rPr>
        <w:t>We</w:t>
      </w:r>
      <w:r>
        <w:rPr>
          <w:spacing w:val="-3"/>
          <w:sz w:val="22"/>
        </w:rPr>
        <w:t xml:space="preserve"> </w:t>
      </w:r>
      <w:r>
        <w:rPr>
          <w:sz w:val="22"/>
        </w:rPr>
        <w:t>calculate</w:t>
      </w:r>
      <w:r>
        <w:rPr>
          <w:spacing w:val="-4"/>
          <w:sz w:val="22"/>
        </w:rPr>
        <w:t xml:space="preserve"> </w:t>
      </w:r>
      <w:r>
        <w:rPr>
          <w:sz w:val="22"/>
        </w:rPr>
        <w:t>the</w:t>
      </w:r>
      <w:r>
        <w:rPr>
          <w:spacing w:val="-3"/>
          <w:sz w:val="22"/>
        </w:rPr>
        <w:t xml:space="preserve"> </w:t>
      </w:r>
      <w:r>
        <w:rPr>
          <w:sz w:val="22"/>
        </w:rPr>
        <w:t>below</w:t>
      </w:r>
      <w:r>
        <w:rPr>
          <w:spacing w:val="-1"/>
          <w:sz w:val="22"/>
        </w:rPr>
        <w:t xml:space="preserve"> </w:t>
      </w:r>
      <w:r>
        <w:rPr>
          <w:spacing w:val="-2"/>
          <w:sz w:val="22"/>
        </w:rPr>
        <w:t>expenditures.</w:t>
      </w:r>
    </w:p>
    <w:p w14:paraId="18373BCA">
      <w:pPr>
        <w:pStyle w:val="17"/>
        <w:numPr>
          <w:ilvl w:val="0"/>
          <w:numId w:val="4"/>
        </w:numPr>
        <w:tabs>
          <w:tab w:val="left" w:pos="1892"/>
        </w:tabs>
        <w:spacing w:before="20" w:after="0" w:line="240" w:lineRule="auto"/>
        <w:ind w:left="1891" w:right="0" w:hanging="361"/>
        <w:jc w:val="left"/>
        <w:rPr>
          <w:sz w:val="22"/>
        </w:rPr>
      </w:pPr>
      <w:r>
        <w:rPr>
          <w:sz w:val="22"/>
        </w:rPr>
        <w:t>The</w:t>
      </w:r>
      <w:r>
        <w:rPr>
          <w:spacing w:val="-5"/>
          <w:sz w:val="22"/>
        </w:rPr>
        <w:t xml:space="preserve"> </w:t>
      </w:r>
      <w:r>
        <w:rPr>
          <w:sz w:val="22"/>
        </w:rPr>
        <w:t>cost</w:t>
      </w:r>
      <w:r>
        <w:rPr>
          <w:spacing w:val="-4"/>
          <w:sz w:val="22"/>
        </w:rPr>
        <w:t xml:space="preserve"> </w:t>
      </w:r>
      <w:r>
        <w:rPr>
          <w:sz w:val="22"/>
        </w:rPr>
        <w:t>of</w:t>
      </w:r>
      <w:r>
        <w:rPr>
          <w:spacing w:val="-4"/>
          <w:sz w:val="22"/>
        </w:rPr>
        <w:t xml:space="preserve"> </w:t>
      </w:r>
      <w:r>
        <w:rPr>
          <w:sz w:val="22"/>
        </w:rPr>
        <w:t>operations</w:t>
      </w:r>
      <w:r>
        <w:rPr>
          <w:spacing w:val="-5"/>
          <w:sz w:val="22"/>
        </w:rPr>
        <w:t xml:space="preserve"> </w:t>
      </w:r>
      <w:r>
        <w:rPr>
          <w:sz w:val="22"/>
        </w:rPr>
        <w:t>of</w:t>
      </w:r>
      <w:r>
        <w:rPr>
          <w:spacing w:val="-5"/>
          <w:sz w:val="22"/>
        </w:rPr>
        <w:t xml:space="preserve"> </w:t>
      </w:r>
      <w:r>
        <w:rPr>
          <w:sz w:val="22"/>
        </w:rPr>
        <w:t>the</w:t>
      </w:r>
      <w:r>
        <w:rPr>
          <w:spacing w:val="-2"/>
          <w:sz w:val="22"/>
        </w:rPr>
        <w:t xml:space="preserve"> </w:t>
      </w:r>
      <w:r>
        <w:rPr>
          <w:sz w:val="22"/>
        </w:rPr>
        <w:t>existing</w:t>
      </w:r>
      <w:r>
        <w:rPr>
          <w:spacing w:val="-3"/>
          <w:sz w:val="22"/>
        </w:rPr>
        <w:t xml:space="preserve"> </w:t>
      </w:r>
      <w:r>
        <w:rPr>
          <w:sz w:val="22"/>
        </w:rPr>
        <w:t>manual</w:t>
      </w:r>
      <w:r>
        <w:rPr>
          <w:spacing w:val="-2"/>
          <w:sz w:val="22"/>
        </w:rPr>
        <w:t xml:space="preserve"> </w:t>
      </w:r>
      <w:r>
        <w:rPr>
          <w:sz w:val="22"/>
        </w:rPr>
        <w:t>library</w:t>
      </w:r>
      <w:r>
        <w:rPr>
          <w:spacing w:val="-2"/>
          <w:sz w:val="22"/>
        </w:rPr>
        <w:t xml:space="preserve"> system.</w:t>
      </w:r>
    </w:p>
    <w:p w14:paraId="10FC55B5">
      <w:pPr>
        <w:pStyle w:val="17"/>
        <w:numPr>
          <w:ilvl w:val="0"/>
          <w:numId w:val="4"/>
        </w:numPr>
        <w:tabs>
          <w:tab w:val="left" w:pos="1892"/>
        </w:tabs>
        <w:spacing w:before="22" w:after="0" w:line="240" w:lineRule="auto"/>
        <w:ind w:left="1891" w:right="0" w:hanging="361"/>
        <w:jc w:val="left"/>
        <w:rPr>
          <w:sz w:val="22"/>
        </w:rPr>
      </w:pPr>
      <w:r>
        <w:rPr>
          <w:sz w:val="22"/>
        </w:rPr>
        <w:t>The</w:t>
      </w:r>
      <w:r>
        <w:rPr>
          <w:spacing w:val="-5"/>
          <w:sz w:val="22"/>
        </w:rPr>
        <w:t xml:space="preserve"> </w:t>
      </w:r>
      <w:r>
        <w:rPr>
          <w:sz w:val="22"/>
        </w:rPr>
        <w:t>cost</w:t>
      </w:r>
      <w:r>
        <w:rPr>
          <w:spacing w:val="-5"/>
          <w:sz w:val="22"/>
        </w:rPr>
        <w:t xml:space="preserve"> </w:t>
      </w:r>
      <w:r>
        <w:rPr>
          <w:sz w:val="22"/>
        </w:rPr>
        <w:t>of</w:t>
      </w:r>
      <w:r>
        <w:rPr>
          <w:spacing w:val="-5"/>
          <w:sz w:val="22"/>
        </w:rPr>
        <w:t xml:space="preserve"> </w:t>
      </w:r>
      <w:r>
        <w:rPr>
          <w:sz w:val="22"/>
        </w:rPr>
        <w:t>operations</w:t>
      </w:r>
      <w:r>
        <w:rPr>
          <w:spacing w:val="-6"/>
          <w:sz w:val="22"/>
        </w:rPr>
        <w:t xml:space="preserve"> </w:t>
      </w:r>
      <w:r>
        <w:rPr>
          <w:sz w:val="22"/>
        </w:rPr>
        <w:t>of</w:t>
      </w:r>
      <w:r>
        <w:rPr>
          <w:spacing w:val="-6"/>
          <w:sz w:val="22"/>
        </w:rPr>
        <w:t xml:space="preserve"> </w:t>
      </w:r>
      <w:r>
        <w:rPr>
          <w:sz w:val="22"/>
        </w:rPr>
        <w:t>the</w:t>
      </w:r>
      <w:r>
        <w:rPr>
          <w:spacing w:val="-2"/>
          <w:sz w:val="22"/>
        </w:rPr>
        <w:t xml:space="preserve"> </w:t>
      </w:r>
      <w:r>
        <w:rPr>
          <w:sz w:val="22"/>
        </w:rPr>
        <w:t>proposed</w:t>
      </w:r>
      <w:r>
        <w:rPr>
          <w:spacing w:val="-3"/>
          <w:sz w:val="22"/>
        </w:rPr>
        <w:t xml:space="preserve"> </w:t>
      </w:r>
      <w:r>
        <w:rPr>
          <w:sz w:val="22"/>
        </w:rPr>
        <w:t>internet-based</w:t>
      </w:r>
      <w:r>
        <w:rPr>
          <w:spacing w:val="-3"/>
          <w:sz w:val="22"/>
        </w:rPr>
        <w:t xml:space="preserve"> </w:t>
      </w:r>
      <w:r>
        <w:rPr>
          <w:spacing w:val="-2"/>
          <w:sz w:val="22"/>
        </w:rPr>
        <w:t>system.</w:t>
      </w:r>
    </w:p>
    <w:p w14:paraId="083B2866">
      <w:pPr>
        <w:pStyle w:val="17"/>
        <w:numPr>
          <w:ilvl w:val="0"/>
          <w:numId w:val="5"/>
        </w:numPr>
        <w:tabs>
          <w:tab w:val="left" w:pos="1980"/>
          <w:tab w:val="left" w:pos="1981"/>
        </w:tabs>
        <w:spacing w:before="20" w:after="0" w:line="240" w:lineRule="auto"/>
        <w:ind w:left="1980" w:right="0" w:hanging="361"/>
        <w:jc w:val="left"/>
        <w:rPr>
          <w:sz w:val="22"/>
        </w:rPr>
      </w:pPr>
      <w:r>
        <w:rPr>
          <w:sz w:val="22"/>
        </w:rPr>
        <w:t>The</w:t>
      </w:r>
      <w:r>
        <w:rPr>
          <w:spacing w:val="-2"/>
          <w:sz w:val="22"/>
        </w:rPr>
        <w:t xml:space="preserve"> </w:t>
      </w:r>
      <w:r>
        <w:rPr>
          <w:sz w:val="22"/>
        </w:rPr>
        <w:t>cost</w:t>
      </w:r>
      <w:r>
        <w:rPr>
          <w:spacing w:val="-4"/>
          <w:sz w:val="22"/>
        </w:rPr>
        <w:t xml:space="preserve"> </w:t>
      </w:r>
      <w:r>
        <w:rPr>
          <w:sz w:val="22"/>
        </w:rPr>
        <w:t>of</w:t>
      </w:r>
      <w:r>
        <w:rPr>
          <w:spacing w:val="-3"/>
          <w:sz w:val="22"/>
        </w:rPr>
        <w:t xml:space="preserve"> </w:t>
      </w:r>
      <w:r>
        <w:rPr>
          <w:sz w:val="22"/>
        </w:rPr>
        <w:t>creating</w:t>
      </w:r>
      <w:r>
        <w:rPr>
          <w:spacing w:val="-6"/>
          <w:sz w:val="22"/>
        </w:rPr>
        <w:t xml:space="preserve"> </w:t>
      </w:r>
      <w:r>
        <w:rPr>
          <w:sz w:val="22"/>
        </w:rPr>
        <w:t>the</w:t>
      </w:r>
      <w:r>
        <w:rPr>
          <w:spacing w:val="-2"/>
          <w:sz w:val="22"/>
        </w:rPr>
        <w:t xml:space="preserve"> </w:t>
      </w:r>
      <w:r>
        <w:rPr>
          <w:sz w:val="22"/>
        </w:rPr>
        <w:t>suggested</w:t>
      </w:r>
      <w:r>
        <w:rPr>
          <w:spacing w:val="-1"/>
          <w:sz w:val="22"/>
        </w:rPr>
        <w:t xml:space="preserve"> </w:t>
      </w:r>
      <w:r>
        <w:rPr>
          <w:spacing w:val="-2"/>
          <w:sz w:val="22"/>
        </w:rPr>
        <w:t>system.</w:t>
      </w:r>
    </w:p>
    <w:p w14:paraId="7CC1C3D1">
      <w:pPr>
        <w:pStyle w:val="17"/>
        <w:numPr>
          <w:ilvl w:val="0"/>
          <w:numId w:val="5"/>
        </w:numPr>
        <w:tabs>
          <w:tab w:val="left" w:pos="1980"/>
          <w:tab w:val="left" w:pos="1981"/>
        </w:tabs>
        <w:spacing w:before="19" w:after="0" w:line="240" w:lineRule="auto"/>
        <w:ind w:left="1980" w:right="0" w:hanging="361"/>
        <w:jc w:val="left"/>
        <w:rPr>
          <w:sz w:val="22"/>
        </w:rPr>
      </w:pPr>
      <w:r>
        <w:rPr>
          <w:sz w:val="22"/>
        </w:rPr>
        <w:t>Concerning</w:t>
      </w:r>
      <w:r>
        <w:rPr>
          <w:spacing w:val="-4"/>
          <w:sz w:val="22"/>
        </w:rPr>
        <w:t xml:space="preserve"> </w:t>
      </w:r>
      <w:r>
        <w:rPr>
          <w:sz w:val="22"/>
        </w:rPr>
        <w:t>the</w:t>
      </w:r>
      <w:r>
        <w:rPr>
          <w:spacing w:val="-2"/>
          <w:sz w:val="22"/>
        </w:rPr>
        <w:t xml:space="preserve"> </w:t>
      </w:r>
      <w:r>
        <w:rPr>
          <w:sz w:val="22"/>
        </w:rPr>
        <w:t>advantages</w:t>
      </w:r>
      <w:r>
        <w:rPr>
          <w:spacing w:val="-6"/>
          <w:sz w:val="22"/>
        </w:rPr>
        <w:t xml:space="preserve"> </w:t>
      </w:r>
      <w:r>
        <w:rPr>
          <w:sz w:val="22"/>
        </w:rPr>
        <w:t>of</w:t>
      </w:r>
      <w:r>
        <w:rPr>
          <w:spacing w:val="-5"/>
          <w:sz w:val="22"/>
        </w:rPr>
        <w:t xml:space="preserve"> </w:t>
      </w:r>
      <w:r>
        <w:rPr>
          <w:sz w:val="22"/>
        </w:rPr>
        <w:t>the</w:t>
      </w:r>
      <w:r>
        <w:rPr>
          <w:spacing w:val="-3"/>
          <w:sz w:val="22"/>
        </w:rPr>
        <w:t xml:space="preserve"> </w:t>
      </w:r>
      <w:r>
        <w:rPr>
          <w:sz w:val="22"/>
        </w:rPr>
        <w:t>suggested</w:t>
      </w:r>
      <w:r>
        <w:rPr>
          <w:spacing w:val="-3"/>
          <w:sz w:val="22"/>
        </w:rPr>
        <w:t xml:space="preserve"> </w:t>
      </w:r>
      <w:r>
        <w:rPr>
          <w:spacing w:val="-2"/>
          <w:sz w:val="22"/>
        </w:rPr>
        <w:t>system.</w:t>
      </w:r>
    </w:p>
    <w:p w14:paraId="79E5D5B1">
      <w:pPr>
        <w:pStyle w:val="17"/>
        <w:numPr>
          <w:ilvl w:val="0"/>
          <w:numId w:val="3"/>
        </w:numPr>
        <w:tabs>
          <w:tab w:val="left" w:pos="1260"/>
          <w:tab w:val="left" w:pos="1261"/>
        </w:tabs>
        <w:spacing w:before="22" w:after="0" w:line="256" w:lineRule="auto"/>
        <w:ind w:left="1260" w:right="1174" w:hanging="360"/>
        <w:jc w:val="left"/>
        <w:rPr>
          <w:sz w:val="22"/>
        </w:rPr>
      </w:pPr>
      <w:r>
        <w:rPr>
          <w:sz w:val="22"/>
        </w:rPr>
        <w:t>So,</w:t>
      </w:r>
      <w:r>
        <w:rPr>
          <w:spacing w:val="-2"/>
          <w:sz w:val="22"/>
        </w:rPr>
        <w:t xml:space="preserve"> </w:t>
      </w:r>
      <w:r>
        <w:rPr>
          <w:sz w:val="22"/>
        </w:rPr>
        <w:t>according</w:t>
      </w:r>
      <w:r>
        <w:rPr>
          <w:spacing w:val="-3"/>
          <w:sz w:val="22"/>
        </w:rPr>
        <w:t xml:space="preserve"> </w:t>
      </w:r>
      <w:r>
        <w:rPr>
          <w:sz w:val="22"/>
        </w:rPr>
        <w:t>to</w:t>
      </w:r>
      <w:r>
        <w:rPr>
          <w:spacing w:val="-1"/>
          <w:sz w:val="22"/>
        </w:rPr>
        <w:t xml:space="preserve"> </w:t>
      </w:r>
      <w:r>
        <w:rPr>
          <w:sz w:val="22"/>
        </w:rPr>
        <w:t>the</w:t>
      </w:r>
      <w:r>
        <w:rPr>
          <w:spacing w:val="-1"/>
          <w:sz w:val="22"/>
        </w:rPr>
        <w:t xml:space="preserve"> </w:t>
      </w:r>
      <w:r>
        <w:rPr>
          <w:sz w:val="22"/>
        </w:rPr>
        <w:t>above</w:t>
      </w:r>
      <w:r>
        <w:rPr>
          <w:spacing w:val="-4"/>
          <w:sz w:val="22"/>
        </w:rPr>
        <w:t xml:space="preserve"> </w:t>
      </w:r>
      <w:r>
        <w:rPr>
          <w:sz w:val="22"/>
        </w:rPr>
        <w:t>details,</w:t>
      </w:r>
      <w:r>
        <w:rPr>
          <w:spacing w:val="-2"/>
          <w:sz w:val="22"/>
        </w:rPr>
        <w:t xml:space="preserve"> </w:t>
      </w:r>
      <w:r>
        <w:rPr>
          <w:sz w:val="22"/>
        </w:rPr>
        <w:t>it</w:t>
      </w:r>
      <w:r>
        <w:rPr>
          <w:spacing w:val="-4"/>
          <w:sz w:val="22"/>
        </w:rPr>
        <w:t xml:space="preserve"> </w:t>
      </w:r>
      <w:r>
        <w:rPr>
          <w:sz w:val="22"/>
        </w:rPr>
        <w:t>reveals</w:t>
      </w:r>
      <w:r>
        <w:rPr>
          <w:spacing w:val="-4"/>
          <w:sz w:val="22"/>
        </w:rPr>
        <w:t xml:space="preserve"> </w:t>
      </w:r>
      <w:r>
        <w:rPr>
          <w:sz w:val="22"/>
        </w:rPr>
        <w:t>that</w:t>
      </w:r>
      <w:r>
        <w:rPr>
          <w:spacing w:val="-4"/>
          <w:sz w:val="22"/>
        </w:rPr>
        <w:t xml:space="preserve"> </w:t>
      </w:r>
      <w:r>
        <w:rPr>
          <w:sz w:val="22"/>
        </w:rPr>
        <w:t>the</w:t>
      </w:r>
      <w:r>
        <w:rPr>
          <w:spacing w:val="-2"/>
          <w:sz w:val="22"/>
        </w:rPr>
        <w:t xml:space="preserve"> </w:t>
      </w:r>
      <w:r>
        <w:rPr>
          <w:sz w:val="22"/>
        </w:rPr>
        <w:t>new</w:t>
      </w:r>
      <w:r>
        <w:rPr>
          <w:spacing w:val="-2"/>
          <w:sz w:val="22"/>
        </w:rPr>
        <w:t xml:space="preserve"> </w:t>
      </w:r>
      <w:r>
        <w:rPr>
          <w:sz w:val="22"/>
        </w:rPr>
        <w:t>system</w:t>
      </w:r>
      <w:r>
        <w:rPr>
          <w:spacing w:val="-3"/>
          <w:sz w:val="22"/>
        </w:rPr>
        <w:t xml:space="preserve"> </w:t>
      </w:r>
      <w:r>
        <w:rPr>
          <w:sz w:val="22"/>
        </w:rPr>
        <w:t>is</w:t>
      </w:r>
      <w:r>
        <w:rPr>
          <w:spacing w:val="-4"/>
          <w:sz w:val="22"/>
        </w:rPr>
        <w:t xml:space="preserve"> </w:t>
      </w:r>
      <w:r>
        <w:rPr>
          <w:sz w:val="22"/>
        </w:rPr>
        <w:t>more</w:t>
      </w:r>
      <w:r>
        <w:rPr>
          <w:spacing w:val="-1"/>
          <w:sz w:val="22"/>
        </w:rPr>
        <w:t xml:space="preserve"> </w:t>
      </w:r>
      <w:r>
        <w:rPr>
          <w:sz w:val="22"/>
        </w:rPr>
        <w:t>profitable</w:t>
      </w:r>
      <w:r>
        <w:rPr>
          <w:spacing w:val="-2"/>
          <w:sz w:val="22"/>
        </w:rPr>
        <w:t xml:space="preserve"> </w:t>
      </w:r>
      <w:r>
        <w:rPr>
          <w:sz w:val="22"/>
        </w:rPr>
        <w:t>than</w:t>
      </w:r>
      <w:r>
        <w:rPr>
          <w:spacing w:val="-3"/>
          <w:sz w:val="22"/>
        </w:rPr>
        <w:t xml:space="preserve"> </w:t>
      </w:r>
      <w:r>
        <w:rPr>
          <w:sz w:val="22"/>
        </w:rPr>
        <w:t>the existing manual system.</w:t>
      </w:r>
    </w:p>
    <w:p w14:paraId="52C184C5">
      <w:pPr>
        <w:pStyle w:val="8"/>
        <w:spacing w:before="10"/>
        <w:rPr>
          <w:sz w:val="25"/>
        </w:rPr>
      </w:pPr>
    </w:p>
    <w:p w14:paraId="6B77B755">
      <w:pPr>
        <w:pStyle w:val="3"/>
        <w:numPr>
          <w:ilvl w:val="0"/>
          <w:numId w:val="1"/>
        </w:numPr>
        <w:tabs>
          <w:tab w:val="left" w:pos="1261"/>
        </w:tabs>
        <w:spacing w:before="0" w:after="0" w:line="240" w:lineRule="auto"/>
        <w:ind w:left="1260" w:right="0" w:hanging="361"/>
        <w:jc w:val="left"/>
      </w:pPr>
      <w:r>
        <w:rPr>
          <w:u w:val="single"/>
        </w:rPr>
        <w:t>Operational</w:t>
      </w:r>
      <w:r>
        <w:rPr>
          <w:spacing w:val="-11"/>
          <w:u w:val="single"/>
        </w:rPr>
        <w:t xml:space="preserve"> </w:t>
      </w:r>
      <w:r>
        <w:rPr>
          <w:spacing w:val="-2"/>
          <w:u w:val="single"/>
        </w:rPr>
        <w:t>feasibility</w:t>
      </w:r>
    </w:p>
    <w:p w14:paraId="45D80263">
      <w:pPr>
        <w:pStyle w:val="17"/>
        <w:numPr>
          <w:ilvl w:val="0"/>
          <w:numId w:val="3"/>
        </w:numPr>
        <w:tabs>
          <w:tab w:val="left" w:pos="1260"/>
          <w:tab w:val="left" w:pos="1261"/>
        </w:tabs>
        <w:spacing w:before="22" w:after="0" w:line="240" w:lineRule="auto"/>
        <w:ind w:left="1260" w:right="0" w:hanging="361"/>
        <w:jc w:val="left"/>
        <w:rPr>
          <w:sz w:val="22"/>
        </w:rPr>
      </w:pPr>
      <w:r>
        <w:rPr>
          <w:sz w:val="22"/>
        </w:rPr>
        <w:t>This</w:t>
      </w:r>
      <w:r>
        <w:rPr>
          <w:spacing w:val="-3"/>
          <w:sz w:val="22"/>
        </w:rPr>
        <w:t xml:space="preserve"> </w:t>
      </w:r>
      <w:r>
        <w:rPr>
          <w:sz w:val="22"/>
        </w:rPr>
        <w:t>describes</w:t>
      </w:r>
      <w:r>
        <w:rPr>
          <w:spacing w:val="-3"/>
          <w:sz w:val="22"/>
        </w:rPr>
        <w:t xml:space="preserve"> </w:t>
      </w:r>
      <w:r>
        <w:rPr>
          <w:sz w:val="22"/>
        </w:rPr>
        <w:t>how</w:t>
      </w:r>
      <w:r>
        <w:rPr>
          <w:spacing w:val="-2"/>
          <w:sz w:val="22"/>
        </w:rPr>
        <w:t xml:space="preserve"> </w:t>
      </w:r>
      <w:r>
        <w:rPr>
          <w:sz w:val="22"/>
        </w:rPr>
        <w:t>easy</w:t>
      </w:r>
      <w:r>
        <w:rPr>
          <w:spacing w:val="-2"/>
          <w:sz w:val="22"/>
        </w:rPr>
        <w:t xml:space="preserve"> </w:t>
      </w:r>
      <w:r>
        <w:rPr>
          <w:sz w:val="22"/>
        </w:rPr>
        <w:t>it</w:t>
      </w:r>
      <w:r>
        <w:rPr>
          <w:spacing w:val="-3"/>
          <w:sz w:val="22"/>
        </w:rPr>
        <w:t xml:space="preserve"> </w:t>
      </w:r>
      <w:r>
        <w:rPr>
          <w:sz w:val="22"/>
        </w:rPr>
        <w:t>is</w:t>
      </w:r>
      <w:r>
        <w:rPr>
          <w:spacing w:val="-3"/>
          <w:sz w:val="22"/>
        </w:rPr>
        <w:t xml:space="preserve"> </w:t>
      </w:r>
      <w:r>
        <w:rPr>
          <w:sz w:val="22"/>
        </w:rPr>
        <w:t>to</w:t>
      </w:r>
      <w:r>
        <w:rPr>
          <w:spacing w:val="-4"/>
          <w:sz w:val="22"/>
        </w:rPr>
        <w:t xml:space="preserve"> </w:t>
      </w:r>
      <w:r>
        <w:rPr>
          <w:sz w:val="22"/>
        </w:rPr>
        <w:t>use</w:t>
      </w:r>
      <w:r>
        <w:rPr>
          <w:spacing w:val="-5"/>
          <w:sz w:val="22"/>
        </w:rPr>
        <w:t xml:space="preserve"> </w:t>
      </w:r>
      <w:r>
        <w:rPr>
          <w:sz w:val="22"/>
        </w:rPr>
        <w:t>this</w:t>
      </w:r>
      <w:r>
        <w:rPr>
          <w:spacing w:val="-2"/>
          <w:sz w:val="22"/>
        </w:rPr>
        <w:t xml:space="preserve"> system.</w:t>
      </w:r>
    </w:p>
    <w:p w14:paraId="5F9517EF">
      <w:pPr>
        <w:pStyle w:val="17"/>
        <w:numPr>
          <w:ilvl w:val="0"/>
          <w:numId w:val="3"/>
        </w:numPr>
        <w:tabs>
          <w:tab w:val="left" w:pos="1260"/>
          <w:tab w:val="left" w:pos="1261"/>
        </w:tabs>
        <w:spacing w:before="32" w:after="0" w:line="240" w:lineRule="auto"/>
        <w:ind w:left="1260" w:right="0" w:hanging="361"/>
        <w:jc w:val="left"/>
        <w:rPr>
          <w:sz w:val="22"/>
        </w:rPr>
      </w:pPr>
      <w:r>
        <w:rPr>
          <w:sz w:val="22"/>
        </w:rPr>
        <w:t>This</w:t>
      </w:r>
      <w:r>
        <w:rPr>
          <w:spacing w:val="-6"/>
          <w:sz w:val="22"/>
        </w:rPr>
        <w:t xml:space="preserve"> </w:t>
      </w:r>
      <w:r>
        <w:rPr>
          <w:sz w:val="22"/>
        </w:rPr>
        <w:t>is</w:t>
      </w:r>
      <w:r>
        <w:rPr>
          <w:spacing w:val="-3"/>
          <w:sz w:val="22"/>
        </w:rPr>
        <w:t xml:space="preserve"> </w:t>
      </w:r>
      <w:r>
        <w:rPr>
          <w:sz w:val="22"/>
        </w:rPr>
        <w:t>an</w:t>
      </w:r>
      <w:r>
        <w:rPr>
          <w:spacing w:val="-5"/>
          <w:sz w:val="22"/>
        </w:rPr>
        <w:t xml:space="preserve"> </w:t>
      </w:r>
      <w:r>
        <w:rPr>
          <w:sz w:val="22"/>
        </w:rPr>
        <w:t>easy-to-use,</w:t>
      </w:r>
      <w:r>
        <w:rPr>
          <w:spacing w:val="-3"/>
          <w:sz w:val="22"/>
        </w:rPr>
        <w:t xml:space="preserve"> </w:t>
      </w:r>
      <w:r>
        <w:rPr>
          <w:sz w:val="22"/>
        </w:rPr>
        <w:t>simple</w:t>
      </w:r>
      <w:r>
        <w:rPr>
          <w:spacing w:val="-4"/>
          <w:sz w:val="22"/>
        </w:rPr>
        <w:t xml:space="preserve"> </w:t>
      </w:r>
      <w:r>
        <w:rPr>
          <w:sz w:val="22"/>
        </w:rPr>
        <w:t>application</w:t>
      </w:r>
      <w:r>
        <w:rPr>
          <w:spacing w:val="-3"/>
          <w:sz w:val="22"/>
        </w:rPr>
        <w:t xml:space="preserve"> </w:t>
      </w:r>
      <w:r>
        <w:rPr>
          <w:sz w:val="22"/>
        </w:rPr>
        <w:t>that</w:t>
      </w:r>
      <w:r>
        <w:rPr>
          <w:spacing w:val="-5"/>
          <w:sz w:val="22"/>
        </w:rPr>
        <w:t xml:space="preserve"> </w:t>
      </w:r>
      <w:r>
        <w:rPr>
          <w:sz w:val="22"/>
        </w:rPr>
        <w:t>can</w:t>
      </w:r>
      <w:r>
        <w:rPr>
          <w:spacing w:val="-4"/>
          <w:sz w:val="22"/>
        </w:rPr>
        <w:t xml:space="preserve"> </w:t>
      </w:r>
      <w:r>
        <w:rPr>
          <w:sz w:val="22"/>
        </w:rPr>
        <w:t>be</w:t>
      </w:r>
      <w:r>
        <w:rPr>
          <w:spacing w:val="-3"/>
          <w:sz w:val="22"/>
        </w:rPr>
        <w:t xml:space="preserve"> </w:t>
      </w:r>
      <w:r>
        <w:rPr>
          <w:sz w:val="22"/>
        </w:rPr>
        <w:t>used</w:t>
      </w:r>
      <w:r>
        <w:rPr>
          <w:spacing w:val="-3"/>
          <w:sz w:val="22"/>
        </w:rPr>
        <w:t xml:space="preserve"> </w:t>
      </w:r>
      <w:r>
        <w:rPr>
          <w:sz w:val="22"/>
        </w:rPr>
        <w:t>anywhere</w:t>
      </w:r>
      <w:r>
        <w:rPr>
          <w:spacing w:val="-5"/>
          <w:sz w:val="22"/>
        </w:rPr>
        <w:t xml:space="preserve"> </w:t>
      </w:r>
      <w:r>
        <w:rPr>
          <w:sz w:val="22"/>
        </w:rPr>
        <w:t>at</w:t>
      </w:r>
      <w:r>
        <w:rPr>
          <w:spacing w:val="-3"/>
          <w:sz w:val="22"/>
        </w:rPr>
        <w:t xml:space="preserve"> </w:t>
      </w:r>
      <w:r>
        <w:rPr>
          <w:sz w:val="22"/>
        </w:rPr>
        <w:t>any</w:t>
      </w:r>
      <w:r>
        <w:rPr>
          <w:spacing w:val="-3"/>
          <w:sz w:val="22"/>
        </w:rPr>
        <w:t xml:space="preserve"> </w:t>
      </w:r>
      <w:r>
        <w:rPr>
          <w:spacing w:val="-2"/>
          <w:sz w:val="22"/>
        </w:rPr>
        <w:t>time.</w:t>
      </w:r>
    </w:p>
    <w:p w14:paraId="06E81328">
      <w:pPr>
        <w:pStyle w:val="17"/>
        <w:numPr>
          <w:ilvl w:val="0"/>
          <w:numId w:val="3"/>
        </w:numPr>
        <w:tabs>
          <w:tab w:val="left" w:pos="1260"/>
          <w:tab w:val="left" w:pos="1261"/>
        </w:tabs>
        <w:spacing w:before="0" w:after="0" w:line="240" w:lineRule="auto"/>
        <w:ind w:left="1260" w:right="0" w:hanging="361"/>
        <w:jc w:val="left"/>
        <w:rPr>
          <w:sz w:val="22"/>
        </w:rPr>
      </w:pPr>
      <w:r>
        <w:rPr>
          <w:sz w:val="22"/>
        </w:rPr>
        <w:t>So,</w:t>
      </w:r>
      <w:r>
        <w:rPr>
          <w:spacing w:val="-3"/>
          <w:sz w:val="22"/>
        </w:rPr>
        <w:t xml:space="preserve"> </w:t>
      </w:r>
      <w:r>
        <w:rPr>
          <w:sz w:val="22"/>
        </w:rPr>
        <w:t>this</w:t>
      </w:r>
      <w:r>
        <w:rPr>
          <w:spacing w:val="-3"/>
          <w:sz w:val="22"/>
        </w:rPr>
        <w:t xml:space="preserve"> </w:t>
      </w:r>
      <w:r>
        <w:rPr>
          <w:sz w:val="22"/>
        </w:rPr>
        <w:t>is</w:t>
      </w:r>
      <w:r>
        <w:rPr>
          <w:spacing w:val="-3"/>
          <w:sz w:val="22"/>
        </w:rPr>
        <w:t xml:space="preserve"> </w:t>
      </w:r>
      <w:r>
        <w:rPr>
          <w:sz w:val="22"/>
        </w:rPr>
        <w:t>a</w:t>
      </w:r>
      <w:r>
        <w:rPr>
          <w:spacing w:val="-3"/>
          <w:sz w:val="22"/>
        </w:rPr>
        <w:t xml:space="preserve"> </w:t>
      </w:r>
      <w:r>
        <w:rPr>
          <w:sz w:val="22"/>
        </w:rPr>
        <w:t>user-friendly</w:t>
      </w:r>
      <w:r>
        <w:rPr>
          <w:spacing w:val="-1"/>
          <w:sz w:val="22"/>
        </w:rPr>
        <w:t xml:space="preserve"> </w:t>
      </w:r>
      <w:r>
        <w:rPr>
          <w:spacing w:val="-2"/>
          <w:sz w:val="22"/>
        </w:rPr>
        <w:t>application.</w:t>
      </w:r>
    </w:p>
    <w:p w14:paraId="29E3ADF0">
      <w:pPr>
        <w:pStyle w:val="17"/>
        <w:numPr>
          <w:ilvl w:val="0"/>
          <w:numId w:val="3"/>
        </w:numPr>
        <w:tabs>
          <w:tab w:val="left" w:pos="1260"/>
          <w:tab w:val="left" w:pos="1261"/>
        </w:tabs>
        <w:spacing w:before="0" w:after="0" w:line="240" w:lineRule="auto"/>
        <w:ind w:left="1260" w:right="0" w:hanging="361"/>
        <w:jc w:val="left"/>
        <w:rPr>
          <w:sz w:val="22"/>
        </w:rPr>
      </w:pPr>
      <w:r>
        <w:rPr>
          <w:sz w:val="22"/>
        </w:rPr>
        <w:t>This</w:t>
      </w:r>
      <w:r>
        <w:rPr>
          <w:spacing w:val="-4"/>
          <w:sz w:val="22"/>
        </w:rPr>
        <w:t xml:space="preserve"> </w:t>
      </w:r>
      <w:r>
        <w:rPr>
          <w:sz w:val="22"/>
        </w:rPr>
        <w:t>system</w:t>
      </w:r>
      <w:r>
        <w:rPr>
          <w:spacing w:val="-2"/>
          <w:sz w:val="22"/>
        </w:rPr>
        <w:t xml:space="preserve"> </w:t>
      </w:r>
      <w:r>
        <w:rPr>
          <w:sz w:val="22"/>
        </w:rPr>
        <w:t>can</w:t>
      </w:r>
      <w:r>
        <w:rPr>
          <w:spacing w:val="-5"/>
          <w:sz w:val="22"/>
        </w:rPr>
        <w:t xml:space="preserve"> </w:t>
      </w:r>
      <w:r>
        <w:rPr>
          <w:sz w:val="22"/>
        </w:rPr>
        <w:t>be</w:t>
      </w:r>
      <w:r>
        <w:rPr>
          <w:spacing w:val="-2"/>
          <w:sz w:val="22"/>
        </w:rPr>
        <w:t xml:space="preserve"> </w:t>
      </w:r>
      <w:r>
        <w:rPr>
          <w:sz w:val="22"/>
        </w:rPr>
        <w:t>easily</w:t>
      </w:r>
      <w:r>
        <w:rPr>
          <w:spacing w:val="-3"/>
          <w:sz w:val="22"/>
        </w:rPr>
        <w:t xml:space="preserve"> </w:t>
      </w:r>
      <w:r>
        <w:rPr>
          <w:sz w:val="22"/>
        </w:rPr>
        <w:t>used</w:t>
      </w:r>
      <w:r>
        <w:rPr>
          <w:spacing w:val="-4"/>
          <w:sz w:val="22"/>
        </w:rPr>
        <w:t xml:space="preserve"> </w:t>
      </w:r>
      <w:r>
        <w:rPr>
          <w:sz w:val="22"/>
        </w:rPr>
        <w:t>by</w:t>
      </w:r>
      <w:r>
        <w:rPr>
          <w:spacing w:val="-3"/>
          <w:sz w:val="22"/>
        </w:rPr>
        <w:t xml:space="preserve"> </w:t>
      </w:r>
      <w:r>
        <w:rPr>
          <w:sz w:val="22"/>
        </w:rPr>
        <w:t>a</w:t>
      </w:r>
      <w:r>
        <w:rPr>
          <w:spacing w:val="-6"/>
          <w:sz w:val="22"/>
        </w:rPr>
        <w:t xml:space="preserve"> </w:t>
      </w:r>
      <w:r>
        <w:rPr>
          <w:sz w:val="22"/>
        </w:rPr>
        <w:t>person</w:t>
      </w:r>
      <w:r>
        <w:rPr>
          <w:spacing w:val="-5"/>
          <w:sz w:val="22"/>
        </w:rPr>
        <w:t xml:space="preserve"> </w:t>
      </w:r>
      <w:r>
        <w:rPr>
          <w:sz w:val="22"/>
        </w:rPr>
        <w:t>who</w:t>
      </w:r>
      <w:r>
        <w:rPr>
          <w:spacing w:val="-2"/>
          <w:sz w:val="22"/>
        </w:rPr>
        <w:t xml:space="preserve"> </w:t>
      </w:r>
      <w:r>
        <w:rPr>
          <w:sz w:val="22"/>
        </w:rPr>
        <w:t>does</w:t>
      </w:r>
      <w:r>
        <w:rPr>
          <w:spacing w:val="-4"/>
          <w:sz w:val="22"/>
        </w:rPr>
        <w:t xml:space="preserve"> </w:t>
      </w:r>
      <w:r>
        <w:rPr>
          <w:sz w:val="22"/>
        </w:rPr>
        <w:t>not</w:t>
      </w:r>
      <w:r>
        <w:rPr>
          <w:spacing w:val="-4"/>
          <w:sz w:val="22"/>
        </w:rPr>
        <w:t xml:space="preserve"> </w:t>
      </w:r>
      <w:r>
        <w:rPr>
          <w:sz w:val="22"/>
        </w:rPr>
        <w:t>have</w:t>
      </w:r>
      <w:r>
        <w:rPr>
          <w:spacing w:val="-2"/>
          <w:sz w:val="22"/>
        </w:rPr>
        <w:t xml:space="preserve"> </w:t>
      </w:r>
      <w:r>
        <w:rPr>
          <w:sz w:val="22"/>
        </w:rPr>
        <w:t>any</w:t>
      </w:r>
      <w:r>
        <w:rPr>
          <w:spacing w:val="-4"/>
          <w:sz w:val="22"/>
        </w:rPr>
        <w:t xml:space="preserve"> </w:t>
      </w:r>
      <w:r>
        <w:rPr>
          <w:sz w:val="22"/>
        </w:rPr>
        <w:t>computer</w:t>
      </w:r>
      <w:r>
        <w:rPr>
          <w:spacing w:val="-3"/>
          <w:sz w:val="22"/>
        </w:rPr>
        <w:t xml:space="preserve"> </w:t>
      </w:r>
      <w:r>
        <w:rPr>
          <w:sz w:val="22"/>
        </w:rPr>
        <w:t>literacy</w:t>
      </w:r>
      <w:r>
        <w:rPr>
          <w:spacing w:val="-2"/>
          <w:sz w:val="22"/>
        </w:rPr>
        <w:t xml:space="preserve"> </w:t>
      </w:r>
      <w:r>
        <w:rPr>
          <w:spacing w:val="-4"/>
          <w:sz w:val="22"/>
        </w:rPr>
        <w:t>too.</w:t>
      </w:r>
    </w:p>
    <w:p w14:paraId="65C4E3EC">
      <w:pPr>
        <w:pStyle w:val="8"/>
        <w:rPr>
          <w:sz w:val="20"/>
        </w:rPr>
      </w:pPr>
    </w:p>
    <w:p w14:paraId="75D23FE5">
      <w:pPr>
        <w:pStyle w:val="8"/>
        <w:rPr>
          <w:sz w:val="20"/>
        </w:rPr>
      </w:pPr>
    </w:p>
    <w:p w14:paraId="603DD170">
      <w:pPr>
        <w:pStyle w:val="8"/>
        <w:rPr>
          <w:sz w:val="20"/>
        </w:rPr>
      </w:pPr>
    </w:p>
    <w:p w14:paraId="6A69FAD7">
      <w:pPr>
        <w:pStyle w:val="8"/>
        <w:rPr>
          <w:sz w:val="20"/>
        </w:rPr>
      </w:pPr>
    </w:p>
    <w:p w14:paraId="5F3B7293">
      <w:pPr>
        <w:pStyle w:val="8"/>
        <w:rPr>
          <w:sz w:val="20"/>
        </w:rPr>
      </w:pPr>
    </w:p>
    <w:p w14:paraId="015FF813">
      <w:pPr>
        <w:pStyle w:val="8"/>
        <w:spacing w:before="4"/>
        <w:rPr>
          <w:sz w:val="16"/>
        </w:rPr>
      </w:pPr>
      <w:r>
        <w:pict>
          <v:rect id="docshape2" o:spid="_x0000_s1026" o:spt="1" style="position:absolute;left:0pt;margin-left:70.55pt;margin-top:11.15pt;height:0.45pt;width:470.95pt;mso-position-horizontal-relative:page;mso-wrap-distance-bottom:0pt;mso-wrap-distance-top:0pt;z-index:-251650048;mso-width-relative:page;mso-height-relative:page;" fillcolor="#D9D9D9" filled="t" stroked="f" coordsize="21600,21600">
            <v:path/>
            <v:fill on="t" focussize="0,0"/>
            <v:stroke on="f"/>
            <v:imagedata o:title=""/>
            <o:lock v:ext="edit"/>
            <w10:wrap type="topAndBottom"/>
          </v:rect>
        </w:pict>
      </w:r>
    </w:p>
    <w:p w14:paraId="79D3901C">
      <w:pPr>
        <w:spacing w:after="0"/>
        <w:rPr>
          <w:sz w:val="16"/>
        </w:rPr>
        <w:sectPr>
          <w:footerReference r:id="rId5" w:type="default"/>
          <w:type w:val="continuous"/>
          <w:pgSz w:w="12240" w:h="15840"/>
          <w:pgMar w:top="1480" w:right="640" w:bottom="1200" w:left="900" w:header="0" w:footer="1012" w:gutter="0"/>
          <w:pgBorders w:offsetFrom="page">
            <w:top w:val="single" w:color="000000" w:sz="4" w:space="24"/>
            <w:left w:val="single" w:color="000000" w:sz="4" w:space="24"/>
            <w:bottom w:val="single" w:color="000000" w:sz="4" w:space="24"/>
            <w:right w:val="single" w:color="000000" w:sz="4" w:space="24"/>
          </w:pgBorders>
          <w:pgNumType w:start="3"/>
          <w:cols w:space="720" w:num="1"/>
        </w:sectPr>
      </w:pPr>
    </w:p>
    <w:p w14:paraId="2B72C31D">
      <w:pPr>
        <w:pStyle w:val="3"/>
        <w:numPr>
          <w:ilvl w:val="0"/>
          <w:numId w:val="1"/>
        </w:numPr>
        <w:tabs>
          <w:tab w:val="left" w:pos="1261"/>
        </w:tabs>
        <w:spacing w:before="60" w:after="0" w:line="240" w:lineRule="auto"/>
        <w:ind w:left="1260" w:right="0" w:hanging="361"/>
        <w:jc w:val="left"/>
      </w:pPr>
      <w:r>
        <w:rPr>
          <w:spacing w:val="-2"/>
          <w:u w:val="single"/>
        </w:rPr>
        <w:t>Organizational</w:t>
      </w:r>
      <w:r>
        <w:rPr>
          <w:spacing w:val="15"/>
          <w:u w:val="single"/>
        </w:rPr>
        <w:t xml:space="preserve"> </w:t>
      </w:r>
      <w:r>
        <w:rPr>
          <w:spacing w:val="-2"/>
          <w:u w:val="single"/>
        </w:rPr>
        <w:t>feasibility</w:t>
      </w:r>
    </w:p>
    <w:p w14:paraId="3BE5B6E6">
      <w:pPr>
        <w:pStyle w:val="8"/>
        <w:spacing w:before="2"/>
        <w:rPr>
          <w:b/>
          <w:sz w:val="17"/>
        </w:rPr>
      </w:pPr>
    </w:p>
    <w:p w14:paraId="0DA678C9">
      <w:pPr>
        <w:pStyle w:val="17"/>
        <w:numPr>
          <w:ilvl w:val="0"/>
          <w:numId w:val="2"/>
        </w:numPr>
        <w:tabs>
          <w:tab w:val="left" w:pos="1260"/>
          <w:tab w:val="left" w:pos="1261"/>
        </w:tabs>
        <w:spacing w:before="91" w:after="0" w:line="240" w:lineRule="auto"/>
        <w:ind w:left="1260" w:right="0" w:hanging="361"/>
        <w:jc w:val="left"/>
        <w:rPr>
          <w:rFonts w:ascii="Symbol" w:hAnsi="Symbol"/>
          <w:sz w:val="20"/>
        </w:rPr>
      </w:pPr>
      <w:r>
        <w:rPr>
          <w:sz w:val="22"/>
        </w:rPr>
        <w:t>The</w:t>
      </w:r>
      <w:r>
        <w:rPr>
          <w:spacing w:val="-3"/>
          <w:sz w:val="22"/>
        </w:rPr>
        <w:t xml:space="preserve"> </w:t>
      </w:r>
      <w:r>
        <w:rPr>
          <w:sz w:val="22"/>
        </w:rPr>
        <w:t>system</w:t>
      </w:r>
      <w:r>
        <w:rPr>
          <w:spacing w:val="-4"/>
          <w:sz w:val="22"/>
        </w:rPr>
        <w:t xml:space="preserve"> </w:t>
      </w:r>
      <w:r>
        <w:rPr>
          <w:sz w:val="22"/>
        </w:rPr>
        <w:t>will</w:t>
      </w:r>
      <w:r>
        <w:rPr>
          <w:spacing w:val="-3"/>
          <w:sz w:val="22"/>
        </w:rPr>
        <w:t xml:space="preserve"> </w:t>
      </w:r>
      <w:r>
        <w:rPr>
          <w:sz w:val="22"/>
        </w:rPr>
        <w:t>be</w:t>
      </w:r>
      <w:r>
        <w:rPr>
          <w:spacing w:val="-5"/>
          <w:sz w:val="22"/>
        </w:rPr>
        <w:t xml:space="preserve"> </w:t>
      </w:r>
      <w:r>
        <w:rPr>
          <w:sz w:val="22"/>
        </w:rPr>
        <w:t>established</w:t>
      </w:r>
      <w:r>
        <w:rPr>
          <w:spacing w:val="-3"/>
          <w:sz w:val="22"/>
        </w:rPr>
        <w:t xml:space="preserve"> </w:t>
      </w:r>
      <w:r>
        <w:rPr>
          <w:sz w:val="22"/>
        </w:rPr>
        <w:t>with</w:t>
      </w:r>
      <w:r>
        <w:rPr>
          <w:spacing w:val="-4"/>
          <w:sz w:val="22"/>
        </w:rPr>
        <w:t xml:space="preserve"> </w:t>
      </w:r>
      <w:r>
        <w:rPr>
          <w:sz w:val="22"/>
        </w:rPr>
        <w:t>the</w:t>
      </w:r>
      <w:r>
        <w:rPr>
          <w:spacing w:val="-3"/>
          <w:sz w:val="22"/>
        </w:rPr>
        <w:t xml:space="preserve"> </w:t>
      </w:r>
      <w:r>
        <w:rPr>
          <w:sz w:val="22"/>
        </w:rPr>
        <w:t>support</w:t>
      </w:r>
      <w:r>
        <w:rPr>
          <w:spacing w:val="-5"/>
          <w:sz w:val="22"/>
        </w:rPr>
        <w:t xml:space="preserve"> </w:t>
      </w:r>
      <w:r>
        <w:rPr>
          <w:sz w:val="22"/>
        </w:rPr>
        <w:t>of</w:t>
      </w:r>
      <w:r>
        <w:rPr>
          <w:spacing w:val="-3"/>
          <w:sz w:val="22"/>
        </w:rPr>
        <w:t xml:space="preserve"> </w:t>
      </w:r>
      <w:r>
        <w:rPr>
          <w:sz w:val="22"/>
        </w:rPr>
        <w:t>the</w:t>
      </w:r>
      <w:r>
        <w:rPr>
          <w:spacing w:val="-2"/>
          <w:sz w:val="22"/>
        </w:rPr>
        <w:t xml:space="preserve"> </w:t>
      </w:r>
      <w:r>
        <w:rPr>
          <w:sz w:val="22"/>
        </w:rPr>
        <w:t>organizational</w:t>
      </w:r>
      <w:r>
        <w:rPr>
          <w:spacing w:val="-3"/>
          <w:sz w:val="22"/>
        </w:rPr>
        <w:t xml:space="preserve"> </w:t>
      </w:r>
      <w:r>
        <w:rPr>
          <w:spacing w:val="-2"/>
          <w:sz w:val="22"/>
        </w:rPr>
        <w:t>staff.</w:t>
      </w:r>
    </w:p>
    <w:p w14:paraId="7D2FD323">
      <w:pPr>
        <w:pStyle w:val="17"/>
        <w:numPr>
          <w:ilvl w:val="0"/>
          <w:numId w:val="2"/>
        </w:numPr>
        <w:tabs>
          <w:tab w:val="left" w:pos="1260"/>
          <w:tab w:val="left" w:pos="1261"/>
        </w:tabs>
        <w:spacing w:before="0" w:after="0" w:line="240" w:lineRule="auto"/>
        <w:ind w:left="1260" w:right="0" w:hanging="361"/>
        <w:jc w:val="left"/>
        <w:rPr>
          <w:rFonts w:ascii="Symbol" w:hAnsi="Symbol"/>
          <w:sz w:val="20"/>
        </w:rPr>
      </w:pPr>
      <w:r>
        <w:rPr>
          <w:sz w:val="22"/>
        </w:rPr>
        <w:t>The</w:t>
      </w:r>
      <w:r>
        <w:rPr>
          <w:spacing w:val="-5"/>
          <w:sz w:val="22"/>
        </w:rPr>
        <w:t xml:space="preserve"> </w:t>
      </w:r>
      <w:r>
        <w:rPr>
          <w:sz w:val="22"/>
        </w:rPr>
        <w:t>system</w:t>
      </w:r>
      <w:r>
        <w:rPr>
          <w:spacing w:val="-4"/>
          <w:sz w:val="22"/>
        </w:rPr>
        <w:t xml:space="preserve"> </w:t>
      </w:r>
      <w:r>
        <w:rPr>
          <w:sz w:val="22"/>
        </w:rPr>
        <w:t>engineers</w:t>
      </w:r>
      <w:r>
        <w:rPr>
          <w:spacing w:val="-4"/>
          <w:sz w:val="22"/>
        </w:rPr>
        <w:t xml:space="preserve"> </w:t>
      </w:r>
      <w:r>
        <w:rPr>
          <w:sz w:val="22"/>
        </w:rPr>
        <w:t>will</w:t>
      </w:r>
      <w:r>
        <w:rPr>
          <w:spacing w:val="-6"/>
          <w:sz w:val="22"/>
        </w:rPr>
        <w:t xml:space="preserve"> </w:t>
      </w:r>
      <w:r>
        <w:rPr>
          <w:sz w:val="22"/>
        </w:rPr>
        <w:t>provide</w:t>
      </w:r>
      <w:r>
        <w:rPr>
          <w:spacing w:val="-4"/>
          <w:sz w:val="22"/>
        </w:rPr>
        <w:t xml:space="preserve"> </w:t>
      </w:r>
      <w:r>
        <w:rPr>
          <w:sz w:val="22"/>
        </w:rPr>
        <w:t>training</w:t>
      </w:r>
      <w:r>
        <w:rPr>
          <w:spacing w:val="-4"/>
          <w:sz w:val="22"/>
        </w:rPr>
        <w:t xml:space="preserve"> </w:t>
      </w:r>
      <w:r>
        <w:rPr>
          <w:sz w:val="22"/>
        </w:rPr>
        <w:t>to</w:t>
      </w:r>
      <w:r>
        <w:rPr>
          <w:spacing w:val="-1"/>
          <w:sz w:val="22"/>
        </w:rPr>
        <w:t xml:space="preserve"> </w:t>
      </w:r>
      <w:r>
        <w:rPr>
          <w:sz w:val="22"/>
        </w:rPr>
        <w:t>the</w:t>
      </w:r>
      <w:r>
        <w:rPr>
          <w:spacing w:val="-5"/>
          <w:sz w:val="22"/>
        </w:rPr>
        <w:t xml:space="preserve"> </w:t>
      </w:r>
      <w:r>
        <w:rPr>
          <w:sz w:val="22"/>
        </w:rPr>
        <w:t>library</w:t>
      </w:r>
      <w:r>
        <w:rPr>
          <w:spacing w:val="-2"/>
          <w:sz w:val="22"/>
        </w:rPr>
        <w:t xml:space="preserve"> staff.</w:t>
      </w:r>
    </w:p>
    <w:p w14:paraId="5AEC9C3B">
      <w:pPr>
        <w:pStyle w:val="17"/>
        <w:numPr>
          <w:ilvl w:val="0"/>
          <w:numId w:val="2"/>
        </w:numPr>
        <w:tabs>
          <w:tab w:val="left" w:pos="1260"/>
          <w:tab w:val="left" w:pos="1261"/>
        </w:tabs>
        <w:spacing w:before="0" w:after="0" w:line="240" w:lineRule="auto"/>
        <w:ind w:left="1260" w:right="0" w:hanging="361"/>
        <w:jc w:val="left"/>
        <w:rPr>
          <w:rFonts w:ascii="Symbol" w:hAnsi="Symbol"/>
          <w:sz w:val="20"/>
        </w:rPr>
      </w:pPr>
      <w:r>
        <w:rPr>
          <w:sz w:val="22"/>
        </w:rPr>
        <w:t>Due</w:t>
      </w:r>
      <w:r>
        <w:rPr>
          <w:spacing w:val="-4"/>
          <w:sz w:val="22"/>
        </w:rPr>
        <w:t xml:space="preserve"> </w:t>
      </w:r>
      <w:r>
        <w:rPr>
          <w:sz w:val="22"/>
        </w:rPr>
        <w:t>to</w:t>
      </w:r>
      <w:r>
        <w:rPr>
          <w:spacing w:val="-3"/>
          <w:sz w:val="22"/>
        </w:rPr>
        <w:t xml:space="preserve"> </w:t>
      </w:r>
      <w:r>
        <w:rPr>
          <w:sz w:val="22"/>
        </w:rPr>
        <w:t>the</w:t>
      </w:r>
      <w:r>
        <w:rPr>
          <w:spacing w:val="-2"/>
          <w:sz w:val="22"/>
        </w:rPr>
        <w:t xml:space="preserve"> </w:t>
      </w:r>
      <w:r>
        <w:rPr>
          <w:sz w:val="22"/>
        </w:rPr>
        <w:t>easiness</w:t>
      </w:r>
      <w:r>
        <w:rPr>
          <w:spacing w:val="-4"/>
          <w:sz w:val="22"/>
        </w:rPr>
        <w:t xml:space="preserve"> </w:t>
      </w:r>
      <w:r>
        <w:rPr>
          <w:sz w:val="22"/>
        </w:rPr>
        <w:t>of</w:t>
      </w:r>
      <w:r>
        <w:rPr>
          <w:spacing w:val="-4"/>
          <w:sz w:val="22"/>
        </w:rPr>
        <w:t xml:space="preserve"> </w:t>
      </w:r>
      <w:r>
        <w:rPr>
          <w:sz w:val="22"/>
        </w:rPr>
        <w:t>this</w:t>
      </w:r>
      <w:r>
        <w:rPr>
          <w:spacing w:val="-4"/>
          <w:sz w:val="22"/>
        </w:rPr>
        <w:t xml:space="preserve"> </w:t>
      </w:r>
      <w:r>
        <w:rPr>
          <w:sz w:val="22"/>
        </w:rPr>
        <w:t>system,</w:t>
      </w:r>
      <w:r>
        <w:rPr>
          <w:spacing w:val="-5"/>
          <w:sz w:val="22"/>
        </w:rPr>
        <w:t xml:space="preserve"> </w:t>
      </w:r>
      <w:r>
        <w:rPr>
          <w:sz w:val="22"/>
        </w:rPr>
        <w:t>all</w:t>
      </w:r>
      <w:r>
        <w:rPr>
          <w:spacing w:val="-3"/>
          <w:sz w:val="22"/>
        </w:rPr>
        <w:t xml:space="preserve"> </w:t>
      </w:r>
      <w:r>
        <w:rPr>
          <w:sz w:val="22"/>
        </w:rPr>
        <w:t>users</w:t>
      </w:r>
      <w:r>
        <w:rPr>
          <w:spacing w:val="-5"/>
          <w:sz w:val="22"/>
        </w:rPr>
        <w:t xml:space="preserve"> </w:t>
      </w:r>
      <w:r>
        <w:rPr>
          <w:sz w:val="22"/>
        </w:rPr>
        <w:t>can</w:t>
      </w:r>
      <w:r>
        <w:rPr>
          <w:spacing w:val="-3"/>
          <w:sz w:val="22"/>
        </w:rPr>
        <w:t xml:space="preserve"> </w:t>
      </w:r>
      <w:r>
        <w:rPr>
          <w:sz w:val="22"/>
        </w:rPr>
        <w:t>use</w:t>
      </w:r>
      <w:r>
        <w:rPr>
          <w:spacing w:val="-1"/>
          <w:sz w:val="22"/>
        </w:rPr>
        <w:t xml:space="preserve"> </w:t>
      </w:r>
      <w:r>
        <w:rPr>
          <w:sz w:val="22"/>
        </w:rPr>
        <w:t>the</w:t>
      </w:r>
      <w:r>
        <w:rPr>
          <w:spacing w:val="-2"/>
          <w:sz w:val="22"/>
        </w:rPr>
        <w:t xml:space="preserve"> </w:t>
      </w:r>
      <w:r>
        <w:rPr>
          <w:sz w:val="22"/>
        </w:rPr>
        <w:t>system</w:t>
      </w:r>
      <w:r>
        <w:rPr>
          <w:spacing w:val="-3"/>
          <w:sz w:val="22"/>
        </w:rPr>
        <w:t xml:space="preserve"> </w:t>
      </w:r>
      <w:r>
        <w:rPr>
          <w:sz w:val="22"/>
        </w:rPr>
        <w:t>without</w:t>
      </w:r>
      <w:r>
        <w:rPr>
          <w:spacing w:val="-2"/>
          <w:sz w:val="22"/>
        </w:rPr>
        <w:t xml:space="preserve"> </w:t>
      </w:r>
      <w:r>
        <w:rPr>
          <w:sz w:val="22"/>
        </w:rPr>
        <w:t>any</w:t>
      </w:r>
      <w:r>
        <w:rPr>
          <w:spacing w:val="-4"/>
          <w:sz w:val="22"/>
        </w:rPr>
        <w:t xml:space="preserve"> </w:t>
      </w:r>
      <w:r>
        <w:rPr>
          <w:spacing w:val="-2"/>
          <w:sz w:val="22"/>
        </w:rPr>
        <w:t>trouble.</w:t>
      </w:r>
    </w:p>
    <w:p w14:paraId="2EB8F07F">
      <w:pPr>
        <w:pStyle w:val="17"/>
        <w:numPr>
          <w:ilvl w:val="0"/>
          <w:numId w:val="2"/>
        </w:numPr>
        <w:tabs>
          <w:tab w:val="left" w:pos="1260"/>
          <w:tab w:val="left" w:pos="1261"/>
        </w:tabs>
        <w:spacing w:before="1" w:after="0" w:line="240" w:lineRule="auto"/>
        <w:ind w:left="1260" w:right="0" w:hanging="361"/>
        <w:jc w:val="left"/>
        <w:rPr>
          <w:rFonts w:ascii="Symbol" w:hAnsi="Symbol"/>
          <w:sz w:val="20"/>
        </w:rPr>
      </w:pPr>
      <w:r>
        <w:rPr>
          <w:sz w:val="22"/>
        </w:rPr>
        <w:t>A</w:t>
      </w:r>
      <w:r>
        <w:rPr>
          <w:spacing w:val="-5"/>
          <w:sz w:val="22"/>
        </w:rPr>
        <w:t xml:space="preserve"> </w:t>
      </w:r>
      <w:r>
        <w:rPr>
          <w:sz w:val="22"/>
        </w:rPr>
        <w:t>user</w:t>
      </w:r>
      <w:r>
        <w:rPr>
          <w:spacing w:val="-4"/>
          <w:sz w:val="22"/>
        </w:rPr>
        <w:t xml:space="preserve"> </w:t>
      </w:r>
      <w:r>
        <w:rPr>
          <w:sz w:val="22"/>
        </w:rPr>
        <w:t>manual</w:t>
      </w:r>
      <w:r>
        <w:rPr>
          <w:spacing w:val="-2"/>
          <w:sz w:val="22"/>
        </w:rPr>
        <w:t xml:space="preserve"> </w:t>
      </w:r>
      <w:r>
        <w:rPr>
          <w:sz w:val="22"/>
        </w:rPr>
        <w:t>will</w:t>
      </w:r>
      <w:r>
        <w:rPr>
          <w:spacing w:val="-2"/>
          <w:sz w:val="22"/>
        </w:rPr>
        <w:t xml:space="preserve"> </w:t>
      </w:r>
      <w:r>
        <w:rPr>
          <w:sz w:val="22"/>
        </w:rPr>
        <w:t>be</w:t>
      </w:r>
      <w:r>
        <w:rPr>
          <w:spacing w:val="-2"/>
          <w:sz w:val="22"/>
        </w:rPr>
        <w:t xml:space="preserve"> </w:t>
      </w:r>
      <w:r>
        <w:rPr>
          <w:sz w:val="22"/>
        </w:rPr>
        <w:t>provided</w:t>
      </w:r>
      <w:r>
        <w:rPr>
          <w:spacing w:val="-3"/>
          <w:sz w:val="22"/>
        </w:rPr>
        <w:t xml:space="preserve"> </w:t>
      </w:r>
      <w:r>
        <w:rPr>
          <w:sz w:val="22"/>
        </w:rPr>
        <w:t>to</w:t>
      </w:r>
      <w:r>
        <w:rPr>
          <w:spacing w:val="-3"/>
          <w:sz w:val="22"/>
        </w:rPr>
        <w:t xml:space="preserve"> </w:t>
      </w:r>
      <w:r>
        <w:rPr>
          <w:sz w:val="22"/>
        </w:rPr>
        <w:t>the</w:t>
      </w:r>
      <w:r>
        <w:rPr>
          <w:spacing w:val="-1"/>
          <w:sz w:val="22"/>
        </w:rPr>
        <w:t xml:space="preserve"> </w:t>
      </w:r>
      <w:r>
        <w:rPr>
          <w:sz w:val="22"/>
        </w:rPr>
        <w:t>new</w:t>
      </w:r>
      <w:r>
        <w:rPr>
          <w:spacing w:val="-2"/>
          <w:sz w:val="22"/>
        </w:rPr>
        <w:t xml:space="preserve"> users.</w:t>
      </w:r>
    </w:p>
    <w:p w14:paraId="76B422B1">
      <w:pPr>
        <w:pStyle w:val="8"/>
        <w:spacing w:before="10"/>
      </w:pPr>
    </w:p>
    <w:p w14:paraId="0A3FA02B">
      <w:pPr>
        <w:pStyle w:val="3"/>
        <w:numPr>
          <w:ilvl w:val="0"/>
          <w:numId w:val="1"/>
        </w:numPr>
        <w:tabs>
          <w:tab w:val="left" w:pos="1261"/>
        </w:tabs>
        <w:spacing w:before="0" w:after="0" w:line="240" w:lineRule="auto"/>
        <w:ind w:left="1260" w:right="0" w:hanging="361"/>
        <w:jc w:val="left"/>
      </w:pPr>
      <w:r>
        <w:rPr>
          <w:u w:val="single"/>
        </w:rPr>
        <w:t>Human</w:t>
      </w:r>
      <w:r>
        <w:rPr>
          <w:spacing w:val="-7"/>
          <w:u w:val="single"/>
        </w:rPr>
        <w:t xml:space="preserve"> </w:t>
      </w:r>
      <w:r>
        <w:rPr>
          <w:u w:val="single"/>
        </w:rPr>
        <w:t>resources</w:t>
      </w:r>
      <w:r>
        <w:rPr>
          <w:spacing w:val="-5"/>
          <w:u w:val="single"/>
        </w:rPr>
        <w:t xml:space="preserve"> </w:t>
      </w:r>
      <w:r>
        <w:rPr>
          <w:spacing w:val="-2"/>
          <w:u w:val="single"/>
        </w:rPr>
        <w:t>feasibility</w:t>
      </w:r>
    </w:p>
    <w:p w14:paraId="35E44835">
      <w:pPr>
        <w:pStyle w:val="8"/>
        <w:spacing w:before="2"/>
        <w:rPr>
          <w:b/>
          <w:sz w:val="17"/>
        </w:rPr>
      </w:pPr>
    </w:p>
    <w:p w14:paraId="38F960E5">
      <w:pPr>
        <w:pStyle w:val="17"/>
        <w:numPr>
          <w:ilvl w:val="0"/>
          <w:numId w:val="2"/>
        </w:numPr>
        <w:tabs>
          <w:tab w:val="left" w:pos="1260"/>
          <w:tab w:val="left" w:pos="1261"/>
        </w:tabs>
        <w:spacing w:before="91" w:after="0" w:line="240" w:lineRule="auto"/>
        <w:ind w:left="1260" w:right="0" w:hanging="361"/>
        <w:jc w:val="left"/>
        <w:rPr>
          <w:rFonts w:ascii="Symbol" w:hAnsi="Symbol"/>
          <w:sz w:val="20"/>
        </w:rPr>
      </w:pPr>
      <w:r>
        <w:rPr>
          <w:sz w:val="22"/>
        </w:rPr>
        <w:t>In</w:t>
      </w:r>
      <w:r>
        <w:rPr>
          <w:spacing w:val="-5"/>
          <w:sz w:val="22"/>
        </w:rPr>
        <w:t xml:space="preserve"> </w:t>
      </w:r>
      <w:r>
        <w:rPr>
          <w:sz w:val="22"/>
        </w:rPr>
        <w:t>this</w:t>
      </w:r>
      <w:r>
        <w:rPr>
          <w:spacing w:val="-2"/>
          <w:sz w:val="22"/>
        </w:rPr>
        <w:t xml:space="preserve"> </w:t>
      </w:r>
      <w:r>
        <w:rPr>
          <w:sz w:val="22"/>
        </w:rPr>
        <w:t>section,</w:t>
      </w:r>
      <w:r>
        <w:rPr>
          <w:spacing w:val="-4"/>
          <w:sz w:val="22"/>
        </w:rPr>
        <w:t xml:space="preserve"> </w:t>
      </w:r>
      <w:r>
        <w:rPr>
          <w:sz w:val="22"/>
        </w:rPr>
        <w:t>we</w:t>
      </w:r>
      <w:r>
        <w:rPr>
          <w:spacing w:val="-4"/>
          <w:sz w:val="22"/>
        </w:rPr>
        <w:t xml:space="preserve"> </w:t>
      </w:r>
      <w:r>
        <w:rPr>
          <w:sz w:val="22"/>
        </w:rPr>
        <w:t>discussed</w:t>
      </w:r>
      <w:r>
        <w:rPr>
          <w:spacing w:val="-3"/>
          <w:sz w:val="22"/>
        </w:rPr>
        <w:t xml:space="preserve"> </w:t>
      </w:r>
      <w:r>
        <w:rPr>
          <w:sz w:val="22"/>
        </w:rPr>
        <w:t>the</w:t>
      </w:r>
      <w:r>
        <w:rPr>
          <w:spacing w:val="-1"/>
          <w:sz w:val="22"/>
        </w:rPr>
        <w:t xml:space="preserve"> </w:t>
      </w:r>
      <w:r>
        <w:rPr>
          <w:sz w:val="22"/>
        </w:rPr>
        <w:t>person</w:t>
      </w:r>
      <w:r>
        <w:rPr>
          <w:spacing w:val="-5"/>
          <w:sz w:val="22"/>
        </w:rPr>
        <w:t xml:space="preserve"> </w:t>
      </w:r>
      <w:r>
        <w:rPr>
          <w:sz w:val="22"/>
        </w:rPr>
        <w:t>who</w:t>
      </w:r>
      <w:r>
        <w:rPr>
          <w:spacing w:val="-1"/>
          <w:sz w:val="22"/>
        </w:rPr>
        <w:t xml:space="preserve"> </w:t>
      </w:r>
      <w:r>
        <w:rPr>
          <w:sz w:val="22"/>
        </w:rPr>
        <w:t>interacts</w:t>
      </w:r>
      <w:r>
        <w:rPr>
          <w:spacing w:val="-4"/>
          <w:sz w:val="22"/>
        </w:rPr>
        <w:t xml:space="preserve"> </w:t>
      </w:r>
      <w:r>
        <w:rPr>
          <w:sz w:val="22"/>
        </w:rPr>
        <w:t>with</w:t>
      </w:r>
      <w:r>
        <w:rPr>
          <w:spacing w:val="-2"/>
          <w:sz w:val="22"/>
        </w:rPr>
        <w:t xml:space="preserve"> </w:t>
      </w:r>
      <w:r>
        <w:rPr>
          <w:sz w:val="22"/>
        </w:rPr>
        <w:t>the</w:t>
      </w:r>
      <w:r>
        <w:rPr>
          <w:spacing w:val="-4"/>
          <w:sz w:val="22"/>
        </w:rPr>
        <w:t xml:space="preserve"> </w:t>
      </w:r>
      <w:r>
        <w:rPr>
          <w:sz w:val="22"/>
        </w:rPr>
        <w:t>admin</w:t>
      </w:r>
      <w:r>
        <w:rPr>
          <w:spacing w:val="-5"/>
          <w:sz w:val="22"/>
        </w:rPr>
        <w:t xml:space="preserve"> </w:t>
      </w:r>
      <w:r>
        <w:rPr>
          <w:sz w:val="22"/>
        </w:rPr>
        <w:t>side</w:t>
      </w:r>
      <w:r>
        <w:rPr>
          <w:spacing w:val="-4"/>
          <w:sz w:val="22"/>
        </w:rPr>
        <w:t xml:space="preserve"> </w:t>
      </w:r>
      <w:r>
        <w:rPr>
          <w:sz w:val="22"/>
        </w:rPr>
        <w:t>of</w:t>
      </w:r>
      <w:r>
        <w:rPr>
          <w:spacing w:val="-2"/>
          <w:sz w:val="22"/>
        </w:rPr>
        <w:t xml:space="preserve"> </w:t>
      </w:r>
      <w:r>
        <w:rPr>
          <w:sz w:val="22"/>
        </w:rPr>
        <w:t>the</w:t>
      </w:r>
      <w:r>
        <w:rPr>
          <w:spacing w:val="-5"/>
          <w:sz w:val="22"/>
        </w:rPr>
        <w:t xml:space="preserve"> </w:t>
      </w:r>
      <w:r>
        <w:rPr>
          <w:spacing w:val="-2"/>
          <w:sz w:val="22"/>
        </w:rPr>
        <w:t>system.</w:t>
      </w:r>
    </w:p>
    <w:p w14:paraId="162ED5A2">
      <w:pPr>
        <w:pStyle w:val="17"/>
        <w:numPr>
          <w:ilvl w:val="0"/>
          <w:numId w:val="2"/>
        </w:numPr>
        <w:tabs>
          <w:tab w:val="left" w:pos="1260"/>
          <w:tab w:val="left" w:pos="1261"/>
        </w:tabs>
        <w:spacing w:before="0" w:after="0" w:line="240" w:lineRule="auto"/>
        <w:ind w:left="1260" w:right="0" w:hanging="361"/>
        <w:jc w:val="left"/>
        <w:rPr>
          <w:rFonts w:ascii="Symbol" w:hAnsi="Symbol"/>
          <w:sz w:val="20"/>
        </w:rPr>
      </w:pPr>
      <w:r>
        <w:rPr>
          <w:sz w:val="22"/>
        </w:rPr>
        <w:t>This</w:t>
      </w:r>
      <w:r>
        <w:rPr>
          <w:spacing w:val="-4"/>
          <w:sz w:val="22"/>
        </w:rPr>
        <w:t xml:space="preserve"> </w:t>
      </w:r>
      <w:r>
        <w:rPr>
          <w:sz w:val="22"/>
        </w:rPr>
        <w:t>describes</w:t>
      </w:r>
      <w:r>
        <w:rPr>
          <w:spacing w:val="-3"/>
          <w:sz w:val="22"/>
        </w:rPr>
        <w:t xml:space="preserve"> </w:t>
      </w:r>
      <w:r>
        <w:rPr>
          <w:sz w:val="22"/>
        </w:rPr>
        <w:t>the</w:t>
      </w:r>
      <w:r>
        <w:rPr>
          <w:spacing w:val="-5"/>
          <w:sz w:val="22"/>
        </w:rPr>
        <w:t xml:space="preserve"> </w:t>
      </w:r>
      <w:r>
        <w:rPr>
          <w:sz w:val="22"/>
        </w:rPr>
        <w:t>people</w:t>
      </w:r>
      <w:r>
        <w:rPr>
          <w:spacing w:val="-5"/>
          <w:sz w:val="22"/>
        </w:rPr>
        <w:t xml:space="preserve"> </w:t>
      </w:r>
      <w:r>
        <w:rPr>
          <w:sz w:val="22"/>
        </w:rPr>
        <w:t>who</w:t>
      </w:r>
      <w:r>
        <w:rPr>
          <w:spacing w:val="-2"/>
          <w:sz w:val="22"/>
        </w:rPr>
        <w:t xml:space="preserve"> </w:t>
      </w:r>
      <w:r>
        <w:rPr>
          <w:sz w:val="22"/>
        </w:rPr>
        <w:t>participate</w:t>
      </w:r>
      <w:r>
        <w:rPr>
          <w:spacing w:val="-5"/>
          <w:sz w:val="22"/>
        </w:rPr>
        <w:t xml:space="preserve"> </w:t>
      </w:r>
      <w:r>
        <w:rPr>
          <w:sz w:val="22"/>
        </w:rPr>
        <w:t>in</w:t>
      </w:r>
      <w:r>
        <w:rPr>
          <w:spacing w:val="-3"/>
          <w:sz w:val="22"/>
        </w:rPr>
        <w:t xml:space="preserve"> </w:t>
      </w:r>
      <w:r>
        <w:rPr>
          <w:sz w:val="22"/>
        </w:rPr>
        <w:t>the</w:t>
      </w:r>
      <w:r>
        <w:rPr>
          <w:spacing w:val="-5"/>
          <w:sz w:val="22"/>
        </w:rPr>
        <w:t xml:space="preserve"> </w:t>
      </w:r>
      <w:r>
        <w:rPr>
          <w:sz w:val="22"/>
        </w:rPr>
        <w:t>system’s</w:t>
      </w:r>
      <w:r>
        <w:rPr>
          <w:spacing w:val="-5"/>
          <w:sz w:val="22"/>
        </w:rPr>
        <w:t xml:space="preserve"> </w:t>
      </w:r>
      <w:r>
        <w:rPr>
          <w:spacing w:val="-2"/>
          <w:sz w:val="22"/>
        </w:rPr>
        <w:t>activities.</w:t>
      </w:r>
    </w:p>
    <w:p w14:paraId="3D818735">
      <w:pPr>
        <w:pStyle w:val="17"/>
        <w:numPr>
          <w:ilvl w:val="0"/>
          <w:numId w:val="2"/>
        </w:numPr>
        <w:tabs>
          <w:tab w:val="left" w:pos="1259"/>
          <w:tab w:val="left" w:pos="1260"/>
        </w:tabs>
        <w:spacing w:before="1" w:after="0" w:line="240" w:lineRule="auto"/>
        <w:ind w:left="1260" w:right="183" w:hanging="360"/>
        <w:jc w:val="left"/>
        <w:rPr>
          <w:rFonts w:ascii="Symbol" w:hAnsi="Symbol"/>
          <w:sz w:val="20"/>
        </w:rPr>
      </w:pPr>
      <w:r>
        <w:rPr>
          <w:sz w:val="22"/>
        </w:rPr>
        <w:t>The</w:t>
      </w:r>
      <w:r>
        <w:rPr>
          <w:spacing w:val="-1"/>
          <w:sz w:val="22"/>
        </w:rPr>
        <w:t xml:space="preserve"> </w:t>
      </w:r>
      <w:r>
        <w:rPr>
          <w:sz w:val="22"/>
        </w:rPr>
        <w:t>delivery</w:t>
      </w:r>
      <w:r>
        <w:rPr>
          <w:spacing w:val="-1"/>
          <w:sz w:val="22"/>
        </w:rPr>
        <w:t xml:space="preserve"> </w:t>
      </w:r>
      <w:r>
        <w:rPr>
          <w:sz w:val="22"/>
        </w:rPr>
        <w:t>people</w:t>
      </w:r>
      <w:r>
        <w:rPr>
          <w:spacing w:val="-1"/>
          <w:sz w:val="22"/>
        </w:rPr>
        <w:t xml:space="preserve"> </w:t>
      </w:r>
      <w:r>
        <w:rPr>
          <w:sz w:val="22"/>
        </w:rPr>
        <w:t>and</w:t>
      </w:r>
      <w:r>
        <w:rPr>
          <w:spacing w:val="-1"/>
          <w:sz w:val="22"/>
        </w:rPr>
        <w:t xml:space="preserve"> </w:t>
      </w:r>
      <w:r>
        <w:rPr>
          <w:sz w:val="22"/>
        </w:rPr>
        <w:t>other</w:t>
      </w:r>
      <w:r>
        <w:rPr>
          <w:spacing w:val="-1"/>
          <w:sz w:val="22"/>
        </w:rPr>
        <w:t xml:space="preserve"> </w:t>
      </w:r>
      <w:r>
        <w:rPr>
          <w:sz w:val="22"/>
        </w:rPr>
        <w:t>staff</w:t>
      </w:r>
      <w:r>
        <w:rPr>
          <w:spacing w:val="-1"/>
          <w:sz w:val="22"/>
        </w:rPr>
        <w:t xml:space="preserve"> </w:t>
      </w:r>
      <w:r>
        <w:rPr>
          <w:sz w:val="22"/>
        </w:rPr>
        <w:t>enrollment</w:t>
      </w:r>
      <w:r>
        <w:rPr>
          <w:spacing w:val="-1"/>
          <w:sz w:val="22"/>
        </w:rPr>
        <w:t xml:space="preserve"> </w:t>
      </w:r>
      <w:r>
        <w:rPr>
          <w:sz w:val="22"/>
        </w:rPr>
        <w:t>with</w:t>
      </w:r>
      <w:r>
        <w:rPr>
          <w:spacing w:val="-1"/>
          <w:sz w:val="22"/>
        </w:rPr>
        <w:t xml:space="preserve"> </w:t>
      </w:r>
      <w:r>
        <w:rPr>
          <w:sz w:val="22"/>
        </w:rPr>
        <w:t>the</w:t>
      </w:r>
      <w:r>
        <w:rPr>
          <w:spacing w:val="-1"/>
          <w:sz w:val="22"/>
        </w:rPr>
        <w:t xml:space="preserve"> </w:t>
      </w:r>
      <w:r>
        <w:rPr>
          <w:sz w:val="22"/>
        </w:rPr>
        <w:t>system</w:t>
      </w:r>
      <w:r>
        <w:rPr>
          <w:spacing w:val="-1"/>
          <w:sz w:val="22"/>
        </w:rPr>
        <w:t xml:space="preserve"> </w:t>
      </w:r>
      <w:r>
        <w:rPr>
          <w:sz w:val="22"/>
        </w:rPr>
        <w:t>by</w:t>
      </w:r>
      <w:r>
        <w:rPr>
          <w:spacing w:val="-1"/>
          <w:sz w:val="22"/>
        </w:rPr>
        <w:t xml:space="preserve"> </w:t>
      </w:r>
      <w:r>
        <w:rPr>
          <w:sz w:val="22"/>
        </w:rPr>
        <w:t>updating</w:t>
      </w:r>
      <w:r>
        <w:rPr>
          <w:spacing w:val="-1"/>
          <w:sz w:val="22"/>
        </w:rPr>
        <w:t xml:space="preserve"> </w:t>
      </w:r>
      <w:r>
        <w:rPr>
          <w:sz w:val="22"/>
        </w:rPr>
        <w:t>the</w:t>
      </w:r>
      <w:r>
        <w:rPr>
          <w:spacing w:val="-1"/>
          <w:sz w:val="22"/>
        </w:rPr>
        <w:t xml:space="preserve"> </w:t>
      </w:r>
      <w:r>
        <w:rPr>
          <w:sz w:val="22"/>
        </w:rPr>
        <w:t>books'</w:t>
      </w:r>
      <w:r>
        <w:rPr>
          <w:spacing w:val="-1"/>
          <w:sz w:val="22"/>
        </w:rPr>
        <w:t xml:space="preserve"> </w:t>
      </w:r>
      <w:r>
        <w:rPr>
          <w:sz w:val="22"/>
        </w:rPr>
        <w:t>info,</w:t>
      </w:r>
      <w:r>
        <w:rPr>
          <w:spacing w:val="-1"/>
          <w:sz w:val="22"/>
        </w:rPr>
        <w:t xml:space="preserve"> </w:t>
      </w:r>
      <w:r>
        <w:rPr>
          <w:sz w:val="22"/>
        </w:rPr>
        <w:t>users'</w:t>
      </w:r>
      <w:r>
        <w:rPr>
          <w:spacing w:val="-1"/>
          <w:sz w:val="22"/>
        </w:rPr>
        <w:t xml:space="preserve"> </w:t>
      </w:r>
      <w:r>
        <w:rPr>
          <w:sz w:val="22"/>
        </w:rPr>
        <w:t>info. and others.</w:t>
      </w:r>
    </w:p>
    <w:p w14:paraId="7D56DAC1">
      <w:pPr>
        <w:pStyle w:val="8"/>
        <w:rPr>
          <w:sz w:val="20"/>
        </w:rPr>
      </w:pPr>
    </w:p>
    <w:p w14:paraId="54AD5400">
      <w:pPr>
        <w:pStyle w:val="8"/>
        <w:spacing w:before="10"/>
        <w:rPr>
          <w:sz w:val="20"/>
        </w:rPr>
      </w:pPr>
      <w:r>
        <w:pict>
          <v:shape id="docshape3" o:spid="_x0000_s1027" style="position:absolute;left:0pt;margin-left:72pt;margin-top:13.9pt;height:0.1pt;width:465.3pt;mso-position-horizontal-relative:page;mso-wrap-distance-bottom:0pt;mso-wrap-distance-top:0pt;z-index:-251650048;mso-width-relative:page;mso-height-relative:page;" filled="f" stroked="t" coordorigin="1440,279" coordsize="9306,0" path="m1440,279l10746,279e">
            <v:path arrowok="t"/>
            <v:fill on="f" focussize="0,0"/>
            <v:stroke weight="0.717637795275591pt" color="#000000"/>
            <v:imagedata o:title=""/>
            <o:lock v:ext="edit"/>
            <w10:wrap type="topAndBottom"/>
          </v:shape>
        </w:pict>
      </w:r>
    </w:p>
    <w:p w14:paraId="37AAD1F4">
      <w:pPr>
        <w:pStyle w:val="8"/>
        <w:spacing w:before="10"/>
        <w:rPr>
          <w:sz w:val="19"/>
        </w:rPr>
      </w:pPr>
    </w:p>
    <w:p w14:paraId="245A3055">
      <w:pPr>
        <w:pStyle w:val="3"/>
        <w:spacing w:before="56"/>
        <w:ind w:left="540" w:firstLine="0"/>
      </w:pPr>
      <w:r>
        <w:rPr>
          <w:spacing w:val="-5"/>
        </w:rPr>
        <w:t>(3)</w:t>
      </w:r>
    </w:p>
    <w:p w14:paraId="26357E26">
      <w:pPr>
        <w:pStyle w:val="8"/>
        <w:rPr>
          <w:b/>
          <w:sz w:val="23"/>
        </w:rPr>
      </w:pPr>
    </w:p>
    <w:p w14:paraId="6BD798F4">
      <w:pPr>
        <w:pStyle w:val="8"/>
        <w:ind w:left="540"/>
      </w:pPr>
      <w:r>
        <w:rPr>
          <w:u w:val="single"/>
        </w:rPr>
        <w:t>Main</w:t>
      </w:r>
      <w:r>
        <w:rPr>
          <w:spacing w:val="-4"/>
          <w:u w:val="single"/>
        </w:rPr>
        <w:t xml:space="preserve"> </w:t>
      </w:r>
      <w:r>
        <w:rPr>
          <w:u w:val="single"/>
        </w:rPr>
        <w:t>scenarios</w:t>
      </w:r>
      <w:r>
        <w:rPr>
          <w:spacing w:val="-4"/>
          <w:u w:val="single"/>
        </w:rPr>
        <w:t xml:space="preserve"> </w:t>
      </w:r>
      <w:r>
        <w:rPr>
          <w:spacing w:val="-10"/>
          <w:u w:val="single"/>
        </w:rPr>
        <w:t>:</w:t>
      </w:r>
    </w:p>
    <w:p w14:paraId="234D2777">
      <w:pPr>
        <w:pStyle w:val="8"/>
        <w:spacing w:before="7"/>
        <w:rPr>
          <w:sz w:val="20"/>
        </w:rPr>
      </w:pPr>
    </w:p>
    <w:p w14:paraId="1609DD21">
      <w:pPr>
        <w:pStyle w:val="3"/>
        <w:numPr>
          <w:ilvl w:val="0"/>
          <w:numId w:val="6"/>
        </w:numPr>
        <w:tabs>
          <w:tab w:val="left" w:pos="1711"/>
          <w:tab w:val="left" w:pos="1712"/>
        </w:tabs>
        <w:spacing w:before="90" w:after="0" w:line="240" w:lineRule="auto"/>
        <w:ind w:left="1711" w:right="0" w:hanging="361"/>
        <w:jc w:val="left"/>
        <w:rPr>
          <w:rFonts w:ascii="Wingdings" w:hAnsi="Wingdings"/>
          <w:b w:val="0"/>
        </w:rPr>
      </w:pPr>
      <w:r>
        <w:rPr>
          <w:u w:val="single"/>
        </w:rPr>
        <w:t>User</w:t>
      </w:r>
      <w:r>
        <w:rPr>
          <w:spacing w:val="-6"/>
          <w:u w:val="single"/>
        </w:rPr>
        <w:t xml:space="preserve"> </w:t>
      </w:r>
      <w:r>
        <w:rPr>
          <w:u w:val="single"/>
        </w:rPr>
        <w:t>Registration</w:t>
      </w:r>
      <w:r>
        <w:rPr>
          <w:spacing w:val="-5"/>
          <w:u w:val="single"/>
        </w:rPr>
        <w:t xml:space="preserve"> </w:t>
      </w:r>
      <w:r>
        <w:rPr>
          <w:u w:val="single"/>
        </w:rPr>
        <w:t>and</w:t>
      </w:r>
      <w:r>
        <w:rPr>
          <w:spacing w:val="-4"/>
          <w:u w:val="single"/>
        </w:rPr>
        <w:t xml:space="preserve"> </w:t>
      </w:r>
      <w:r>
        <w:rPr>
          <w:spacing w:val="-2"/>
          <w:u w:val="single"/>
        </w:rPr>
        <w:t>Login.</w:t>
      </w:r>
    </w:p>
    <w:p w14:paraId="540AE5A6">
      <w:pPr>
        <w:pStyle w:val="17"/>
        <w:numPr>
          <w:ilvl w:val="1"/>
          <w:numId w:val="6"/>
        </w:numPr>
        <w:tabs>
          <w:tab w:val="left" w:pos="1981"/>
        </w:tabs>
        <w:spacing w:before="0" w:after="0" w:line="267" w:lineRule="exact"/>
        <w:ind w:left="1980" w:right="0" w:hanging="361"/>
        <w:jc w:val="left"/>
        <w:rPr>
          <w:sz w:val="22"/>
        </w:rPr>
      </w:pPr>
      <w:r>
        <w:rPr>
          <w:sz w:val="22"/>
        </w:rPr>
        <w:t>Fill</w:t>
      </w:r>
      <w:r>
        <w:rPr>
          <w:spacing w:val="-2"/>
          <w:sz w:val="22"/>
        </w:rPr>
        <w:t xml:space="preserve"> </w:t>
      </w:r>
      <w:r>
        <w:rPr>
          <w:sz w:val="22"/>
        </w:rPr>
        <w:t>in</w:t>
      </w:r>
      <w:r>
        <w:rPr>
          <w:spacing w:val="-3"/>
          <w:sz w:val="22"/>
        </w:rPr>
        <w:t xml:space="preserve"> </w:t>
      </w:r>
      <w:r>
        <w:rPr>
          <w:sz w:val="22"/>
        </w:rPr>
        <w:t>the</w:t>
      </w:r>
      <w:r>
        <w:rPr>
          <w:spacing w:val="-2"/>
          <w:sz w:val="22"/>
        </w:rPr>
        <w:t xml:space="preserve"> </w:t>
      </w:r>
      <w:r>
        <w:rPr>
          <w:sz w:val="22"/>
        </w:rPr>
        <w:t>registration</w:t>
      </w:r>
      <w:r>
        <w:rPr>
          <w:spacing w:val="-3"/>
          <w:sz w:val="22"/>
        </w:rPr>
        <w:t xml:space="preserve"> </w:t>
      </w:r>
      <w:r>
        <w:rPr>
          <w:spacing w:val="-4"/>
          <w:sz w:val="22"/>
        </w:rPr>
        <w:t>form.</w:t>
      </w:r>
    </w:p>
    <w:p w14:paraId="73B9837C">
      <w:pPr>
        <w:pStyle w:val="17"/>
        <w:numPr>
          <w:ilvl w:val="1"/>
          <w:numId w:val="6"/>
        </w:numPr>
        <w:tabs>
          <w:tab w:val="left" w:pos="1981"/>
        </w:tabs>
        <w:spacing w:before="0" w:after="0" w:line="267" w:lineRule="exact"/>
        <w:ind w:left="1980" w:right="0" w:hanging="361"/>
        <w:jc w:val="left"/>
        <w:rPr>
          <w:sz w:val="22"/>
        </w:rPr>
      </w:pPr>
      <w:r>
        <w:rPr>
          <w:sz w:val="22"/>
        </w:rPr>
        <w:t>Make</w:t>
      </w:r>
      <w:r>
        <w:rPr>
          <w:spacing w:val="-5"/>
          <w:sz w:val="22"/>
        </w:rPr>
        <w:t xml:space="preserve"> </w:t>
      </w:r>
      <w:r>
        <w:rPr>
          <w:sz w:val="22"/>
        </w:rPr>
        <w:t>a</w:t>
      </w:r>
      <w:r>
        <w:rPr>
          <w:spacing w:val="-2"/>
          <w:sz w:val="22"/>
        </w:rPr>
        <w:t xml:space="preserve"> </w:t>
      </w:r>
      <w:r>
        <w:rPr>
          <w:sz w:val="22"/>
        </w:rPr>
        <w:t>username</w:t>
      </w:r>
      <w:r>
        <w:rPr>
          <w:spacing w:val="-2"/>
          <w:sz w:val="22"/>
        </w:rPr>
        <w:t xml:space="preserve"> </w:t>
      </w:r>
      <w:r>
        <w:rPr>
          <w:sz w:val="22"/>
        </w:rPr>
        <w:t>and</w:t>
      </w:r>
      <w:r>
        <w:rPr>
          <w:spacing w:val="-3"/>
          <w:sz w:val="22"/>
        </w:rPr>
        <w:t xml:space="preserve"> </w:t>
      </w:r>
      <w:r>
        <w:rPr>
          <w:sz w:val="22"/>
        </w:rPr>
        <w:t>a</w:t>
      </w:r>
      <w:r>
        <w:rPr>
          <w:spacing w:val="-2"/>
          <w:sz w:val="22"/>
        </w:rPr>
        <w:t xml:space="preserve"> password.</w:t>
      </w:r>
    </w:p>
    <w:p w14:paraId="6B4B071F">
      <w:pPr>
        <w:pStyle w:val="17"/>
        <w:numPr>
          <w:ilvl w:val="1"/>
          <w:numId w:val="6"/>
        </w:numPr>
        <w:tabs>
          <w:tab w:val="left" w:pos="1981"/>
        </w:tabs>
        <w:spacing w:before="0" w:after="0" w:line="240" w:lineRule="auto"/>
        <w:ind w:left="1980" w:right="0" w:hanging="361"/>
        <w:jc w:val="left"/>
        <w:rPr>
          <w:sz w:val="22"/>
        </w:rPr>
      </w:pPr>
      <w:r>
        <w:rPr>
          <w:sz w:val="22"/>
        </w:rPr>
        <w:t>Verify</w:t>
      </w:r>
      <w:r>
        <w:rPr>
          <w:spacing w:val="-4"/>
          <w:sz w:val="22"/>
        </w:rPr>
        <w:t xml:space="preserve"> </w:t>
      </w:r>
      <w:r>
        <w:rPr>
          <w:sz w:val="22"/>
        </w:rPr>
        <w:t>the</w:t>
      </w:r>
      <w:r>
        <w:rPr>
          <w:spacing w:val="-2"/>
          <w:sz w:val="22"/>
        </w:rPr>
        <w:t xml:space="preserve"> </w:t>
      </w:r>
      <w:r>
        <w:rPr>
          <w:sz w:val="22"/>
        </w:rPr>
        <w:t>user</w:t>
      </w:r>
      <w:r>
        <w:rPr>
          <w:spacing w:val="-6"/>
          <w:sz w:val="22"/>
        </w:rPr>
        <w:t xml:space="preserve"> </w:t>
      </w:r>
      <w:r>
        <w:rPr>
          <w:sz w:val="22"/>
        </w:rPr>
        <w:t>account</w:t>
      </w:r>
      <w:r>
        <w:rPr>
          <w:spacing w:val="-3"/>
          <w:sz w:val="22"/>
        </w:rPr>
        <w:t xml:space="preserve"> </w:t>
      </w:r>
      <w:r>
        <w:rPr>
          <w:sz w:val="22"/>
        </w:rPr>
        <w:t>by</w:t>
      </w:r>
      <w:r>
        <w:rPr>
          <w:spacing w:val="-7"/>
          <w:sz w:val="22"/>
        </w:rPr>
        <w:t xml:space="preserve"> </w:t>
      </w:r>
      <w:r>
        <w:rPr>
          <w:spacing w:val="-2"/>
          <w:sz w:val="22"/>
        </w:rPr>
        <w:t>email.</w:t>
      </w:r>
    </w:p>
    <w:p w14:paraId="4AAD9134">
      <w:pPr>
        <w:pStyle w:val="17"/>
        <w:numPr>
          <w:ilvl w:val="1"/>
          <w:numId w:val="6"/>
        </w:numPr>
        <w:tabs>
          <w:tab w:val="left" w:pos="1981"/>
        </w:tabs>
        <w:spacing w:before="0" w:after="0" w:line="240" w:lineRule="auto"/>
        <w:ind w:left="1980" w:right="0" w:hanging="361"/>
        <w:jc w:val="left"/>
        <w:rPr>
          <w:sz w:val="22"/>
        </w:rPr>
      </w:pPr>
      <w:r>
        <w:rPr>
          <w:sz w:val="22"/>
        </w:rPr>
        <w:t>Make</w:t>
      </w:r>
      <w:r>
        <w:rPr>
          <w:spacing w:val="-6"/>
          <w:sz w:val="22"/>
        </w:rPr>
        <w:t xml:space="preserve"> </w:t>
      </w:r>
      <w:r>
        <w:rPr>
          <w:sz w:val="22"/>
        </w:rPr>
        <w:t>use</w:t>
      </w:r>
      <w:r>
        <w:rPr>
          <w:spacing w:val="-3"/>
          <w:sz w:val="22"/>
        </w:rPr>
        <w:t xml:space="preserve"> </w:t>
      </w:r>
      <w:r>
        <w:rPr>
          <w:sz w:val="22"/>
        </w:rPr>
        <w:t>of</w:t>
      </w:r>
      <w:r>
        <w:rPr>
          <w:spacing w:val="-4"/>
          <w:sz w:val="22"/>
        </w:rPr>
        <w:t xml:space="preserve"> </w:t>
      </w:r>
      <w:r>
        <w:rPr>
          <w:sz w:val="22"/>
        </w:rPr>
        <w:t>the</w:t>
      </w:r>
      <w:r>
        <w:rPr>
          <w:spacing w:val="-1"/>
          <w:sz w:val="22"/>
        </w:rPr>
        <w:t xml:space="preserve"> </w:t>
      </w:r>
      <w:r>
        <w:rPr>
          <w:sz w:val="22"/>
        </w:rPr>
        <w:t>provided</w:t>
      </w:r>
      <w:r>
        <w:rPr>
          <w:spacing w:val="-7"/>
          <w:sz w:val="22"/>
        </w:rPr>
        <w:t xml:space="preserve"> </w:t>
      </w:r>
      <w:r>
        <w:rPr>
          <w:sz w:val="22"/>
        </w:rPr>
        <w:t>username</w:t>
      </w:r>
      <w:r>
        <w:rPr>
          <w:spacing w:val="-3"/>
          <w:sz w:val="22"/>
        </w:rPr>
        <w:t xml:space="preserve"> </w:t>
      </w:r>
      <w:r>
        <w:rPr>
          <w:sz w:val="22"/>
        </w:rPr>
        <w:t>and</w:t>
      </w:r>
      <w:r>
        <w:rPr>
          <w:spacing w:val="-3"/>
          <w:sz w:val="22"/>
        </w:rPr>
        <w:t xml:space="preserve"> </w:t>
      </w:r>
      <w:r>
        <w:rPr>
          <w:sz w:val="22"/>
        </w:rPr>
        <w:t>password</w:t>
      </w:r>
      <w:r>
        <w:rPr>
          <w:spacing w:val="-4"/>
          <w:sz w:val="22"/>
        </w:rPr>
        <w:t xml:space="preserve"> </w:t>
      </w:r>
      <w:r>
        <w:rPr>
          <w:sz w:val="22"/>
        </w:rPr>
        <w:t>to</w:t>
      </w:r>
      <w:r>
        <w:rPr>
          <w:spacing w:val="-3"/>
          <w:sz w:val="22"/>
        </w:rPr>
        <w:t xml:space="preserve"> </w:t>
      </w:r>
      <w:r>
        <w:rPr>
          <w:sz w:val="22"/>
        </w:rPr>
        <w:t>log</w:t>
      </w:r>
      <w:r>
        <w:rPr>
          <w:spacing w:val="-2"/>
          <w:sz w:val="22"/>
        </w:rPr>
        <w:t xml:space="preserve"> </w:t>
      </w:r>
      <w:r>
        <w:rPr>
          <w:sz w:val="22"/>
        </w:rPr>
        <w:t>in</w:t>
      </w:r>
      <w:r>
        <w:rPr>
          <w:spacing w:val="-2"/>
          <w:sz w:val="22"/>
        </w:rPr>
        <w:t xml:space="preserve"> </w:t>
      </w:r>
      <w:r>
        <w:rPr>
          <w:sz w:val="22"/>
        </w:rPr>
        <w:t>to</w:t>
      </w:r>
      <w:r>
        <w:rPr>
          <w:spacing w:val="-2"/>
          <w:sz w:val="22"/>
        </w:rPr>
        <w:t xml:space="preserve"> </w:t>
      </w:r>
      <w:r>
        <w:rPr>
          <w:sz w:val="22"/>
        </w:rPr>
        <w:t>the</w:t>
      </w:r>
      <w:r>
        <w:rPr>
          <w:spacing w:val="-1"/>
          <w:sz w:val="22"/>
        </w:rPr>
        <w:t xml:space="preserve"> </w:t>
      </w:r>
      <w:r>
        <w:rPr>
          <w:spacing w:val="-2"/>
          <w:sz w:val="22"/>
        </w:rPr>
        <w:t>system.</w:t>
      </w:r>
    </w:p>
    <w:p w14:paraId="6D87B7B8">
      <w:pPr>
        <w:pStyle w:val="8"/>
        <w:spacing w:before="1"/>
      </w:pPr>
    </w:p>
    <w:p w14:paraId="6F730D72">
      <w:pPr>
        <w:pStyle w:val="3"/>
        <w:numPr>
          <w:ilvl w:val="0"/>
          <w:numId w:val="6"/>
        </w:numPr>
        <w:tabs>
          <w:tab w:val="left" w:pos="1711"/>
          <w:tab w:val="left" w:pos="1712"/>
        </w:tabs>
        <w:spacing w:before="0" w:after="0" w:line="240" w:lineRule="auto"/>
        <w:ind w:left="1711" w:right="0" w:hanging="361"/>
        <w:jc w:val="left"/>
        <w:rPr>
          <w:rFonts w:ascii="Wingdings" w:hAnsi="Wingdings"/>
          <w:b w:val="0"/>
        </w:rPr>
      </w:pPr>
      <w:r>
        <w:rPr>
          <w:u w:val="single"/>
        </w:rPr>
        <w:t>Add</w:t>
      </w:r>
      <w:r>
        <w:rPr>
          <w:spacing w:val="-4"/>
          <w:u w:val="single"/>
        </w:rPr>
        <w:t xml:space="preserve"> </w:t>
      </w:r>
      <w:r>
        <w:rPr>
          <w:u w:val="single"/>
        </w:rPr>
        <w:t>a</w:t>
      </w:r>
      <w:r>
        <w:rPr>
          <w:spacing w:val="-1"/>
          <w:u w:val="single"/>
        </w:rPr>
        <w:t xml:space="preserve"> </w:t>
      </w:r>
      <w:r>
        <w:rPr>
          <w:u w:val="single"/>
        </w:rPr>
        <w:t>book</w:t>
      </w:r>
      <w:r>
        <w:rPr>
          <w:spacing w:val="-2"/>
          <w:u w:val="single"/>
        </w:rPr>
        <w:t xml:space="preserve"> </w:t>
      </w:r>
      <w:r>
        <w:rPr>
          <w:u w:val="single"/>
        </w:rPr>
        <w:t>to</w:t>
      </w:r>
      <w:r>
        <w:rPr>
          <w:spacing w:val="-2"/>
          <w:u w:val="single"/>
        </w:rPr>
        <w:t xml:space="preserve"> </w:t>
      </w:r>
      <w:r>
        <w:rPr>
          <w:u w:val="single"/>
        </w:rPr>
        <w:t>the</w:t>
      </w:r>
      <w:r>
        <w:rPr>
          <w:spacing w:val="-2"/>
          <w:u w:val="single"/>
        </w:rPr>
        <w:t xml:space="preserve"> system.</w:t>
      </w:r>
    </w:p>
    <w:p w14:paraId="3491DE66">
      <w:pPr>
        <w:pStyle w:val="17"/>
        <w:numPr>
          <w:ilvl w:val="1"/>
          <w:numId w:val="6"/>
        </w:numPr>
        <w:tabs>
          <w:tab w:val="left" w:pos="1981"/>
        </w:tabs>
        <w:spacing w:before="0" w:after="0" w:line="240" w:lineRule="auto"/>
        <w:ind w:left="1980" w:right="1145" w:hanging="360"/>
        <w:jc w:val="left"/>
        <w:rPr>
          <w:sz w:val="22"/>
        </w:rPr>
      </w:pPr>
      <w:r>
        <w:rPr>
          <w:sz w:val="22"/>
        </w:rPr>
        <w:t>The</w:t>
      </w:r>
      <w:r>
        <w:rPr>
          <w:spacing w:val="-2"/>
          <w:sz w:val="22"/>
        </w:rPr>
        <w:t xml:space="preserve"> </w:t>
      </w:r>
      <w:r>
        <w:rPr>
          <w:sz w:val="22"/>
        </w:rPr>
        <w:t>system</w:t>
      </w:r>
      <w:r>
        <w:rPr>
          <w:spacing w:val="-1"/>
          <w:sz w:val="22"/>
        </w:rPr>
        <w:t xml:space="preserve"> </w:t>
      </w:r>
      <w:r>
        <w:rPr>
          <w:sz w:val="22"/>
        </w:rPr>
        <w:t>administrator</w:t>
      </w:r>
      <w:r>
        <w:rPr>
          <w:spacing w:val="-5"/>
          <w:sz w:val="22"/>
        </w:rPr>
        <w:t xml:space="preserve"> </w:t>
      </w:r>
      <w:r>
        <w:rPr>
          <w:sz w:val="22"/>
        </w:rPr>
        <w:t>should</w:t>
      </w:r>
      <w:r>
        <w:rPr>
          <w:spacing w:val="-3"/>
          <w:sz w:val="22"/>
        </w:rPr>
        <w:t xml:space="preserve"> </w:t>
      </w:r>
      <w:r>
        <w:rPr>
          <w:sz w:val="22"/>
        </w:rPr>
        <w:t>fill</w:t>
      </w:r>
      <w:r>
        <w:rPr>
          <w:spacing w:val="-1"/>
          <w:sz w:val="22"/>
        </w:rPr>
        <w:t xml:space="preserve"> </w:t>
      </w:r>
      <w:r>
        <w:rPr>
          <w:sz w:val="22"/>
        </w:rPr>
        <w:t>out</w:t>
      </w:r>
      <w:r>
        <w:rPr>
          <w:spacing w:val="-4"/>
          <w:sz w:val="22"/>
        </w:rPr>
        <w:t xml:space="preserve"> </w:t>
      </w:r>
      <w:r>
        <w:rPr>
          <w:sz w:val="22"/>
        </w:rPr>
        <w:t>the</w:t>
      </w:r>
      <w:r>
        <w:rPr>
          <w:spacing w:val="-1"/>
          <w:sz w:val="22"/>
        </w:rPr>
        <w:t xml:space="preserve"> </w:t>
      </w:r>
      <w:r>
        <w:rPr>
          <w:sz w:val="22"/>
        </w:rPr>
        <w:t>detailed</w:t>
      </w:r>
      <w:r>
        <w:rPr>
          <w:spacing w:val="-2"/>
          <w:sz w:val="22"/>
        </w:rPr>
        <w:t xml:space="preserve"> </w:t>
      </w:r>
      <w:r>
        <w:rPr>
          <w:sz w:val="22"/>
        </w:rPr>
        <w:t>form</w:t>
      </w:r>
      <w:r>
        <w:rPr>
          <w:spacing w:val="-3"/>
          <w:sz w:val="22"/>
        </w:rPr>
        <w:t xml:space="preserve"> </w:t>
      </w:r>
      <w:r>
        <w:rPr>
          <w:sz w:val="22"/>
        </w:rPr>
        <w:t>for</w:t>
      </w:r>
      <w:r>
        <w:rPr>
          <w:spacing w:val="-5"/>
          <w:sz w:val="22"/>
        </w:rPr>
        <w:t xml:space="preserve"> </w:t>
      </w:r>
      <w:r>
        <w:rPr>
          <w:sz w:val="22"/>
        </w:rPr>
        <w:t>adding</w:t>
      </w:r>
      <w:r>
        <w:rPr>
          <w:spacing w:val="-3"/>
          <w:sz w:val="22"/>
        </w:rPr>
        <w:t xml:space="preserve"> </w:t>
      </w:r>
      <w:r>
        <w:rPr>
          <w:sz w:val="22"/>
        </w:rPr>
        <w:t>the</w:t>
      </w:r>
      <w:r>
        <w:rPr>
          <w:spacing w:val="-1"/>
          <w:sz w:val="22"/>
        </w:rPr>
        <w:t xml:space="preserve"> </w:t>
      </w:r>
      <w:r>
        <w:rPr>
          <w:sz w:val="22"/>
        </w:rPr>
        <w:t>book</w:t>
      </w:r>
      <w:r>
        <w:rPr>
          <w:spacing w:val="-1"/>
          <w:sz w:val="22"/>
        </w:rPr>
        <w:t xml:space="preserve"> </w:t>
      </w:r>
      <w:r>
        <w:rPr>
          <w:sz w:val="22"/>
        </w:rPr>
        <w:t>to</w:t>
      </w:r>
      <w:r>
        <w:rPr>
          <w:spacing w:val="-4"/>
          <w:sz w:val="22"/>
        </w:rPr>
        <w:t xml:space="preserve"> </w:t>
      </w:r>
      <w:r>
        <w:rPr>
          <w:sz w:val="22"/>
        </w:rPr>
        <w:t xml:space="preserve">the </w:t>
      </w:r>
      <w:r>
        <w:rPr>
          <w:spacing w:val="-2"/>
          <w:sz w:val="22"/>
        </w:rPr>
        <w:t>system.</w:t>
      </w:r>
    </w:p>
    <w:p w14:paraId="10A22042">
      <w:pPr>
        <w:pStyle w:val="17"/>
        <w:numPr>
          <w:ilvl w:val="1"/>
          <w:numId w:val="6"/>
        </w:numPr>
        <w:tabs>
          <w:tab w:val="left" w:pos="1981"/>
        </w:tabs>
        <w:spacing w:before="1" w:after="0" w:line="240" w:lineRule="auto"/>
        <w:ind w:left="1980" w:right="0" w:hanging="361"/>
        <w:jc w:val="left"/>
        <w:rPr>
          <w:sz w:val="22"/>
        </w:rPr>
      </w:pPr>
      <w:r>
        <w:rPr>
          <w:sz w:val="22"/>
        </w:rPr>
        <w:t>Make</w:t>
      </w:r>
      <w:r>
        <w:rPr>
          <w:spacing w:val="-2"/>
          <w:sz w:val="22"/>
        </w:rPr>
        <w:t xml:space="preserve"> </w:t>
      </w:r>
      <w:r>
        <w:rPr>
          <w:sz w:val="22"/>
        </w:rPr>
        <w:t>up</w:t>
      </w:r>
      <w:r>
        <w:rPr>
          <w:spacing w:val="-2"/>
          <w:sz w:val="22"/>
        </w:rPr>
        <w:t xml:space="preserve"> </w:t>
      </w:r>
      <w:r>
        <w:rPr>
          <w:sz w:val="22"/>
        </w:rPr>
        <w:t>a</w:t>
      </w:r>
      <w:r>
        <w:rPr>
          <w:spacing w:val="-1"/>
          <w:sz w:val="22"/>
        </w:rPr>
        <w:t xml:space="preserve"> </w:t>
      </w:r>
      <w:r>
        <w:rPr>
          <w:sz w:val="22"/>
        </w:rPr>
        <w:t>book</w:t>
      </w:r>
      <w:r>
        <w:rPr>
          <w:spacing w:val="-1"/>
          <w:sz w:val="22"/>
        </w:rPr>
        <w:t xml:space="preserve"> </w:t>
      </w:r>
      <w:r>
        <w:rPr>
          <w:spacing w:val="-5"/>
          <w:sz w:val="22"/>
        </w:rPr>
        <w:t>ID.</w:t>
      </w:r>
    </w:p>
    <w:p w14:paraId="49E5DF19">
      <w:pPr>
        <w:pStyle w:val="17"/>
        <w:numPr>
          <w:ilvl w:val="1"/>
          <w:numId w:val="6"/>
        </w:numPr>
        <w:tabs>
          <w:tab w:val="left" w:pos="1981"/>
        </w:tabs>
        <w:spacing w:before="1" w:after="0" w:line="240" w:lineRule="auto"/>
        <w:ind w:left="1980" w:right="0" w:hanging="361"/>
        <w:jc w:val="left"/>
        <w:rPr>
          <w:sz w:val="22"/>
        </w:rPr>
      </w:pPr>
      <w:r>
        <w:rPr>
          <w:sz w:val="22"/>
        </w:rPr>
        <w:t>Update</w:t>
      </w:r>
      <w:r>
        <w:rPr>
          <w:spacing w:val="-2"/>
          <w:sz w:val="22"/>
        </w:rPr>
        <w:t xml:space="preserve"> </w:t>
      </w:r>
      <w:r>
        <w:rPr>
          <w:sz w:val="22"/>
        </w:rPr>
        <w:t>the</w:t>
      </w:r>
      <w:r>
        <w:rPr>
          <w:spacing w:val="-3"/>
          <w:sz w:val="22"/>
        </w:rPr>
        <w:t xml:space="preserve"> </w:t>
      </w:r>
      <w:r>
        <w:rPr>
          <w:spacing w:val="-2"/>
          <w:sz w:val="22"/>
        </w:rPr>
        <w:t>database.</w:t>
      </w:r>
    </w:p>
    <w:p w14:paraId="6392F27A">
      <w:pPr>
        <w:pStyle w:val="8"/>
        <w:spacing w:before="10"/>
        <w:rPr>
          <w:sz w:val="21"/>
        </w:rPr>
      </w:pPr>
    </w:p>
    <w:p w14:paraId="35813827">
      <w:pPr>
        <w:pStyle w:val="3"/>
        <w:numPr>
          <w:ilvl w:val="0"/>
          <w:numId w:val="6"/>
        </w:numPr>
        <w:tabs>
          <w:tab w:val="left" w:pos="1711"/>
          <w:tab w:val="left" w:pos="1712"/>
        </w:tabs>
        <w:spacing w:before="0" w:after="0" w:line="240" w:lineRule="auto"/>
        <w:ind w:left="1711" w:right="0" w:hanging="361"/>
        <w:jc w:val="left"/>
        <w:rPr>
          <w:rFonts w:ascii="Wingdings" w:hAnsi="Wingdings"/>
          <w:b w:val="0"/>
          <w:sz w:val="20"/>
        </w:rPr>
      </w:pPr>
      <w:r>
        <w:rPr>
          <w:u w:val="single"/>
        </w:rPr>
        <w:t>Issue</w:t>
      </w:r>
      <w:r>
        <w:rPr>
          <w:spacing w:val="-4"/>
          <w:u w:val="single"/>
        </w:rPr>
        <w:t xml:space="preserve"> </w:t>
      </w:r>
      <w:r>
        <w:rPr>
          <w:u w:val="single"/>
        </w:rPr>
        <w:t xml:space="preserve">a </w:t>
      </w:r>
      <w:r>
        <w:rPr>
          <w:spacing w:val="-4"/>
          <w:u w:val="single"/>
        </w:rPr>
        <w:t>book</w:t>
      </w:r>
    </w:p>
    <w:p w14:paraId="40F74D45">
      <w:pPr>
        <w:pStyle w:val="17"/>
        <w:numPr>
          <w:ilvl w:val="1"/>
          <w:numId w:val="6"/>
        </w:numPr>
        <w:tabs>
          <w:tab w:val="left" w:pos="1981"/>
        </w:tabs>
        <w:spacing w:before="0" w:after="0" w:line="240" w:lineRule="auto"/>
        <w:ind w:left="1980" w:right="0" w:hanging="361"/>
        <w:jc w:val="left"/>
        <w:rPr>
          <w:sz w:val="22"/>
        </w:rPr>
      </w:pPr>
      <w:r>
        <w:rPr>
          <w:sz w:val="22"/>
        </w:rPr>
        <w:t>The</w:t>
      </w:r>
      <w:r>
        <w:rPr>
          <w:spacing w:val="-4"/>
          <w:sz w:val="22"/>
        </w:rPr>
        <w:t xml:space="preserve"> </w:t>
      </w:r>
      <w:r>
        <w:rPr>
          <w:sz w:val="22"/>
        </w:rPr>
        <w:t>system</w:t>
      </w:r>
      <w:r>
        <w:rPr>
          <w:spacing w:val="-2"/>
          <w:sz w:val="22"/>
        </w:rPr>
        <w:t xml:space="preserve"> </w:t>
      </w:r>
      <w:r>
        <w:rPr>
          <w:sz w:val="22"/>
        </w:rPr>
        <w:t>administrator</w:t>
      </w:r>
      <w:r>
        <w:rPr>
          <w:spacing w:val="-5"/>
          <w:sz w:val="22"/>
        </w:rPr>
        <w:t xml:space="preserve"> </w:t>
      </w:r>
      <w:r>
        <w:rPr>
          <w:sz w:val="22"/>
        </w:rPr>
        <w:t>has</w:t>
      </w:r>
      <w:r>
        <w:rPr>
          <w:spacing w:val="-3"/>
          <w:sz w:val="22"/>
        </w:rPr>
        <w:t xml:space="preserve"> </w:t>
      </w:r>
      <w:r>
        <w:rPr>
          <w:sz w:val="22"/>
        </w:rPr>
        <w:t>to</w:t>
      </w:r>
      <w:r>
        <w:rPr>
          <w:spacing w:val="-4"/>
          <w:sz w:val="22"/>
        </w:rPr>
        <w:t xml:space="preserve"> </w:t>
      </w:r>
      <w:r>
        <w:rPr>
          <w:sz w:val="22"/>
        </w:rPr>
        <w:t>sign</w:t>
      </w:r>
      <w:r>
        <w:rPr>
          <w:spacing w:val="-3"/>
          <w:sz w:val="22"/>
        </w:rPr>
        <w:t xml:space="preserve"> </w:t>
      </w:r>
      <w:r>
        <w:rPr>
          <w:spacing w:val="-5"/>
          <w:sz w:val="22"/>
        </w:rPr>
        <w:t>in.</w:t>
      </w:r>
    </w:p>
    <w:p w14:paraId="18F176A4">
      <w:pPr>
        <w:pStyle w:val="17"/>
        <w:numPr>
          <w:ilvl w:val="1"/>
          <w:numId w:val="6"/>
        </w:numPr>
        <w:tabs>
          <w:tab w:val="left" w:pos="1981"/>
        </w:tabs>
        <w:spacing w:before="0" w:after="0" w:line="240" w:lineRule="auto"/>
        <w:ind w:left="1980" w:right="0" w:hanging="361"/>
        <w:jc w:val="left"/>
        <w:rPr>
          <w:sz w:val="22"/>
        </w:rPr>
      </w:pPr>
      <w:r>
        <w:rPr>
          <w:sz w:val="22"/>
        </w:rPr>
        <w:t>The</w:t>
      </w:r>
      <w:r>
        <w:rPr>
          <w:spacing w:val="-5"/>
          <w:sz w:val="22"/>
        </w:rPr>
        <w:t xml:space="preserve"> </w:t>
      </w:r>
      <w:r>
        <w:rPr>
          <w:sz w:val="22"/>
        </w:rPr>
        <w:t>administrator</w:t>
      </w:r>
      <w:r>
        <w:rPr>
          <w:spacing w:val="-4"/>
          <w:sz w:val="22"/>
        </w:rPr>
        <w:t xml:space="preserve"> </w:t>
      </w:r>
      <w:r>
        <w:rPr>
          <w:sz w:val="22"/>
        </w:rPr>
        <w:t>(librarian)</w:t>
      </w:r>
      <w:r>
        <w:rPr>
          <w:spacing w:val="-4"/>
          <w:sz w:val="22"/>
        </w:rPr>
        <w:t xml:space="preserve"> </w:t>
      </w:r>
      <w:r>
        <w:rPr>
          <w:sz w:val="22"/>
        </w:rPr>
        <w:t>should</w:t>
      </w:r>
      <w:r>
        <w:rPr>
          <w:spacing w:val="-6"/>
          <w:sz w:val="22"/>
        </w:rPr>
        <w:t xml:space="preserve"> </w:t>
      </w:r>
      <w:r>
        <w:rPr>
          <w:sz w:val="22"/>
        </w:rPr>
        <w:t>see</w:t>
      </w:r>
      <w:r>
        <w:rPr>
          <w:spacing w:val="-3"/>
          <w:sz w:val="22"/>
        </w:rPr>
        <w:t xml:space="preserve"> </w:t>
      </w:r>
      <w:r>
        <w:rPr>
          <w:sz w:val="22"/>
        </w:rPr>
        <w:t>the</w:t>
      </w:r>
      <w:r>
        <w:rPr>
          <w:spacing w:val="-4"/>
          <w:sz w:val="22"/>
        </w:rPr>
        <w:t xml:space="preserve"> </w:t>
      </w:r>
      <w:r>
        <w:rPr>
          <w:sz w:val="22"/>
        </w:rPr>
        <w:t>requests</w:t>
      </w:r>
      <w:r>
        <w:rPr>
          <w:spacing w:val="-6"/>
          <w:sz w:val="22"/>
        </w:rPr>
        <w:t xml:space="preserve"> </w:t>
      </w:r>
      <w:r>
        <w:rPr>
          <w:sz w:val="22"/>
        </w:rPr>
        <w:t>made</w:t>
      </w:r>
      <w:r>
        <w:rPr>
          <w:spacing w:val="-3"/>
          <w:sz w:val="22"/>
        </w:rPr>
        <w:t xml:space="preserve"> </w:t>
      </w:r>
      <w:r>
        <w:rPr>
          <w:sz w:val="22"/>
        </w:rPr>
        <w:t>by</w:t>
      </w:r>
      <w:r>
        <w:rPr>
          <w:spacing w:val="-4"/>
          <w:sz w:val="22"/>
        </w:rPr>
        <w:t xml:space="preserve"> </w:t>
      </w:r>
      <w:r>
        <w:rPr>
          <w:sz w:val="22"/>
        </w:rPr>
        <w:t>readers</w:t>
      </w:r>
      <w:r>
        <w:rPr>
          <w:spacing w:val="-4"/>
          <w:sz w:val="22"/>
        </w:rPr>
        <w:t xml:space="preserve"> </w:t>
      </w:r>
      <w:r>
        <w:rPr>
          <w:spacing w:val="-2"/>
          <w:sz w:val="22"/>
        </w:rPr>
        <w:t>(users).</w:t>
      </w:r>
    </w:p>
    <w:p w14:paraId="756F538D">
      <w:pPr>
        <w:pStyle w:val="17"/>
        <w:numPr>
          <w:ilvl w:val="1"/>
          <w:numId w:val="6"/>
        </w:numPr>
        <w:tabs>
          <w:tab w:val="left" w:pos="1981"/>
        </w:tabs>
        <w:spacing w:before="1" w:after="0" w:line="240" w:lineRule="auto"/>
        <w:ind w:left="1980" w:right="0" w:hanging="361"/>
        <w:jc w:val="left"/>
        <w:rPr>
          <w:sz w:val="22"/>
        </w:rPr>
      </w:pPr>
      <w:r>
        <w:rPr>
          <w:sz w:val="22"/>
        </w:rPr>
        <w:t>Then</w:t>
      </w:r>
      <w:r>
        <w:rPr>
          <w:spacing w:val="-2"/>
          <w:sz w:val="22"/>
        </w:rPr>
        <w:t xml:space="preserve"> </w:t>
      </w:r>
      <w:r>
        <w:rPr>
          <w:sz w:val="22"/>
        </w:rPr>
        <w:t>the</w:t>
      </w:r>
      <w:r>
        <w:rPr>
          <w:spacing w:val="-4"/>
          <w:sz w:val="22"/>
        </w:rPr>
        <w:t xml:space="preserve"> </w:t>
      </w:r>
      <w:r>
        <w:rPr>
          <w:sz w:val="22"/>
        </w:rPr>
        <w:t>administrator</w:t>
      </w:r>
      <w:r>
        <w:rPr>
          <w:spacing w:val="-5"/>
          <w:sz w:val="22"/>
        </w:rPr>
        <w:t xml:space="preserve"> </w:t>
      </w:r>
      <w:r>
        <w:rPr>
          <w:sz w:val="22"/>
        </w:rPr>
        <w:t>should</w:t>
      </w:r>
      <w:r>
        <w:rPr>
          <w:spacing w:val="-3"/>
          <w:sz w:val="22"/>
        </w:rPr>
        <w:t xml:space="preserve"> </w:t>
      </w:r>
      <w:r>
        <w:rPr>
          <w:sz w:val="22"/>
        </w:rPr>
        <w:t>release</w:t>
      </w:r>
      <w:r>
        <w:rPr>
          <w:spacing w:val="-3"/>
          <w:sz w:val="22"/>
        </w:rPr>
        <w:t xml:space="preserve"> </w:t>
      </w:r>
      <w:r>
        <w:rPr>
          <w:sz w:val="22"/>
        </w:rPr>
        <w:t>the</w:t>
      </w:r>
      <w:r>
        <w:rPr>
          <w:spacing w:val="-1"/>
          <w:sz w:val="22"/>
        </w:rPr>
        <w:t xml:space="preserve"> </w:t>
      </w:r>
      <w:r>
        <w:rPr>
          <w:sz w:val="22"/>
        </w:rPr>
        <w:t>books</w:t>
      </w:r>
      <w:r>
        <w:rPr>
          <w:spacing w:val="-1"/>
          <w:sz w:val="22"/>
        </w:rPr>
        <w:t xml:space="preserve"> </w:t>
      </w:r>
      <w:r>
        <w:rPr>
          <w:sz w:val="22"/>
        </w:rPr>
        <w:t>if</w:t>
      </w:r>
      <w:r>
        <w:rPr>
          <w:spacing w:val="-5"/>
          <w:sz w:val="22"/>
        </w:rPr>
        <w:t xml:space="preserve"> </w:t>
      </w:r>
      <w:r>
        <w:rPr>
          <w:sz w:val="22"/>
        </w:rPr>
        <w:t>it</w:t>
      </w:r>
      <w:r>
        <w:rPr>
          <w:spacing w:val="-1"/>
          <w:sz w:val="22"/>
        </w:rPr>
        <w:t xml:space="preserve"> </w:t>
      </w:r>
      <w:r>
        <w:rPr>
          <w:sz w:val="22"/>
        </w:rPr>
        <w:t>is</w:t>
      </w:r>
      <w:r>
        <w:rPr>
          <w:spacing w:val="-4"/>
          <w:sz w:val="22"/>
        </w:rPr>
        <w:t xml:space="preserve"> </w:t>
      </w:r>
      <w:r>
        <w:rPr>
          <w:spacing w:val="-2"/>
          <w:sz w:val="22"/>
        </w:rPr>
        <w:t>possible.</w:t>
      </w:r>
    </w:p>
    <w:p w14:paraId="52546757">
      <w:pPr>
        <w:pStyle w:val="17"/>
        <w:numPr>
          <w:ilvl w:val="1"/>
          <w:numId w:val="6"/>
        </w:numPr>
        <w:tabs>
          <w:tab w:val="left" w:pos="1981"/>
        </w:tabs>
        <w:spacing w:before="0" w:after="0" w:line="240" w:lineRule="auto"/>
        <w:ind w:left="1980" w:right="0" w:hanging="361"/>
        <w:jc w:val="left"/>
        <w:rPr>
          <w:sz w:val="22"/>
        </w:rPr>
      </w:pPr>
      <w:r>
        <w:rPr>
          <w:sz w:val="22"/>
        </w:rPr>
        <w:t>The</w:t>
      </w:r>
      <w:r>
        <w:rPr>
          <w:spacing w:val="-3"/>
          <w:sz w:val="22"/>
        </w:rPr>
        <w:t xml:space="preserve"> </w:t>
      </w:r>
      <w:r>
        <w:rPr>
          <w:sz w:val="22"/>
        </w:rPr>
        <w:t>admin</w:t>
      </w:r>
      <w:r>
        <w:rPr>
          <w:spacing w:val="-3"/>
          <w:sz w:val="22"/>
        </w:rPr>
        <w:t xml:space="preserve"> </w:t>
      </w:r>
      <w:r>
        <w:rPr>
          <w:sz w:val="22"/>
        </w:rPr>
        <w:t>should</w:t>
      </w:r>
      <w:r>
        <w:rPr>
          <w:spacing w:val="-4"/>
          <w:sz w:val="22"/>
        </w:rPr>
        <w:t xml:space="preserve"> </w:t>
      </w:r>
      <w:r>
        <w:rPr>
          <w:sz w:val="22"/>
        </w:rPr>
        <w:t>see</w:t>
      </w:r>
      <w:r>
        <w:rPr>
          <w:spacing w:val="-4"/>
          <w:sz w:val="22"/>
        </w:rPr>
        <w:t xml:space="preserve"> </w:t>
      </w:r>
      <w:r>
        <w:rPr>
          <w:sz w:val="22"/>
        </w:rPr>
        <w:t>the</w:t>
      </w:r>
      <w:r>
        <w:rPr>
          <w:spacing w:val="-2"/>
          <w:sz w:val="22"/>
        </w:rPr>
        <w:t xml:space="preserve"> </w:t>
      </w:r>
      <w:r>
        <w:rPr>
          <w:sz w:val="22"/>
        </w:rPr>
        <w:t>available</w:t>
      </w:r>
      <w:r>
        <w:rPr>
          <w:spacing w:val="-3"/>
          <w:sz w:val="22"/>
        </w:rPr>
        <w:t xml:space="preserve"> </w:t>
      </w:r>
      <w:r>
        <w:rPr>
          <w:sz w:val="22"/>
        </w:rPr>
        <w:t>book</w:t>
      </w:r>
      <w:r>
        <w:rPr>
          <w:spacing w:val="-1"/>
          <w:sz w:val="22"/>
        </w:rPr>
        <w:t xml:space="preserve"> </w:t>
      </w:r>
      <w:r>
        <w:rPr>
          <w:sz w:val="22"/>
        </w:rPr>
        <w:t>list</w:t>
      </w:r>
      <w:r>
        <w:rPr>
          <w:spacing w:val="-5"/>
          <w:sz w:val="22"/>
        </w:rPr>
        <w:t xml:space="preserve"> </w:t>
      </w:r>
      <w:r>
        <w:rPr>
          <w:sz w:val="22"/>
        </w:rPr>
        <w:t>to</w:t>
      </w:r>
      <w:r>
        <w:rPr>
          <w:spacing w:val="-4"/>
          <w:sz w:val="22"/>
        </w:rPr>
        <w:t xml:space="preserve"> </w:t>
      </w:r>
      <w:r>
        <w:rPr>
          <w:sz w:val="22"/>
        </w:rPr>
        <w:t>see</w:t>
      </w:r>
      <w:r>
        <w:rPr>
          <w:spacing w:val="-2"/>
          <w:sz w:val="22"/>
        </w:rPr>
        <w:t xml:space="preserve"> </w:t>
      </w:r>
      <w:r>
        <w:rPr>
          <w:sz w:val="22"/>
        </w:rPr>
        <w:t>the</w:t>
      </w:r>
      <w:r>
        <w:rPr>
          <w:spacing w:val="-5"/>
          <w:sz w:val="22"/>
        </w:rPr>
        <w:t xml:space="preserve"> </w:t>
      </w:r>
      <w:r>
        <w:rPr>
          <w:sz w:val="22"/>
        </w:rPr>
        <w:t>possibility</w:t>
      </w:r>
      <w:r>
        <w:rPr>
          <w:spacing w:val="1"/>
          <w:sz w:val="22"/>
        </w:rPr>
        <w:t xml:space="preserve"> </w:t>
      </w:r>
      <w:r>
        <w:rPr>
          <w:sz w:val="22"/>
        </w:rPr>
        <w:t>of</w:t>
      </w:r>
      <w:r>
        <w:rPr>
          <w:spacing w:val="-5"/>
          <w:sz w:val="22"/>
        </w:rPr>
        <w:t xml:space="preserve"> </w:t>
      </w:r>
      <w:r>
        <w:rPr>
          <w:sz w:val="22"/>
        </w:rPr>
        <w:t>releasing</w:t>
      </w:r>
      <w:r>
        <w:rPr>
          <w:spacing w:val="-2"/>
          <w:sz w:val="22"/>
        </w:rPr>
        <w:t xml:space="preserve"> </w:t>
      </w:r>
      <w:r>
        <w:rPr>
          <w:sz w:val="22"/>
        </w:rPr>
        <w:t>the</w:t>
      </w:r>
      <w:r>
        <w:rPr>
          <w:spacing w:val="-4"/>
          <w:sz w:val="22"/>
        </w:rPr>
        <w:t xml:space="preserve"> </w:t>
      </w:r>
      <w:r>
        <w:rPr>
          <w:spacing w:val="-2"/>
          <w:sz w:val="22"/>
        </w:rPr>
        <w:t>book.</w:t>
      </w:r>
    </w:p>
    <w:p w14:paraId="722D38B5">
      <w:pPr>
        <w:pStyle w:val="17"/>
        <w:numPr>
          <w:ilvl w:val="1"/>
          <w:numId w:val="6"/>
        </w:numPr>
        <w:tabs>
          <w:tab w:val="left" w:pos="1981"/>
        </w:tabs>
        <w:spacing w:before="0" w:after="0" w:line="240" w:lineRule="auto"/>
        <w:ind w:left="1980" w:right="0" w:hanging="361"/>
        <w:jc w:val="left"/>
        <w:rPr>
          <w:sz w:val="22"/>
        </w:rPr>
      </w:pPr>
      <w:r>
        <w:rPr>
          <w:sz w:val="22"/>
        </w:rPr>
        <w:t>After</w:t>
      </w:r>
      <w:r>
        <w:rPr>
          <w:spacing w:val="-3"/>
          <w:sz w:val="22"/>
        </w:rPr>
        <w:t xml:space="preserve"> </w:t>
      </w:r>
      <w:r>
        <w:rPr>
          <w:sz w:val="22"/>
        </w:rPr>
        <w:t>releasing</w:t>
      </w:r>
      <w:r>
        <w:rPr>
          <w:spacing w:val="-3"/>
          <w:sz w:val="22"/>
        </w:rPr>
        <w:t xml:space="preserve"> </w:t>
      </w:r>
      <w:r>
        <w:rPr>
          <w:sz w:val="22"/>
        </w:rPr>
        <w:t>the</w:t>
      </w:r>
      <w:r>
        <w:rPr>
          <w:spacing w:val="-5"/>
          <w:sz w:val="22"/>
        </w:rPr>
        <w:t xml:space="preserve"> </w:t>
      </w:r>
      <w:r>
        <w:rPr>
          <w:sz w:val="22"/>
        </w:rPr>
        <w:t>book,</w:t>
      </w:r>
      <w:r>
        <w:rPr>
          <w:spacing w:val="-4"/>
          <w:sz w:val="22"/>
        </w:rPr>
        <w:t xml:space="preserve"> </w:t>
      </w:r>
      <w:r>
        <w:rPr>
          <w:sz w:val="22"/>
        </w:rPr>
        <w:t>the</w:t>
      </w:r>
      <w:r>
        <w:rPr>
          <w:spacing w:val="-2"/>
          <w:sz w:val="22"/>
        </w:rPr>
        <w:t xml:space="preserve"> </w:t>
      </w:r>
      <w:r>
        <w:rPr>
          <w:sz w:val="22"/>
        </w:rPr>
        <w:t>admin</w:t>
      </w:r>
      <w:r>
        <w:rPr>
          <w:spacing w:val="-5"/>
          <w:sz w:val="22"/>
        </w:rPr>
        <w:t xml:space="preserve"> </w:t>
      </w:r>
      <w:r>
        <w:rPr>
          <w:sz w:val="22"/>
        </w:rPr>
        <w:t>should</w:t>
      </w:r>
      <w:r>
        <w:rPr>
          <w:spacing w:val="-5"/>
          <w:sz w:val="22"/>
        </w:rPr>
        <w:t xml:space="preserve"> </w:t>
      </w:r>
      <w:r>
        <w:rPr>
          <w:sz w:val="22"/>
        </w:rPr>
        <w:t>update</w:t>
      </w:r>
      <w:r>
        <w:rPr>
          <w:spacing w:val="-4"/>
          <w:sz w:val="22"/>
        </w:rPr>
        <w:t xml:space="preserve"> </w:t>
      </w:r>
      <w:r>
        <w:rPr>
          <w:sz w:val="22"/>
        </w:rPr>
        <w:t>the</w:t>
      </w:r>
      <w:r>
        <w:rPr>
          <w:spacing w:val="-4"/>
          <w:sz w:val="22"/>
        </w:rPr>
        <w:t xml:space="preserve"> </w:t>
      </w:r>
      <w:r>
        <w:rPr>
          <w:spacing w:val="-2"/>
          <w:sz w:val="22"/>
        </w:rPr>
        <w:t>database.</w:t>
      </w:r>
    </w:p>
    <w:p w14:paraId="39BE679E">
      <w:pPr>
        <w:pStyle w:val="8"/>
        <w:rPr>
          <w:sz w:val="23"/>
        </w:rPr>
      </w:pPr>
    </w:p>
    <w:p w14:paraId="08EC5AC7">
      <w:pPr>
        <w:pStyle w:val="8"/>
        <w:ind w:left="540"/>
      </w:pPr>
      <w:r>
        <w:rPr>
          <w:u w:val="single"/>
        </w:rPr>
        <w:t>Alternative</w:t>
      </w:r>
      <w:r>
        <w:rPr>
          <w:spacing w:val="-7"/>
          <w:u w:val="single"/>
        </w:rPr>
        <w:t xml:space="preserve"> </w:t>
      </w:r>
      <w:r>
        <w:rPr>
          <w:u w:val="single"/>
        </w:rPr>
        <w:t>Scenarios</w:t>
      </w:r>
      <w:r>
        <w:rPr>
          <w:spacing w:val="-7"/>
          <w:u w:val="single"/>
        </w:rPr>
        <w:t xml:space="preserve"> </w:t>
      </w:r>
      <w:r>
        <w:rPr>
          <w:spacing w:val="-10"/>
          <w:u w:val="single"/>
        </w:rPr>
        <w:t>:</w:t>
      </w:r>
    </w:p>
    <w:p w14:paraId="70D5BA4C">
      <w:pPr>
        <w:pStyle w:val="8"/>
        <w:spacing w:before="2"/>
        <w:rPr>
          <w:sz w:val="17"/>
        </w:rPr>
      </w:pPr>
    </w:p>
    <w:p w14:paraId="69AE8624">
      <w:pPr>
        <w:pStyle w:val="3"/>
        <w:numPr>
          <w:ilvl w:val="0"/>
          <w:numId w:val="6"/>
        </w:numPr>
        <w:tabs>
          <w:tab w:val="left" w:pos="1711"/>
          <w:tab w:val="left" w:pos="1712"/>
        </w:tabs>
        <w:spacing w:before="70" w:after="0" w:line="240" w:lineRule="auto"/>
        <w:ind w:left="1711" w:right="0" w:hanging="361"/>
        <w:jc w:val="left"/>
        <w:rPr>
          <w:rFonts w:ascii="Wingdings" w:hAnsi="Wingdings"/>
          <w:b w:val="0"/>
          <w:sz w:val="20"/>
        </w:rPr>
      </w:pPr>
      <w:r>
        <w:rPr>
          <w:u w:val="single"/>
        </w:rPr>
        <w:t>Check</w:t>
      </w:r>
      <w:r>
        <w:rPr>
          <w:spacing w:val="-3"/>
          <w:u w:val="single"/>
        </w:rPr>
        <w:t xml:space="preserve"> </w:t>
      </w:r>
      <w:r>
        <w:rPr>
          <w:u w:val="single"/>
        </w:rPr>
        <w:t>the</w:t>
      </w:r>
      <w:r>
        <w:rPr>
          <w:spacing w:val="-3"/>
          <w:u w:val="single"/>
        </w:rPr>
        <w:t xml:space="preserve"> </w:t>
      </w:r>
      <w:r>
        <w:rPr>
          <w:u w:val="single"/>
        </w:rPr>
        <w:t>availability</w:t>
      </w:r>
      <w:r>
        <w:rPr>
          <w:spacing w:val="-2"/>
          <w:u w:val="single"/>
        </w:rPr>
        <w:t xml:space="preserve"> </w:t>
      </w:r>
      <w:r>
        <w:rPr>
          <w:u w:val="single"/>
        </w:rPr>
        <w:t>of</w:t>
      </w:r>
      <w:r>
        <w:rPr>
          <w:spacing w:val="-4"/>
          <w:u w:val="single"/>
        </w:rPr>
        <w:t xml:space="preserve"> </w:t>
      </w:r>
      <w:r>
        <w:rPr>
          <w:u w:val="single"/>
        </w:rPr>
        <w:t>a</w:t>
      </w:r>
      <w:r>
        <w:rPr>
          <w:spacing w:val="-5"/>
          <w:u w:val="single"/>
        </w:rPr>
        <w:t xml:space="preserve"> </w:t>
      </w:r>
      <w:r>
        <w:rPr>
          <w:spacing w:val="-4"/>
          <w:u w:val="single"/>
        </w:rPr>
        <w:t>book</w:t>
      </w:r>
    </w:p>
    <w:p w14:paraId="4A126352">
      <w:pPr>
        <w:pStyle w:val="17"/>
        <w:numPr>
          <w:ilvl w:val="1"/>
          <w:numId w:val="6"/>
        </w:numPr>
        <w:tabs>
          <w:tab w:val="left" w:pos="1981"/>
        </w:tabs>
        <w:spacing w:before="0" w:after="0" w:line="240" w:lineRule="auto"/>
        <w:ind w:left="1980" w:right="0" w:hanging="361"/>
        <w:jc w:val="left"/>
        <w:rPr>
          <w:sz w:val="22"/>
        </w:rPr>
      </w:pPr>
      <w:r>
        <w:rPr>
          <w:sz w:val="22"/>
        </w:rPr>
        <w:t>The</w:t>
      </w:r>
      <w:r>
        <w:rPr>
          <w:spacing w:val="-3"/>
          <w:sz w:val="22"/>
        </w:rPr>
        <w:t xml:space="preserve"> </w:t>
      </w:r>
      <w:r>
        <w:rPr>
          <w:sz w:val="22"/>
        </w:rPr>
        <w:t>user</w:t>
      </w:r>
      <w:r>
        <w:rPr>
          <w:spacing w:val="-6"/>
          <w:sz w:val="22"/>
        </w:rPr>
        <w:t xml:space="preserve"> </w:t>
      </w:r>
      <w:r>
        <w:rPr>
          <w:sz w:val="22"/>
        </w:rPr>
        <w:t>should</w:t>
      </w:r>
      <w:r>
        <w:rPr>
          <w:spacing w:val="-4"/>
          <w:sz w:val="22"/>
        </w:rPr>
        <w:t xml:space="preserve"> </w:t>
      </w:r>
      <w:r>
        <w:rPr>
          <w:sz w:val="22"/>
        </w:rPr>
        <w:t>login</w:t>
      </w:r>
      <w:r>
        <w:rPr>
          <w:spacing w:val="-4"/>
          <w:sz w:val="22"/>
        </w:rPr>
        <w:t xml:space="preserve"> </w:t>
      </w:r>
      <w:r>
        <w:rPr>
          <w:sz w:val="22"/>
        </w:rPr>
        <w:t>to</w:t>
      </w:r>
      <w:r>
        <w:rPr>
          <w:spacing w:val="-2"/>
          <w:sz w:val="22"/>
        </w:rPr>
        <w:t xml:space="preserve"> </w:t>
      </w:r>
      <w:r>
        <w:rPr>
          <w:sz w:val="22"/>
        </w:rPr>
        <w:t>the</w:t>
      </w:r>
      <w:r>
        <w:rPr>
          <w:spacing w:val="-1"/>
          <w:sz w:val="22"/>
        </w:rPr>
        <w:t xml:space="preserve"> </w:t>
      </w:r>
      <w:r>
        <w:rPr>
          <w:spacing w:val="-2"/>
          <w:sz w:val="22"/>
        </w:rPr>
        <w:t>system.</w:t>
      </w:r>
    </w:p>
    <w:p w14:paraId="13A0B41F">
      <w:pPr>
        <w:pStyle w:val="17"/>
        <w:numPr>
          <w:ilvl w:val="1"/>
          <w:numId w:val="6"/>
        </w:numPr>
        <w:tabs>
          <w:tab w:val="left" w:pos="1981"/>
        </w:tabs>
        <w:spacing w:before="0" w:after="0" w:line="240" w:lineRule="auto"/>
        <w:ind w:left="1980" w:right="0" w:hanging="361"/>
        <w:jc w:val="left"/>
        <w:rPr>
          <w:sz w:val="22"/>
        </w:rPr>
      </w:pPr>
      <w:r>
        <w:rPr>
          <w:sz w:val="22"/>
        </w:rPr>
        <w:t>Search</w:t>
      </w:r>
      <w:r>
        <w:rPr>
          <w:spacing w:val="-4"/>
          <w:sz w:val="22"/>
        </w:rPr>
        <w:t xml:space="preserve"> </w:t>
      </w:r>
      <w:r>
        <w:rPr>
          <w:sz w:val="22"/>
        </w:rPr>
        <w:t>for</w:t>
      </w:r>
      <w:r>
        <w:rPr>
          <w:spacing w:val="-4"/>
          <w:sz w:val="22"/>
        </w:rPr>
        <w:t xml:space="preserve"> </w:t>
      </w:r>
      <w:r>
        <w:rPr>
          <w:sz w:val="22"/>
        </w:rPr>
        <w:t>the</w:t>
      </w:r>
      <w:r>
        <w:rPr>
          <w:spacing w:val="-5"/>
          <w:sz w:val="22"/>
        </w:rPr>
        <w:t xml:space="preserve"> </w:t>
      </w:r>
      <w:r>
        <w:rPr>
          <w:sz w:val="22"/>
        </w:rPr>
        <w:t>book by</w:t>
      </w:r>
      <w:r>
        <w:rPr>
          <w:spacing w:val="-2"/>
          <w:sz w:val="22"/>
        </w:rPr>
        <w:t xml:space="preserve"> </w:t>
      </w:r>
      <w:r>
        <w:rPr>
          <w:sz w:val="22"/>
        </w:rPr>
        <w:t>its</w:t>
      </w:r>
      <w:r>
        <w:rPr>
          <w:spacing w:val="-4"/>
          <w:sz w:val="22"/>
        </w:rPr>
        <w:t xml:space="preserve"> </w:t>
      </w:r>
      <w:r>
        <w:rPr>
          <w:sz w:val="22"/>
        </w:rPr>
        <w:t>name</w:t>
      </w:r>
      <w:r>
        <w:rPr>
          <w:spacing w:val="-4"/>
          <w:sz w:val="22"/>
        </w:rPr>
        <w:t xml:space="preserve"> </w:t>
      </w:r>
      <w:r>
        <w:rPr>
          <w:sz w:val="22"/>
        </w:rPr>
        <w:t>or</w:t>
      </w:r>
      <w:r>
        <w:rPr>
          <w:spacing w:val="-3"/>
          <w:sz w:val="22"/>
        </w:rPr>
        <w:t xml:space="preserve"> </w:t>
      </w:r>
      <w:r>
        <w:rPr>
          <w:sz w:val="22"/>
        </w:rPr>
        <w:t>according</w:t>
      </w:r>
      <w:r>
        <w:rPr>
          <w:spacing w:val="-3"/>
          <w:sz w:val="22"/>
        </w:rPr>
        <w:t xml:space="preserve"> </w:t>
      </w:r>
      <w:r>
        <w:rPr>
          <w:sz w:val="22"/>
        </w:rPr>
        <w:t>to</w:t>
      </w:r>
      <w:r>
        <w:rPr>
          <w:spacing w:val="-4"/>
          <w:sz w:val="22"/>
        </w:rPr>
        <w:t xml:space="preserve"> </w:t>
      </w:r>
      <w:r>
        <w:rPr>
          <w:sz w:val="22"/>
        </w:rPr>
        <w:t>another</w:t>
      </w:r>
      <w:r>
        <w:rPr>
          <w:spacing w:val="-1"/>
          <w:sz w:val="22"/>
        </w:rPr>
        <w:t xml:space="preserve"> </w:t>
      </w:r>
      <w:r>
        <w:rPr>
          <w:spacing w:val="-2"/>
          <w:sz w:val="22"/>
        </w:rPr>
        <w:t>method.</w:t>
      </w:r>
    </w:p>
    <w:p w14:paraId="62BA8E91">
      <w:pPr>
        <w:pStyle w:val="8"/>
        <w:rPr>
          <w:sz w:val="20"/>
        </w:rPr>
      </w:pPr>
    </w:p>
    <w:p w14:paraId="4ED70491">
      <w:pPr>
        <w:pStyle w:val="8"/>
        <w:spacing w:before="4"/>
        <w:rPr>
          <w:sz w:val="24"/>
        </w:rPr>
      </w:pPr>
      <w:r>
        <w:pict>
          <v:rect id="docshape4" o:spid="_x0000_s1028" o:spt="1" style="position:absolute;left:0pt;margin-left:70.55pt;margin-top:16pt;height:0.45pt;width:470.95pt;mso-position-horizontal-relative:page;mso-wrap-distance-bottom:0pt;mso-wrap-distance-top:0pt;z-index:-251649024;mso-width-relative:page;mso-height-relative:page;" fillcolor="#D9D9D9" filled="t" stroked="f" coordsize="21600,21600">
            <v:path/>
            <v:fill on="t" focussize="0,0"/>
            <v:stroke on="f"/>
            <v:imagedata o:title=""/>
            <o:lock v:ext="edit"/>
            <w10:wrap type="topAndBottom"/>
          </v:rect>
        </w:pict>
      </w:r>
    </w:p>
    <w:p w14:paraId="27782ECB">
      <w:pPr>
        <w:spacing w:after="0"/>
        <w:rPr>
          <w:sz w:val="24"/>
        </w:rPr>
        <w:sectPr>
          <w:pgSz w:w="12240" w:h="15840"/>
          <w:pgMar w:top="1420" w:right="640" w:bottom="1200" w:left="90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14:paraId="291318DC">
      <w:pPr>
        <w:pStyle w:val="17"/>
        <w:numPr>
          <w:ilvl w:val="1"/>
          <w:numId w:val="6"/>
        </w:numPr>
        <w:tabs>
          <w:tab w:val="left" w:pos="1981"/>
        </w:tabs>
        <w:spacing w:before="40" w:after="0" w:line="240" w:lineRule="auto"/>
        <w:ind w:left="1980" w:right="0" w:hanging="361"/>
        <w:jc w:val="left"/>
        <w:rPr>
          <w:sz w:val="22"/>
        </w:rPr>
      </w:pPr>
      <w:r>
        <w:rPr>
          <w:sz w:val="22"/>
        </w:rPr>
        <w:t>See</w:t>
      </w:r>
      <w:r>
        <w:rPr>
          <w:spacing w:val="-2"/>
          <w:sz w:val="22"/>
        </w:rPr>
        <w:t xml:space="preserve"> </w:t>
      </w:r>
      <w:r>
        <w:rPr>
          <w:sz w:val="22"/>
        </w:rPr>
        <w:t>the</w:t>
      </w:r>
      <w:r>
        <w:rPr>
          <w:spacing w:val="-4"/>
          <w:sz w:val="22"/>
        </w:rPr>
        <w:t xml:space="preserve"> </w:t>
      </w:r>
      <w:r>
        <w:rPr>
          <w:sz w:val="22"/>
        </w:rPr>
        <w:t>book</w:t>
      </w:r>
      <w:r>
        <w:rPr>
          <w:spacing w:val="-3"/>
          <w:sz w:val="22"/>
        </w:rPr>
        <w:t xml:space="preserve"> </w:t>
      </w:r>
      <w:r>
        <w:rPr>
          <w:spacing w:val="-2"/>
          <w:sz w:val="22"/>
        </w:rPr>
        <w:t>status.</w:t>
      </w:r>
    </w:p>
    <w:p w14:paraId="751FDDE5">
      <w:pPr>
        <w:pStyle w:val="8"/>
      </w:pPr>
    </w:p>
    <w:p w14:paraId="49FB31BA">
      <w:pPr>
        <w:pStyle w:val="8"/>
        <w:spacing w:before="1"/>
      </w:pPr>
    </w:p>
    <w:p w14:paraId="2C75B9ED">
      <w:pPr>
        <w:pStyle w:val="3"/>
        <w:numPr>
          <w:ilvl w:val="0"/>
          <w:numId w:val="7"/>
        </w:numPr>
        <w:tabs>
          <w:tab w:val="left" w:pos="1620"/>
          <w:tab w:val="left" w:pos="1621"/>
        </w:tabs>
        <w:spacing w:before="0" w:after="0" w:line="240" w:lineRule="auto"/>
        <w:ind w:left="1620" w:right="0" w:hanging="361"/>
        <w:jc w:val="left"/>
      </w:pPr>
      <w:r>
        <w:rPr>
          <w:u w:val="single"/>
        </w:rPr>
        <w:t>Reset</w:t>
      </w:r>
      <w:r>
        <w:rPr>
          <w:spacing w:val="-3"/>
          <w:u w:val="single"/>
        </w:rPr>
        <w:t xml:space="preserve"> </w:t>
      </w:r>
      <w:r>
        <w:rPr>
          <w:u w:val="single"/>
        </w:rPr>
        <w:t>the</w:t>
      </w:r>
      <w:r>
        <w:rPr>
          <w:spacing w:val="-2"/>
          <w:u w:val="single"/>
        </w:rPr>
        <w:t xml:space="preserve"> </w:t>
      </w:r>
      <w:r>
        <w:rPr>
          <w:u w:val="single"/>
        </w:rPr>
        <w:t>user</w:t>
      </w:r>
      <w:r>
        <w:rPr>
          <w:spacing w:val="-2"/>
          <w:u w:val="single"/>
        </w:rPr>
        <w:t xml:space="preserve"> password</w:t>
      </w:r>
    </w:p>
    <w:p w14:paraId="0418E8D0">
      <w:pPr>
        <w:pStyle w:val="17"/>
        <w:numPr>
          <w:ilvl w:val="1"/>
          <w:numId w:val="7"/>
        </w:numPr>
        <w:tabs>
          <w:tab w:val="left" w:pos="2030"/>
          <w:tab w:val="left" w:pos="2031"/>
        </w:tabs>
        <w:spacing w:before="0" w:after="0" w:line="240" w:lineRule="auto"/>
        <w:ind w:left="2030" w:right="0" w:hanging="411"/>
        <w:jc w:val="left"/>
        <w:rPr>
          <w:sz w:val="22"/>
        </w:rPr>
      </w:pPr>
      <w:r>
        <w:rPr>
          <w:sz w:val="22"/>
        </w:rPr>
        <w:t>Click</w:t>
      </w:r>
      <w:r>
        <w:rPr>
          <w:spacing w:val="-5"/>
          <w:sz w:val="22"/>
        </w:rPr>
        <w:t xml:space="preserve"> </w:t>
      </w:r>
      <w:r>
        <w:rPr>
          <w:sz w:val="22"/>
        </w:rPr>
        <w:t>on</w:t>
      </w:r>
      <w:r>
        <w:rPr>
          <w:spacing w:val="-4"/>
          <w:sz w:val="22"/>
        </w:rPr>
        <w:t xml:space="preserve"> </w:t>
      </w:r>
      <w:r>
        <w:rPr>
          <w:sz w:val="22"/>
        </w:rPr>
        <w:t>the</w:t>
      </w:r>
      <w:r>
        <w:rPr>
          <w:spacing w:val="-5"/>
          <w:sz w:val="22"/>
        </w:rPr>
        <w:t xml:space="preserve"> </w:t>
      </w:r>
      <w:r>
        <w:rPr>
          <w:sz w:val="22"/>
        </w:rPr>
        <w:t>“Forgot</w:t>
      </w:r>
      <w:r>
        <w:rPr>
          <w:spacing w:val="-2"/>
          <w:sz w:val="22"/>
        </w:rPr>
        <w:t xml:space="preserve"> </w:t>
      </w:r>
      <w:r>
        <w:rPr>
          <w:sz w:val="22"/>
        </w:rPr>
        <w:t xml:space="preserve">password” </w:t>
      </w:r>
      <w:r>
        <w:rPr>
          <w:spacing w:val="-2"/>
          <w:sz w:val="22"/>
        </w:rPr>
        <w:t>button.</w:t>
      </w:r>
    </w:p>
    <w:p w14:paraId="3303F811">
      <w:pPr>
        <w:pStyle w:val="17"/>
        <w:numPr>
          <w:ilvl w:val="1"/>
          <w:numId w:val="7"/>
        </w:numPr>
        <w:tabs>
          <w:tab w:val="left" w:pos="1981"/>
        </w:tabs>
        <w:spacing w:before="20" w:after="0" w:line="240" w:lineRule="auto"/>
        <w:ind w:left="1980" w:right="0" w:hanging="361"/>
        <w:jc w:val="left"/>
        <w:rPr>
          <w:sz w:val="22"/>
        </w:rPr>
      </w:pPr>
      <w:r>
        <w:rPr>
          <w:sz w:val="22"/>
        </w:rPr>
        <w:t>Fill</w:t>
      </w:r>
      <w:r>
        <w:rPr>
          <w:spacing w:val="-1"/>
          <w:sz w:val="22"/>
        </w:rPr>
        <w:t xml:space="preserve"> </w:t>
      </w:r>
      <w:r>
        <w:rPr>
          <w:sz w:val="22"/>
        </w:rPr>
        <w:t>in</w:t>
      </w:r>
      <w:r>
        <w:rPr>
          <w:spacing w:val="-3"/>
          <w:sz w:val="22"/>
        </w:rPr>
        <w:t xml:space="preserve"> </w:t>
      </w:r>
      <w:r>
        <w:rPr>
          <w:sz w:val="22"/>
        </w:rPr>
        <w:t>the</w:t>
      </w:r>
      <w:r>
        <w:rPr>
          <w:spacing w:val="-2"/>
          <w:sz w:val="22"/>
        </w:rPr>
        <w:t xml:space="preserve"> </w:t>
      </w:r>
      <w:r>
        <w:rPr>
          <w:sz w:val="22"/>
        </w:rPr>
        <w:t>answers</w:t>
      </w:r>
      <w:r>
        <w:rPr>
          <w:spacing w:val="-4"/>
          <w:sz w:val="22"/>
        </w:rPr>
        <w:t xml:space="preserve"> </w:t>
      </w:r>
      <w:r>
        <w:rPr>
          <w:sz w:val="22"/>
        </w:rPr>
        <w:t>to</w:t>
      </w:r>
      <w:r>
        <w:rPr>
          <w:spacing w:val="-3"/>
          <w:sz w:val="22"/>
        </w:rPr>
        <w:t xml:space="preserve"> </w:t>
      </w:r>
      <w:r>
        <w:rPr>
          <w:sz w:val="22"/>
        </w:rPr>
        <w:t>the</w:t>
      </w:r>
      <w:r>
        <w:rPr>
          <w:spacing w:val="-2"/>
          <w:sz w:val="22"/>
        </w:rPr>
        <w:t xml:space="preserve"> </w:t>
      </w:r>
      <w:r>
        <w:rPr>
          <w:sz w:val="22"/>
        </w:rPr>
        <w:t>security</w:t>
      </w:r>
      <w:r>
        <w:rPr>
          <w:spacing w:val="-2"/>
          <w:sz w:val="22"/>
        </w:rPr>
        <w:t xml:space="preserve"> </w:t>
      </w:r>
      <w:r>
        <w:rPr>
          <w:sz w:val="22"/>
        </w:rPr>
        <w:t>questions</w:t>
      </w:r>
      <w:r>
        <w:rPr>
          <w:spacing w:val="-4"/>
          <w:sz w:val="22"/>
        </w:rPr>
        <w:t xml:space="preserve"> </w:t>
      </w:r>
      <w:r>
        <w:rPr>
          <w:spacing w:val="-2"/>
          <w:sz w:val="22"/>
        </w:rPr>
        <w:t>asked.</w:t>
      </w:r>
    </w:p>
    <w:p w14:paraId="304E37BA">
      <w:pPr>
        <w:pStyle w:val="17"/>
        <w:numPr>
          <w:ilvl w:val="1"/>
          <w:numId w:val="7"/>
        </w:numPr>
        <w:tabs>
          <w:tab w:val="left" w:pos="1981"/>
        </w:tabs>
        <w:spacing w:before="21" w:after="0" w:line="240" w:lineRule="auto"/>
        <w:ind w:left="1980" w:right="0" w:hanging="361"/>
        <w:jc w:val="left"/>
        <w:rPr>
          <w:sz w:val="22"/>
        </w:rPr>
      </w:pPr>
      <w:r>
        <w:rPr>
          <w:sz w:val="22"/>
        </w:rPr>
        <w:t>Verify</w:t>
      </w:r>
      <w:r>
        <w:rPr>
          <w:spacing w:val="-3"/>
          <w:sz w:val="22"/>
        </w:rPr>
        <w:t xml:space="preserve"> </w:t>
      </w:r>
      <w:r>
        <w:rPr>
          <w:sz w:val="22"/>
        </w:rPr>
        <w:t>it</w:t>
      </w:r>
      <w:r>
        <w:rPr>
          <w:spacing w:val="-5"/>
          <w:sz w:val="22"/>
        </w:rPr>
        <w:t xml:space="preserve"> </w:t>
      </w:r>
      <w:r>
        <w:rPr>
          <w:sz w:val="22"/>
        </w:rPr>
        <w:t>using</w:t>
      </w:r>
      <w:r>
        <w:rPr>
          <w:spacing w:val="-4"/>
          <w:sz w:val="22"/>
        </w:rPr>
        <w:t xml:space="preserve"> </w:t>
      </w:r>
      <w:r>
        <w:rPr>
          <w:sz w:val="22"/>
        </w:rPr>
        <w:t>the</w:t>
      </w:r>
      <w:r>
        <w:rPr>
          <w:spacing w:val="-4"/>
          <w:sz w:val="22"/>
        </w:rPr>
        <w:t xml:space="preserve"> </w:t>
      </w:r>
      <w:r>
        <w:rPr>
          <w:spacing w:val="-2"/>
          <w:sz w:val="22"/>
        </w:rPr>
        <w:t>email.</w:t>
      </w:r>
    </w:p>
    <w:p w14:paraId="00749727">
      <w:pPr>
        <w:pStyle w:val="17"/>
        <w:numPr>
          <w:ilvl w:val="1"/>
          <w:numId w:val="7"/>
        </w:numPr>
        <w:tabs>
          <w:tab w:val="left" w:pos="1981"/>
        </w:tabs>
        <w:spacing w:before="22" w:after="0" w:line="240" w:lineRule="auto"/>
        <w:ind w:left="1980" w:right="0" w:hanging="361"/>
        <w:jc w:val="left"/>
        <w:rPr>
          <w:sz w:val="22"/>
        </w:rPr>
      </w:pPr>
      <w:r>
        <w:rPr>
          <w:sz w:val="22"/>
        </w:rPr>
        <w:t>After</w:t>
      </w:r>
      <w:r>
        <w:rPr>
          <w:spacing w:val="-2"/>
          <w:sz w:val="22"/>
        </w:rPr>
        <w:t xml:space="preserve"> </w:t>
      </w:r>
      <w:r>
        <w:rPr>
          <w:sz w:val="22"/>
        </w:rPr>
        <w:t>that,</w:t>
      </w:r>
      <w:r>
        <w:rPr>
          <w:spacing w:val="-2"/>
          <w:sz w:val="22"/>
        </w:rPr>
        <w:t xml:space="preserve"> </w:t>
      </w:r>
      <w:r>
        <w:rPr>
          <w:sz w:val="22"/>
        </w:rPr>
        <w:t>type</w:t>
      </w:r>
      <w:r>
        <w:rPr>
          <w:spacing w:val="-1"/>
          <w:sz w:val="22"/>
        </w:rPr>
        <w:t xml:space="preserve"> </w:t>
      </w:r>
      <w:r>
        <w:rPr>
          <w:sz w:val="22"/>
        </w:rPr>
        <w:t>in</w:t>
      </w:r>
      <w:r>
        <w:rPr>
          <w:spacing w:val="-2"/>
          <w:sz w:val="22"/>
        </w:rPr>
        <w:t xml:space="preserve"> </w:t>
      </w:r>
      <w:r>
        <w:rPr>
          <w:sz w:val="22"/>
        </w:rPr>
        <w:t>a</w:t>
      </w:r>
      <w:r>
        <w:rPr>
          <w:spacing w:val="-5"/>
          <w:sz w:val="22"/>
        </w:rPr>
        <w:t xml:space="preserve"> </w:t>
      </w:r>
      <w:r>
        <w:rPr>
          <w:sz w:val="22"/>
        </w:rPr>
        <w:t>new</w:t>
      </w:r>
      <w:r>
        <w:rPr>
          <w:spacing w:val="-3"/>
          <w:sz w:val="22"/>
        </w:rPr>
        <w:t xml:space="preserve"> </w:t>
      </w:r>
      <w:r>
        <w:rPr>
          <w:spacing w:val="-2"/>
          <w:sz w:val="22"/>
        </w:rPr>
        <w:t>password.</w:t>
      </w:r>
    </w:p>
    <w:p w14:paraId="6E8220FE">
      <w:pPr>
        <w:pStyle w:val="8"/>
        <w:spacing w:before="5"/>
        <w:rPr>
          <w:sz w:val="25"/>
        </w:rPr>
      </w:pPr>
    </w:p>
    <w:p w14:paraId="74DA652F">
      <w:pPr>
        <w:pStyle w:val="3"/>
        <w:numPr>
          <w:ilvl w:val="2"/>
          <w:numId w:val="7"/>
        </w:numPr>
        <w:tabs>
          <w:tab w:val="left" w:pos="1980"/>
          <w:tab w:val="left" w:pos="1981"/>
        </w:tabs>
        <w:spacing w:before="0" w:after="0" w:line="240" w:lineRule="auto"/>
        <w:ind w:left="1980" w:right="0" w:hanging="361"/>
        <w:jc w:val="left"/>
      </w:pPr>
      <w:r>
        <w:rPr>
          <w:u w:val="single"/>
        </w:rPr>
        <w:t>See</w:t>
      </w:r>
      <w:r>
        <w:rPr>
          <w:spacing w:val="-3"/>
          <w:u w:val="single"/>
        </w:rPr>
        <w:t xml:space="preserve"> </w:t>
      </w:r>
      <w:r>
        <w:rPr>
          <w:u w:val="single"/>
        </w:rPr>
        <w:t>the</w:t>
      </w:r>
      <w:r>
        <w:rPr>
          <w:spacing w:val="-2"/>
          <w:u w:val="single"/>
        </w:rPr>
        <w:t xml:space="preserve"> </w:t>
      </w:r>
      <w:r>
        <w:rPr>
          <w:u w:val="single"/>
        </w:rPr>
        <w:t>due</w:t>
      </w:r>
      <w:r>
        <w:rPr>
          <w:spacing w:val="-2"/>
          <w:u w:val="single"/>
        </w:rPr>
        <w:t xml:space="preserve"> </w:t>
      </w:r>
      <w:r>
        <w:rPr>
          <w:spacing w:val="-4"/>
          <w:u w:val="single"/>
        </w:rPr>
        <w:t>date</w:t>
      </w:r>
    </w:p>
    <w:p w14:paraId="62ECA30C">
      <w:pPr>
        <w:pStyle w:val="17"/>
        <w:numPr>
          <w:ilvl w:val="0"/>
          <w:numId w:val="8"/>
        </w:numPr>
        <w:tabs>
          <w:tab w:val="left" w:pos="1981"/>
        </w:tabs>
        <w:spacing w:before="22" w:after="0" w:line="240" w:lineRule="auto"/>
        <w:ind w:left="1980" w:right="0" w:hanging="361"/>
        <w:jc w:val="left"/>
        <w:rPr>
          <w:sz w:val="22"/>
        </w:rPr>
      </w:pPr>
      <w:r>
        <w:rPr>
          <w:sz w:val="22"/>
        </w:rPr>
        <w:t>First,</w:t>
      </w:r>
      <w:r>
        <w:rPr>
          <w:spacing w:val="-3"/>
          <w:sz w:val="22"/>
        </w:rPr>
        <w:t xml:space="preserve"> </w:t>
      </w:r>
      <w:r>
        <w:rPr>
          <w:sz w:val="22"/>
        </w:rPr>
        <w:t>log</w:t>
      </w:r>
      <w:r>
        <w:rPr>
          <w:spacing w:val="-2"/>
          <w:sz w:val="22"/>
        </w:rPr>
        <w:t xml:space="preserve"> </w:t>
      </w:r>
      <w:r>
        <w:rPr>
          <w:sz w:val="22"/>
        </w:rPr>
        <w:t>into</w:t>
      </w:r>
      <w:r>
        <w:rPr>
          <w:spacing w:val="-3"/>
          <w:sz w:val="22"/>
        </w:rPr>
        <w:t xml:space="preserve"> </w:t>
      </w:r>
      <w:r>
        <w:rPr>
          <w:sz w:val="22"/>
        </w:rPr>
        <w:t>the</w:t>
      </w:r>
      <w:r>
        <w:rPr>
          <w:spacing w:val="-2"/>
          <w:sz w:val="22"/>
        </w:rPr>
        <w:t xml:space="preserve"> </w:t>
      </w:r>
      <w:r>
        <w:rPr>
          <w:sz w:val="22"/>
        </w:rPr>
        <w:t>library</w:t>
      </w:r>
      <w:r>
        <w:rPr>
          <w:spacing w:val="-2"/>
          <w:sz w:val="22"/>
        </w:rPr>
        <w:t xml:space="preserve"> system.</w:t>
      </w:r>
    </w:p>
    <w:p w14:paraId="7FE35485">
      <w:pPr>
        <w:pStyle w:val="17"/>
        <w:numPr>
          <w:ilvl w:val="0"/>
          <w:numId w:val="8"/>
        </w:numPr>
        <w:tabs>
          <w:tab w:val="left" w:pos="1981"/>
        </w:tabs>
        <w:spacing w:before="22" w:after="0" w:line="240" w:lineRule="auto"/>
        <w:ind w:left="1980" w:right="0" w:hanging="361"/>
        <w:jc w:val="left"/>
        <w:rPr>
          <w:sz w:val="22"/>
        </w:rPr>
      </w:pPr>
      <w:r>
        <w:rPr>
          <w:sz w:val="22"/>
        </w:rPr>
        <w:t>Then,</w:t>
      </w:r>
      <w:r>
        <w:rPr>
          <w:spacing w:val="-6"/>
          <w:sz w:val="22"/>
        </w:rPr>
        <w:t xml:space="preserve"> </w:t>
      </w:r>
      <w:r>
        <w:rPr>
          <w:sz w:val="22"/>
        </w:rPr>
        <w:t>see</w:t>
      </w:r>
      <w:r>
        <w:rPr>
          <w:spacing w:val="-3"/>
          <w:sz w:val="22"/>
        </w:rPr>
        <w:t xml:space="preserve"> </w:t>
      </w:r>
      <w:r>
        <w:rPr>
          <w:sz w:val="22"/>
        </w:rPr>
        <w:t>your</w:t>
      </w:r>
      <w:r>
        <w:rPr>
          <w:spacing w:val="-3"/>
          <w:sz w:val="22"/>
        </w:rPr>
        <w:t xml:space="preserve"> </w:t>
      </w:r>
      <w:r>
        <w:rPr>
          <w:sz w:val="22"/>
        </w:rPr>
        <w:t>borrowed</w:t>
      </w:r>
      <w:r>
        <w:rPr>
          <w:spacing w:val="-5"/>
          <w:sz w:val="22"/>
        </w:rPr>
        <w:t xml:space="preserve"> </w:t>
      </w:r>
      <w:r>
        <w:rPr>
          <w:sz w:val="22"/>
        </w:rPr>
        <w:t>book</w:t>
      </w:r>
      <w:r>
        <w:rPr>
          <w:spacing w:val="-2"/>
          <w:sz w:val="22"/>
        </w:rPr>
        <w:t xml:space="preserve"> list.</w:t>
      </w:r>
    </w:p>
    <w:p w14:paraId="22CDAC72">
      <w:pPr>
        <w:pStyle w:val="17"/>
        <w:numPr>
          <w:ilvl w:val="0"/>
          <w:numId w:val="8"/>
        </w:numPr>
        <w:tabs>
          <w:tab w:val="left" w:pos="1981"/>
        </w:tabs>
        <w:spacing w:before="22" w:after="0" w:line="240" w:lineRule="auto"/>
        <w:ind w:left="1980" w:right="0" w:hanging="361"/>
        <w:jc w:val="left"/>
        <w:rPr>
          <w:sz w:val="22"/>
        </w:rPr>
      </w:pPr>
      <w:r>
        <w:rPr>
          <w:sz w:val="22"/>
        </w:rPr>
        <w:t>There</w:t>
      </w:r>
      <w:r>
        <w:rPr>
          <w:spacing w:val="-3"/>
          <w:sz w:val="22"/>
        </w:rPr>
        <w:t xml:space="preserve"> </w:t>
      </w:r>
      <w:r>
        <w:rPr>
          <w:sz w:val="22"/>
        </w:rPr>
        <w:t>is</w:t>
      </w:r>
      <w:r>
        <w:rPr>
          <w:spacing w:val="-5"/>
          <w:sz w:val="22"/>
        </w:rPr>
        <w:t xml:space="preserve"> </w:t>
      </w:r>
      <w:r>
        <w:rPr>
          <w:sz w:val="22"/>
        </w:rPr>
        <w:t>the</w:t>
      </w:r>
      <w:r>
        <w:rPr>
          <w:spacing w:val="-1"/>
          <w:sz w:val="22"/>
        </w:rPr>
        <w:t xml:space="preserve"> </w:t>
      </w:r>
      <w:r>
        <w:rPr>
          <w:sz w:val="22"/>
        </w:rPr>
        <w:t>date</w:t>
      </w:r>
      <w:r>
        <w:rPr>
          <w:spacing w:val="-4"/>
          <w:sz w:val="22"/>
        </w:rPr>
        <w:t xml:space="preserve"> </w:t>
      </w:r>
      <w:r>
        <w:rPr>
          <w:sz w:val="22"/>
        </w:rPr>
        <w:t>you</w:t>
      </w:r>
      <w:r>
        <w:rPr>
          <w:spacing w:val="-6"/>
          <w:sz w:val="22"/>
        </w:rPr>
        <w:t xml:space="preserve"> </w:t>
      </w:r>
      <w:r>
        <w:rPr>
          <w:sz w:val="22"/>
        </w:rPr>
        <w:t>borrowed</w:t>
      </w:r>
      <w:r>
        <w:rPr>
          <w:spacing w:val="-1"/>
          <w:sz w:val="22"/>
        </w:rPr>
        <w:t xml:space="preserve"> </w:t>
      </w:r>
      <w:r>
        <w:rPr>
          <w:sz w:val="22"/>
        </w:rPr>
        <w:t>and</w:t>
      </w:r>
      <w:r>
        <w:rPr>
          <w:spacing w:val="-3"/>
          <w:sz w:val="22"/>
        </w:rPr>
        <w:t xml:space="preserve"> </w:t>
      </w:r>
      <w:r>
        <w:rPr>
          <w:sz w:val="22"/>
        </w:rPr>
        <w:t>the</w:t>
      </w:r>
      <w:r>
        <w:rPr>
          <w:spacing w:val="-1"/>
          <w:sz w:val="22"/>
        </w:rPr>
        <w:t xml:space="preserve"> </w:t>
      </w:r>
      <w:r>
        <w:rPr>
          <w:sz w:val="22"/>
        </w:rPr>
        <w:t>date</w:t>
      </w:r>
      <w:r>
        <w:rPr>
          <w:spacing w:val="-4"/>
          <w:sz w:val="22"/>
        </w:rPr>
        <w:t xml:space="preserve"> </w:t>
      </w:r>
      <w:r>
        <w:rPr>
          <w:sz w:val="22"/>
        </w:rPr>
        <w:t>you</w:t>
      </w:r>
      <w:r>
        <w:rPr>
          <w:spacing w:val="-4"/>
          <w:sz w:val="22"/>
        </w:rPr>
        <w:t xml:space="preserve"> </w:t>
      </w:r>
      <w:r>
        <w:rPr>
          <w:sz w:val="22"/>
        </w:rPr>
        <w:t>should</w:t>
      </w:r>
      <w:r>
        <w:rPr>
          <w:spacing w:val="-3"/>
          <w:sz w:val="22"/>
        </w:rPr>
        <w:t xml:space="preserve"> </w:t>
      </w:r>
      <w:r>
        <w:rPr>
          <w:sz w:val="22"/>
        </w:rPr>
        <w:t>bring</w:t>
      </w:r>
      <w:r>
        <w:rPr>
          <w:spacing w:val="-1"/>
          <w:sz w:val="22"/>
        </w:rPr>
        <w:t xml:space="preserve"> </w:t>
      </w:r>
      <w:r>
        <w:rPr>
          <w:sz w:val="22"/>
        </w:rPr>
        <w:t>it</w:t>
      </w:r>
      <w:r>
        <w:rPr>
          <w:spacing w:val="-2"/>
          <w:sz w:val="22"/>
        </w:rPr>
        <w:t xml:space="preserve"> back.</w:t>
      </w:r>
    </w:p>
    <w:p w14:paraId="57042979">
      <w:pPr>
        <w:pStyle w:val="8"/>
        <w:rPr>
          <w:sz w:val="20"/>
        </w:rPr>
      </w:pPr>
    </w:p>
    <w:p w14:paraId="459C9CF9">
      <w:pPr>
        <w:pStyle w:val="8"/>
        <w:spacing w:before="7"/>
        <w:rPr>
          <w:sz w:val="12"/>
        </w:rPr>
      </w:pPr>
      <w:r>
        <w:pict>
          <v:shape id="docshape5" o:spid="_x0000_s1029" style="position:absolute;left:0pt;margin-left:72pt;margin-top:8.9pt;height:0.1pt;width:465.3pt;mso-position-horizontal-relative:page;mso-wrap-distance-bottom:0pt;mso-wrap-distance-top:0pt;z-index:-251649024;mso-width-relative:page;mso-height-relative:page;" filled="f" stroked="t" coordorigin="1440,178" coordsize="9306,0" path="m1440,178l10746,178e">
            <v:path arrowok="t"/>
            <v:fill on="f" focussize="0,0"/>
            <v:stroke weight="0.717637795275591pt" color="#000000"/>
            <v:imagedata o:title=""/>
            <o:lock v:ext="edit"/>
            <w10:wrap type="topAndBottom"/>
          </v:shape>
        </w:pict>
      </w:r>
    </w:p>
    <w:p w14:paraId="38E0B1D1">
      <w:pPr>
        <w:pStyle w:val="8"/>
        <w:spacing w:before="9"/>
        <w:rPr>
          <w:sz w:val="21"/>
        </w:rPr>
      </w:pPr>
    </w:p>
    <w:p w14:paraId="75B3CAAC">
      <w:pPr>
        <w:pStyle w:val="3"/>
        <w:spacing w:before="57"/>
        <w:ind w:left="540" w:firstLine="0"/>
      </w:pPr>
      <w:r>
        <w:rPr>
          <w:spacing w:val="-5"/>
        </w:rPr>
        <w:t>(4)</w:t>
      </w:r>
    </w:p>
    <w:p w14:paraId="3DC30055">
      <w:pPr>
        <w:pStyle w:val="8"/>
        <w:spacing w:before="10"/>
        <w:rPr>
          <w:b/>
        </w:rPr>
      </w:pPr>
    </w:p>
    <w:p w14:paraId="691CFC79">
      <w:pPr>
        <w:pStyle w:val="8"/>
        <w:ind w:left="540"/>
      </w:pPr>
      <w:r>
        <w:t>The</w:t>
      </w:r>
      <w:r>
        <w:rPr>
          <w:spacing w:val="-3"/>
        </w:rPr>
        <w:t xml:space="preserve"> </w:t>
      </w:r>
      <w:r>
        <w:t>waterfall</w:t>
      </w:r>
      <w:r>
        <w:rPr>
          <w:spacing w:val="-3"/>
        </w:rPr>
        <w:t xml:space="preserve"> </w:t>
      </w:r>
      <w:r>
        <w:t>model</w:t>
      </w:r>
      <w:r>
        <w:rPr>
          <w:spacing w:val="-3"/>
        </w:rPr>
        <w:t xml:space="preserve"> </w:t>
      </w:r>
      <w:r>
        <w:t>is</w:t>
      </w:r>
      <w:r>
        <w:rPr>
          <w:spacing w:val="-3"/>
        </w:rPr>
        <w:t xml:space="preserve"> </w:t>
      </w:r>
      <w:r>
        <w:t>used</w:t>
      </w:r>
      <w:r>
        <w:rPr>
          <w:spacing w:val="-3"/>
        </w:rPr>
        <w:t xml:space="preserve"> </w:t>
      </w:r>
      <w:r>
        <w:t>here.</w:t>
      </w:r>
      <w:r>
        <w:rPr>
          <w:spacing w:val="-3"/>
        </w:rPr>
        <w:t xml:space="preserve"> </w:t>
      </w:r>
      <w:r>
        <w:t>Because</w:t>
      </w:r>
      <w:r>
        <w:rPr>
          <w:spacing w:val="-3"/>
        </w:rPr>
        <w:t xml:space="preserve"> </w:t>
      </w:r>
      <w:r>
        <w:t>this</w:t>
      </w:r>
      <w:r>
        <w:rPr>
          <w:spacing w:val="-3"/>
        </w:rPr>
        <w:t xml:space="preserve"> </w:t>
      </w:r>
      <w:r>
        <w:t>is</w:t>
      </w:r>
      <w:r>
        <w:rPr>
          <w:spacing w:val="-2"/>
        </w:rPr>
        <w:t xml:space="preserve"> </w:t>
      </w:r>
      <w:r>
        <w:t>a</w:t>
      </w:r>
      <w:r>
        <w:rPr>
          <w:spacing w:val="-4"/>
        </w:rPr>
        <w:t xml:space="preserve"> </w:t>
      </w:r>
      <w:r>
        <w:t>linear</w:t>
      </w:r>
      <w:r>
        <w:rPr>
          <w:spacing w:val="-2"/>
        </w:rPr>
        <w:t xml:space="preserve"> process.</w:t>
      </w:r>
    </w:p>
    <w:p w14:paraId="0F6E15A0">
      <w:pPr>
        <w:pStyle w:val="8"/>
        <w:rPr>
          <w:sz w:val="23"/>
        </w:rPr>
      </w:pPr>
    </w:p>
    <w:p w14:paraId="6E41F947">
      <w:pPr>
        <w:pStyle w:val="3"/>
        <w:numPr>
          <w:ilvl w:val="0"/>
          <w:numId w:val="9"/>
        </w:numPr>
        <w:tabs>
          <w:tab w:val="left" w:pos="1172"/>
        </w:tabs>
        <w:spacing w:before="1" w:after="0" w:line="240" w:lineRule="auto"/>
        <w:ind w:left="1171" w:right="0" w:hanging="361"/>
        <w:jc w:val="left"/>
      </w:pPr>
      <w:r>
        <w:t>Requirement</w:t>
      </w:r>
      <w:r>
        <w:rPr>
          <w:spacing w:val="-9"/>
        </w:rPr>
        <w:t xml:space="preserve"> </w:t>
      </w:r>
      <w:r>
        <w:t>gathering,</w:t>
      </w:r>
      <w:r>
        <w:rPr>
          <w:spacing w:val="-6"/>
        </w:rPr>
        <w:t xml:space="preserve"> </w:t>
      </w:r>
      <w:r>
        <w:t>analysis</w:t>
      </w:r>
      <w:r>
        <w:rPr>
          <w:spacing w:val="-8"/>
        </w:rPr>
        <w:t xml:space="preserve"> </w:t>
      </w:r>
      <w:r>
        <w:t>and</w:t>
      </w:r>
      <w:r>
        <w:rPr>
          <w:spacing w:val="-7"/>
        </w:rPr>
        <w:t xml:space="preserve"> </w:t>
      </w:r>
      <w:r>
        <w:rPr>
          <w:spacing w:val="-2"/>
        </w:rPr>
        <w:t>definition.</w:t>
      </w:r>
    </w:p>
    <w:p w14:paraId="3F184D63">
      <w:pPr>
        <w:pStyle w:val="17"/>
        <w:numPr>
          <w:ilvl w:val="1"/>
          <w:numId w:val="9"/>
        </w:numPr>
        <w:tabs>
          <w:tab w:val="left" w:pos="1260"/>
          <w:tab w:val="left" w:pos="1261"/>
        </w:tabs>
        <w:spacing w:before="19" w:after="0" w:line="240" w:lineRule="auto"/>
        <w:ind w:left="1260" w:right="0" w:hanging="361"/>
        <w:jc w:val="left"/>
        <w:rPr>
          <w:sz w:val="22"/>
        </w:rPr>
      </w:pPr>
      <w:r>
        <w:rPr>
          <w:sz w:val="22"/>
        </w:rPr>
        <w:t>Requirements</w:t>
      </w:r>
      <w:r>
        <w:rPr>
          <w:spacing w:val="-6"/>
          <w:sz w:val="22"/>
        </w:rPr>
        <w:t xml:space="preserve"> </w:t>
      </w:r>
      <w:r>
        <w:rPr>
          <w:sz w:val="22"/>
        </w:rPr>
        <w:t>for</w:t>
      </w:r>
      <w:r>
        <w:rPr>
          <w:spacing w:val="-5"/>
          <w:sz w:val="22"/>
        </w:rPr>
        <w:t xml:space="preserve"> </w:t>
      </w:r>
      <w:r>
        <w:rPr>
          <w:sz w:val="22"/>
        </w:rPr>
        <w:t>the</w:t>
      </w:r>
      <w:r>
        <w:rPr>
          <w:spacing w:val="-3"/>
          <w:sz w:val="22"/>
        </w:rPr>
        <w:t xml:space="preserve"> </w:t>
      </w:r>
      <w:r>
        <w:rPr>
          <w:sz w:val="22"/>
        </w:rPr>
        <w:t>library</w:t>
      </w:r>
      <w:r>
        <w:rPr>
          <w:spacing w:val="-5"/>
          <w:sz w:val="22"/>
        </w:rPr>
        <w:t xml:space="preserve"> </w:t>
      </w:r>
      <w:r>
        <w:rPr>
          <w:sz w:val="22"/>
        </w:rPr>
        <w:t>management</w:t>
      </w:r>
      <w:r>
        <w:rPr>
          <w:spacing w:val="-3"/>
          <w:sz w:val="22"/>
        </w:rPr>
        <w:t xml:space="preserve"> </w:t>
      </w:r>
      <w:r>
        <w:rPr>
          <w:sz w:val="22"/>
        </w:rPr>
        <w:t>system</w:t>
      </w:r>
      <w:r>
        <w:rPr>
          <w:spacing w:val="-3"/>
          <w:sz w:val="22"/>
        </w:rPr>
        <w:t xml:space="preserve"> </w:t>
      </w:r>
      <w:r>
        <w:rPr>
          <w:sz w:val="22"/>
        </w:rPr>
        <w:t>are</w:t>
      </w:r>
      <w:r>
        <w:rPr>
          <w:spacing w:val="-7"/>
          <w:sz w:val="22"/>
        </w:rPr>
        <w:t xml:space="preserve"> </w:t>
      </w:r>
      <w:r>
        <w:rPr>
          <w:sz w:val="22"/>
        </w:rPr>
        <w:t>collected</w:t>
      </w:r>
      <w:r>
        <w:rPr>
          <w:spacing w:val="-4"/>
          <w:sz w:val="22"/>
        </w:rPr>
        <w:t xml:space="preserve"> </w:t>
      </w:r>
      <w:r>
        <w:rPr>
          <w:sz w:val="22"/>
        </w:rPr>
        <w:t>by</w:t>
      </w:r>
      <w:r>
        <w:rPr>
          <w:spacing w:val="-3"/>
          <w:sz w:val="22"/>
        </w:rPr>
        <w:t xml:space="preserve"> </w:t>
      </w:r>
      <w:r>
        <w:rPr>
          <w:sz w:val="22"/>
        </w:rPr>
        <w:t>using</w:t>
      </w:r>
      <w:r>
        <w:rPr>
          <w:spacing w:val="-2"/>
          <w:sz w:val="22"/>
        </w:rPr>
        <w:t xml:space="preserve"> </w:t>
      </w:r>
      <w:r>
        <w:rPr>
          <w:sz w:val="22"/>
        </w:rPr>
        <w:t>the</w:t>
      </w:r>
      <w:r>
        <w:rPr>
          <w:spacing w:val="-5"/>
          <w:sz w:val="22"/>
        </w:rPr>
        <w:t xml:space="preserve"> </w:t>
      </w:r>
      <w:r>
        <w:rPr>
          <w:sz w:val="22"/>
        </w:rPr>
        <w:t>following</w:t>
      </w:r>
      <w:r>
        <w:rPr>
          <w:spacing w:val="-5"/>
          <w:sz w:val="22"/>
        </w:rPr>
        <w:t xml:space="preserve"> </w:t>
      </w:r>
      <w:r>
        <w:rPr>
          <w:spacing w:val="-2"/>
          <w:sz w:val="22"/>
        </w:rPr>
        <w:t>methods.</w:t>
      </w:r>
    </w:p>
    <w:p w14:paraId="07DB5E05">
      <w:pPr>
        <w:pStyle w:val="8"/>
        <w:spacing w:before="4"/>
        <w:rPr>
          <w:sz w:val="25"/>
        </w:rPr>
      </w:pPr>
    </w:p>
    <w:p w14:paraId="50D12B97">
      <w:pPr>
        <w:pStyle w:val="17"/>
        <w:numPr>
          <w:ilvl w:val="2"/>
          <w:numId w:val="9"/>
        </w:numPr>
        <w:tabs>
          <w:tab w:val="left" w:pos="1892"/>
        </w:tabs>
        <w:spacing w:before="1" w:after="0" w:line="240" w:lineRule="auto"/>
        <w:ind w:left="1891" w:right="0" w:hanging="361"/>
        <w:jc w:val="left"/>
        <w:rPr>
          <w:sz w:val="22"/>
        </w:rPr>
      </w:pPr>
      <w:r>
        <w:rPr>
          <w:spacing w:val="-2"/>
          <w:sz w:val="22"/>
        </w:rPr>
        <w:t>Questionnaire</w:t>
      </w:r>
    </w:p>
    <w:p w14:paraId="127E87F7">
      <w:pPr>
        <w:pStyle w:val="17"/>
        <w:numPr>
          <w:ilvl w:val="2"/>
          <w:numId w:val="9"/>
        </w:numPr>
        <w:tabs>
          <w:tab w:val="left" w:pos="1892"/>
        </w:tabs>
        <w:spacing w:before="22" w:after="0" w:line="240" w:lineRule="auto"/>
        <w:ind w:left="1891" w:right="0" w:hanging="361"/>
        <w:jc w:val="left"/>
        <w:rPr>
          <w:sz w:val="22"/>
        </w:rPr>
      </w:pPr>
      <w:r>
        <w:rPr>
          <w:spacing w:val="-2"/>
          <w:sz w:val="22"/>
        </w:rPr>
        <w:t>Interviews</w:t>
      </w:r>
    </w:p>
    <w:p w14:paraId="18007017">
      <w:pPr>
        <w:pStyle w:val="17"/>
        <w:numPr>
          <w:ilvl w:val="2"/>
          <w:numId w:val="9"/>
        </w:numPr>
        <w:tabs>
          <w:tab w:val="left" w:pos="1892"/>
        </w:tabs>
        <w:spacing w:before="21" w:after="0" w:line="240" w:lineRule="auto"/>
        <w:ind w:left="1891" w:right="0" w:hanging="361"/>
        <w:jc w:val="left"/>
        <w:rPr>
          <w:sz w:val="22"/>
        </w:rPr>
      </w:pPr>
      <w:r>
        <w:rPr>
          <w:spacing w:val="-2"/>
          <w:sz w:val="22"/>
        </w:rPr>
        <w:t>Prototypes</w:t>
      </w:r>
    </w:p>
    <w:p w14:paraId="7FD423F6">
      <w:pPr>
        <w:pStyle w:val="17"/>
        <w:numPr>
          <w:ilvl w:val="2"/>
          <w:numId w:val="9"/>
        </w:numPr>
        <w:tabs>
          <w:tab w:val="left" w:pos="1892"/>
        </w:tabs>
        <w:spacing w:before="22" w:after="0" w:line="240" w:lineRule="auto"/>
        <w:ind w:left="1891" w:right="0" w:hanging="361"/>
        <w:jc w:val="left"/>
        <w:rPr>
          <w:sz w:val="22"/>
        </w:rPr>
      </w:pPr>
      <w:r>
        <w:rPr>
          <w:sz w:val="22"/>
        </w:rPr>
        <w:t>Random</w:t>
      </w:r>
      <w:r>
        <w:rPr>
          <w:spacing w:val="-5"/>
          <w:sz w:val="22"/>
        </w:rPr>
        <w:t xml:space="preserve"> </w:t>
      </w:r>
      <w:r>
        <w:rPr>
          <w:sz w:val="22"/>
        </w:rPr>
        <w:t>people</w:t>
      </w:r>
      <w:r>
        <w:rPr>
          <w:spacing w:val="-2"/>
          <w:sz w:val="22"/>
        </w:rPr>
        <w:t xml:space="preserve"> interviewed</w:t>
      </w:r>
    </w:p>
    <w:p w14:paraId="662B2E38">
      <w:pPr>
        <w:pStyle w:val="17"/>
        <w:numPr>
          <w:ilvl w:val="2"/>
          <w:numId w:val="9"/>
        </w:numPr>
        <w:tabs>
          <w:tab w:val="left" w:pos="1892"/>
        </w:tabs>
        <w:spacing w:before="22" w:after="0" w:line="240" w:lineRule="auto"/>
        <w:ind w:left="1891" w:right="0" w:hanging="361"/>
        <w:jc w:val="left"/>
        <w:rPr>
          <w:sz w:val="22"/>
        </w:rPr>
      </w:pPr>
      <w:r>
        <w:rPr>
          <w:spacing w:val="-2"/>
          <w:sz w:val="22"/>
        </w:rPr>
        <w:t>Observation</w:t>
      </w:r>
    </w:p>
    <w:p w14:paraId="6F569E19">
      <w:pPr>
        <w:pStyle w:val="8"/>
        <w:spacing w:before="5"/>
        <w:rPr>
          <w:sz w:val="25"/>
        </w:rPr>
      </w:pPr>
    </w:p>
    <w:p w14:paraId="56E2567D">
      <w:pPr>
        <w:pStyle w:val="17"/>
        <w:numPr>
          <w:ilvl w:val="1"/>
          <w:numId w:val="9"/>
        </w:numPr>
        <w:tabs>
          <w:tab w:val="left" w:pos="1260"/>
          <w:tab w:val="left" w:pos="1261"/>
        </w:tabs>
        <w:spacing w:before="0" w:after="0" w:line="240" w:lineRule="auto"/>
        <w:ind w:left="1260" w:right="859" w:hanging="360"/>
        <w:jc w:val="left"/>
        <w:rPr>
          <w:sz w:val="22"/>
        </w:rPr>
      </w:pPr>
      <w:r>
        <w:rPr>
          <w:sz w:val="22"/>
        </w:rPr>
        <w:t>Then those requirements were categorized by requirements analysts according to functional and non-functional requirements basically. By studying requirements, the system’s basic functions</w:t>
      </w:r>
      <w:r>
        <w:rPr>
          <w:spacing w:val="-2"/>
          <w:sz w:val="22"/>
        </w:rPr>
        <w:t xml:space="preserve"> </w:t>
      </w:r>
      <w:r>
        <w:rPr>
          <w:sz w:val="22"/>
        </w:rPr>
        <w:t>and</w:t>
      </w:r>
      <w:r>
        <w:rPr>
          <w:spacing w:val="-3"/>
          <w:sz w:val="22"/>
        </w:rPr>
        <w:t xml:space="preserve"> </w:t>
      </w:r>
      <w:r>
        <w:rPr>
          <w:sz w:val="22"/>
        </w:rPr>
        <w:t>services</w:t>
      </w:r>
      <w:r>
        <w:rPr>
          <w:spacing w:val="-3"/>
          <w:sz w:val="22"/>
        </w:rPr>
        <w:t xml:space="preserve"> </w:t>
      </w:r>
      <w:r>
        <w:rPr>
          <w:sz w:val="22"/>
        </w:rPr>
        <w:t>were</w:t>
      </w:r>
      <w:r>
        <w:rPr>
          <w:spacing w:val="-1"/>
          <w:sz w:val="22"/>
        </w:rPr>
        <w:t xml:space="preserve"> </w:t>
      </w:r>
      <w:r>
        <w:rPr>
          <w:sz w:val="22"/>
        </w:rPr>
        <w:t>established.</w:t>
      </w:r>
      <w:r>
        <w:rPr>
          <w:spacing w:val="-3"/>
          <w:sz w:val="22"/>
        </w:rPr>
        <w:t xml:space="preserve"> </w:t>
      </w:r>
      <w:r>
        <w:rPr>
          <w:sz w:val="22"/>
        </w:rPr>
        <w:t>As</w:t>
      </w:r>
      <w:r>
        <w:rPr>
          <w:spacing w:val="-5"/>
          <w:sz w:val="22"/>
        </w:rPr>
        <w:t xml:space="preserve"> </w:t>
      </w:r>
      <w:r>
        <w:rPr>
          <w:sz w:val="22"/>
        </w:rPr>
        <w:t>well</w:t>
      </w:r>
      <w:r>
        <w:rPr>
          <w:spacing w:val="-3"/>
          <w:sz w:val="22"/>
        </w:rPr>
        <w:t xml:space="preserve"> </w:t>
      </w:r>
      <w:r>
        <w:rPr>
          <w:sz w:val="22"/>
        </w:rPr>
        <w:t>as</w:t>
      </w:r>
      <w:r>
        <w:rPr>
          <w:spacing w:val="-3"/>
          <w:sz w:val="22"/>
        </w:rPr>
        <w:t xml:space="preserve"> </w:t>
      </w:r>
      <w:r>
        <w:rPr>
          <w:sz w:val="22"/>
        </w:rPr>
        <w:t>the</w:t>
      </w:r>
      <w:r>
        <w:rPr>
          <w:spacing w:val="-1"/>
          <w:sz w:val="22"/>
        </w:rPr>
        <w:t xml:space="preserve"> </w:t>
      </w:r>
      <w:r>
        <w:rPr>
          <w:sz w:val="22"/>
        </w:rPr>
        <w:t>system’s</w:t>
      </w:r>
      <w:r>
        <w:rPr>
          <w:spacing w:val="-4"/>
          <w:sz w:val="22"/>
        </w:rPr>
        <w:t xml:space="preserve"> </w:t>
      </w:r>
      <w:r>
        <w:rPr>
          <w:sz w:val="22"/>
        </w:rPr>
        <w:t>constraints</w:t>
      </w:r>
      <w:r>
        <w:rPr>
          <w:spacing w:val="-4"/>
          <w:sz w:val="22"/>
        </w:rPr>
        <w:t xml:space="preserve"> </w:t>
      </w:r>
      <w:r>
        <w:rPr>
          <w:sz w:val="22"/>
        </w:rPr>
        <w:t>were</w:t>
      </w:r>
      <w:r>
        <w:rPr>
          <w:spacing w:val="-1"/>
          <w:sz w:val="22"/>
        </w:rPr>
        <w:t xml:space="preserve"> </w:t>
      </w:r>
      <w:r>
        <w:rPr>
          <w:sz w:val="22"/>
        </w:rPr>
        <w:t>established</w:t>
      </w:r>
      <w:r>
        <w:rPr>
          <w:spacing w:val="-3"/>
          <w:sz w:val="22"/>
        </w:rPr>
        <w:t xml:space="preserve"> </w:t>
      </w:r>
      <w:r>
        <w:rPr>
          <w:sz w:val="22"/>
        </w:rPr>
        <w:t>by studying and analysing requirements gathered.</w:t>
      </w:r>
    </w:p>
    <w:p w14:paraId="1AC5634E">
      <w:pPr>
        <w:pStyle w:val="8"/>
        <w:spacing w:before="11"/>
        <w:rPr>
          <w:sz w:val="21"/>
        </w:rPr>
      </w:pPr>
    </w:p>
    <w:p w14:paraId="077B7F31">
      <w:pPr>
        <w:pStyle w:val="3"/>
        <w:numPr>
          <w:ilvl w:val="0"/>
          <w:numId w:val="9"/>
        </w:numPr>
        <w:tabs>
          <w:tab w:val="left" w:pos="1172"/>
        </w:tabs>
        <w:spacing w:before="0" w:after="0" w:line="240" w:lineRule="auto"/>
        <w:ind w:left="1171" w:right="0" w:hanging="361"/>
        <w:jc w:val="left"/>
      </w:pPr>
      <w:r>
        <w:t>System</w:t>
      </w:r>
      <w:r>
        <w:rPr>
          <w:spacing w:val="-4"/>
        </w:rPr>
        <w:t xml:space="preserve"> </w:t>
      </w:r>
      <w:r>
        <w:t>and</w:t>
      </w:r>
      <w:r>
        <w:rPr>
          <w:spacing w:val="-6"/>
        </w:rPr>
        <w:t xml:space="preserve"> </w:t>
      </w:r>
      <w:r>
        <w:t>software</w:t>
      </w:r>
      <w:r>
        <w:rPr>
          <w:spacing w:val="-3"/>
        </w:rPr>
        <w:t xml:space="preserve"> </w:t>
      </w:r>
      <w:r>
        <w:rPr>
          <w:spacing w:val="-2"/>
        </w:rPr>
        <w:t>design.</w:t>
      </w:r>
    </w:p>
    <w:p w14:paraId="4117B812">
      <w:pPr>
        <w:pStyle w:val="17"/>
        <w:numPr>
          <w:ilvl w:val="1"/>
          <w:numId w:val="9"/>
        </w:numPr>
        <w:tabs>
          <w:tab w:val="left" w:pos="1260"/>
          <w:tab w:val="left" w:pos="1261"/>
        </w:tabs>
        <w:spacing w:before="1" w:after="0" w:line="240" w:lineRule="auto"/>
        <w:ind w:left="1260" w:right="1154" w:hanging="360"/>
        <w:jc w:val="left"/>
        <w:rPr>
          <w:sz w:val="22"/>
        </w:rPr>
      </w:pPr>
      <w:r>
        <w:rPr>
          <w:sz w:val="22"/>
        </w:rPr>
        <w:t>By</w:t>
      </w:r>
      <w:r>
        <w:rPr>
          <w:spacing w:val="-1"/>
          <w:sz w:val="22"/>
        </w:rPr>
        <w:t xml:space="preserve"> </w:t>
      </w:r>
      <w:r>
        <w:rPr>
          <w:sz w:val="22"/>
        </w:rPr>
        <w:t>establishing</w:t>
      </w:r>
      <w:r>
        <w:rPr>
          <w:spacing w:val="-3"/>
          <w:sz w:val="22"/>
        </w:rPr>
        <w:t xml:space="preserve"> </w:t>
      </w:r>
      <w:r>
        <w:rPr>
          <w:sz w:val="22"/>
        </w:rPr>
        <w:t>the</w:t>
      </w:r>
      <w:r>
        <w:rPr>
          <w:spacing w:val="-4"/>
          <w:sz w:val="22"/>
        </w:rPr>
        <w:t xml:space="preserve"> </w:t>
      </w:r>
      <w:r>
        <w:rPr>
          <w:sz w:val="22"/>
        </w:rPr>
        <w:t>overall</w:t>
      </w:r>
      <w:r>
        <w:rPr>
          <w:spacing w:val="-5"/>
          <w:sz w:val="22"/>
        </w:rPr>
        <w:t xml:space="preserve"> </w:t>
      </w:r>
      <w:r>
        <w:rPr>
          <w:sz w:val="22"/>
        </w:rPr>
        <w:t>system</w:t>
      </w:r>
      <w:r>
        <w:rPr>
          <w:spacing w:val="-4"/>
          <w:sz w:val="22"/>
        </w:rPr>
        <w:t xml:space="preserve"> </w:t>
      </w:r>
      <w:r>
        <w:rPr>
          <w:sz w:val="22"/>
        </w:rPr>
        <w:t>architecture,</w:t>
      </w:r>
      <w:r>
        <w:rPr>
          <w:spacing w:val="-5"/>
          <w:sz w:val="22"/>
        </w:rPr>
        <w:t xml:space="preserve"> </w:t>
      </w:r>
      <w:r>
        <w:rPr>
          <w:sz w:val="22"/>
        </w:rPr>
        <w:t>the</w:t>
      </w:r>
      <w:r>
        <w:rPr>
          <w:spacing w:val="-4"/>
          <w:sz w:val="22"/>
        </w:rPr>
        <w:t xml:space="preserve"> </w:t>
      </w:r>
      <w:r>
        <w:rPr>
          <w:sz w:val="22"/>
        </w:rPr>
        <w:t>technologies</w:t>
      </w:r>
      <w:r>
        <w:rPr>
          <w:spacing w:val="-2"/>
          <w:sz w:val="22"/>
        </w:rPr>
        <w:t xml:space="preserve"> </w:t>
      </w:r>
      <w:r>
        <w:rPr>
          <w:sz w:val="22"/>
        </w:rPr>
        <w:t>and</w:t>
      </w:r>
      <w:r>
        <w:rPr>
          <w:spacing w:val="-3"/>
          <w:sz w:val="22"/>
        </w:rPr>
        <w:t xml:space="preserve"> </w:t>
      </w:r>
      <w:r>
        <w:rPr>
          <w:sz w:val="22"/>
        </w:rPr>
        <w:t>developers</w:t>
      </w:r>
      <w:r>
        <w:rPr>
          <w:spacing w:val="-4"/>
          <w:sz w:val="22"/>
        </w:rPr>
        <w:t xml:space="preserve"> </w:t>
      </w:r>
      <w:r>
        <w:rPr>
          <w:sz w:val="22"/>
        </w:rPr>
        <w:t>allocate</w:t>
      </w:r>
      <w:r>
        <w:rPr>
          <w:spacing w:val="-1"/>
          <w:sz w:val="22"/>
        </w:rPr>
        <w:t xml:space="preserve"> </w:t>
      </w:r>
      <w:r>
        <w:rPr>
          <w:sz w:val="22"/>
        </w:rPr>
        <w:t>the requirements to either hardware or software systems.</w:t>
      </w:r>
    </w:p>
    <w:p w14:paraId="110BF95B">
      <w:pPr>
        <w:pStyle w:val="17"/>
        <w:numPr>
          <w:ilvl w:val="1"/>
          <w:numId w:val="9"/>
        </w:numPr>
        <w:tabs>
          <w:tab w:val="left" w:pos="1260"/>
          <w:tab w:val="left" w:pos="1261"/>
        </w:tabs>
        <w:spacing w:before="0" w:after="0" w:line="240" w:lineRule="auto"/>
        <w:ind w:left="1260" w:right="0" w:hanging="361"/>
        <w:jc w:val="left"/>
        <w:rPr>
          <w:sz w:val="22"/>
        </w:rPr>
      </w:pPr>
      <w:r>
        <w:rPr>
          <w:sz w:val="22"/>
        </w:rPr>
        <w:t>The</w:t>
      </w:r>
      <w:r>
        <w:rPr>
          <w:spacing w:val="-7"/>
          <w:sz w:val="22"/>
        </w:rPr>
        <w:t xml:space="preserve"> </w:t>
      </w:r>
      <w:r>
        <w:rPr>
          <w:sz w:val="22"/>
        </w:rPr>
        <w:t>architecture</w:t>
      </w:r>
      <w:r>
        <w:rPr>
          <w:spacing w:val="-6"/>
          <w:sz w:val="22"/>
        </w:rPr>
        <w:t xml:space="preserve"> </w:t>
      </w:r>
      <w:r>
        <w:rPr>
          <w:sz w:val="22"/>
        </w:rPr>
        <w:t>team</w:t>
      </w:r>
      <w:r>
        <w:rPr>
          <w:spacing w:val="-6"/>
          <w:sz w:val="22"/>
        </w:rPr>
        <w:t xml:space="preserve"> </w:t>
      </w:r>
      <w:r>
        <w:rPr>
          <w:sz w:val="22"/>
        </w:rPr>
        <w:t>creates</w:t>
      </w:r>
      <w:r>
        <w:rPr>
          <w:spacing w:val="-4"/>
          <w:sz w:val="22"/>
        </w:rPr>
        <w:t xml:space="preserve"> </w:t>
      </w:r>
      <w:r>
        <w:rPr>
          <w:sz w:val="22"/>
        </w:rPr>
        <w:t>the</w:t>
      </w:r>
      <w:r>
        <w:rPr>
          <w:spacing w:val="-3"/>
          <w:sz w:val="22"/>
        </w:rPr>
        <w:t xml:space="preserve"> </w:t>
      </w:r>
      <w:r>
        <w:rPr>
          <w:sz w:val="22"/>
        </w:rPr>
        <w:t>architectural</w:t>
      </w:r>
      <w:r>
        <w:rPr>
          <w:spacing w:val="-5"/>
          <w:sz w:val="22"/>
        </w:rPr>
        <w:t xml:space="preserve"> </w:t>
      </w:r>
      <w:r>
        <w:rPr>
          <w:sz w:val="22"/>
        </w:rPr>
        <w:t>diagrams</w:t>
      </w:r>
      <w:r>
        <w:rPr>
          <w:spacing w:val="-4"/>
          <w:sz w:val="22"/>
        </w:rPr>
        <w:t xml:space="preserve"> </w:t>
      </w:r>
      <w:r>
        <w:rPr>
          <w:sz w:val="22"/>
        </w:rPr>
        <w:t>and</w:t>
      </w:r>
      <w:r>
        <w:rPr>
          <w:spacing w:val="-5"/>
          <w:sz w:val="22"/>
        </w:rPr>
        <w:t xml:space="preserve"> </w:t>
      </w:r>
      <w:r>
        <w:rPr>
          <w:sz w:val="22"/>
        </w:rPr>
        <w:t>design</w:t>
      </w:r>
      <w:r>
        <w:rPr>
          <w:spacing w:val="-5"/>
          <w:sz w:val="22"/>
        </w:rPr>
        <w:t xml:space="preserve"> </w:t>
      </w:r>
      <w:r>
        <w:rPr>
          <w:spacing w:val="-2"/>
          <w:sz w:val="22"/>
        </w:rPr>
        <w:t>documents.</w:t>
      </w:r>
    </w:p>
    <w:p w14:paraId="3DA5F20C">
      <w:pPr>
        <w:pStyle w:val="17"/>
        <w:numPr>
          <w:ilvl w:val="1"/>
          <w:numId w:val="9"/>
        </w:numPr>
        <w:tabs>
          <w:tab w:val="left" w:pos="1260"/>
          <w:tab w:val="left" w:pos="1261"/>
        </w:tabs>
        <w:spacing w:before="0" w:after="0" w:line="240" w:lineRule="auto"/>
        <w:ind w:left="1260" w:right="0" w:hanging="361"/>
        <w:jc w:val="left"/>
        <w:rPr>
          <w:sz w:val="22"/>
        </w:rPr>
      </w:pPr>
      <w:r>
        <w:rPr>
          <w:sz w:val="22"/>
        </w:rPr>
        <w:t>The</w:t>
      </w:r>
      <w:r>
        <w:rPr>
          <w:spacing w:val="-4"/>
          <w:sz w:val="22"/>
        </w:rPr>
        <w:t xml:space="preserve"> </w:t>
      </w:r>
      <w:r>
        <w:rPr>
          <w:sz w:val="22"/>
        </w:rPr>
        <w:t>developers</w:t>
      </w:r>
      <w:r>
        <w:rPr>
          <w:spacing w:val="-3"/>
          <w:sz w:val="22"/>
        </w:rPr>
        <w:t xml:space="preserve"> </w:t>
      </w:r>
      <w:r>
        <w:rPr>
          <w:sz w:val="22"/>
        </w:rPr>
        <w:t>use</w:t>
      </w:r>
      <w:r>
        <w:rPr>
          <w:spacing w:val="-2"/>
          <w:sz w:val="22"/>
        </w:rPr>
        <w:t xml:space="preserve"> </w:t>
      </w:r>
      <w:r>
        <w:rPr>
          <w:sz w:val="22"/>
        </w:rPr>
        <w:t>Java</w:t>
      </w:r>
      <w:r>
        <w:rPr>
          <w:spacing w:val="-3"/>
          <w:sz w:val="22"/>
        </w:rPr>
        <w:t xml:space="preserve"> </w:t>
      </w:r>
      <w:r>
        <w:rPr>
          <w:sz w:val="22"/>
        </w:rPr>
        <w:t>Script,</w:t>
      </w:r>
      <w:r>
        <w:rPr>
          <w:spacing w:val="-3"/>
          <w:sz w:val="22"/>
        </w:rPr>
        <w:t xml:space="preserve"> </w:t>
      </w:r>
      <w:r>
        <w:rPr>
          <w:sz w:val="22"/>
        </w:rPr>
        <w:t>MySQL</w:t>
      </w:r>
      <w:r>
        <w:rPr>
          <w:spacing w:val="-5"/>
          <w:sz w:val="22"/>
        </w:rPr>
        <w:t xml:space="preserve"> </w:t>
      </w:r>
      <w:r>
        <w:rPr>
          <w:sz w:val="22"/>
        </w:rPr>
        <w:t>and</w:t>
      </w:r>
      <w:r>
        <w:rPr>
          <w:spacing w:val="-4"/>
          <w:sz w:val="22"/>
        </w:rPr>
        <w:t xml:space="preserve"> </w:t>
      </w:r>
      <w:r>
        <w:rPr>
          <w:sz w:val="22"/>
        </w:rPr>
        <w:t>other</w:t>
      </w:r>
      <w:r>
        <w:rPr>
          <w:spacing w:val="-3"/>
          <w:sz w:val="22"/>
        </w:rPr>
        <w:t xml:space="preserve"> </w:t>
      </w:r>
      <w:r>
        <w:rPr>
          <w:sz w:val="22"/>
        </w:rPr>
        <w:t>languages</w:t>
      </w:r>
      <w:r>
        <w:rPr>
          <w:spacing w:val="-2"/>
          <w:sz w:val="22"/>
        </w:rPr>
        <w:t xml:space="preserve"> </w:t>
      </w:r>
      <w:r>
        <w:rPr>
          <w:sz w:val="22"/>
        </w:rPr>
        <w:t>in</w:t>
      </w:r>
      <w:r>
        <w:rPr>
          <w:spacing w:val="-4"/>
          <w:sz w:val="22"/>
        </w:rPr>
        <w:t xml:space="preserve"> </w:t>
      </w:r>
      <w:r>
        <w:rPr>
          <w:sz w:val="22"/>
        </w:rPr>
        <w:t>this</w:t>
      </w:r>
      <w:r>
        <w:rPr>
          <w:spacing w:val="-3"/>
          <w:sz w:val="22"/>
        </w:rPr>
        <w:t xml:space="preserve"> </w:t>
      </w:r>
      <w:r>
        <w:rPr>
          <w:spacing w:val="-2"/>
          <w:sz w:val="22"/>
        </w:rPr>
        <w:t>stage.</w:t>
      </w:r>
    </w:p>
    <w:p w14:paraId="363AB424">
      <w:pPr>
        <w:pStyle w:val="8"/>
      </w:pPr>
    </w:p>
    <w:p w14:paraId="1CE8D1E7">
      <w:pPr>
        <w:pStyle w:val="8"/>
      </w:pPr>
    </w:p>
    <w:p w14:paraId="233E13FB">
      <w:pPr>
        <w:pStyle w:val="3"/>
        <w:numPr>
          <w:ilvl w:val="0"/>
          <w:numId w:val="9"/>
        </w:numPr>
        <w:tabs>
          <w:tab w:val="left" w:pos="1260"/>
          <w:tab w:val="left" w:pos="1261"/>
        </w:tabs>
        <w:spacing w:before="191" w:after="0" w:line="240" w:lineRule="auto"/>
        <w:ind w:left="1260" w:right="0" w:hanging="450"/>
        <w:jc w:val="left"/>
      </w:pPr>
      <w:r>
        <w:t>Implementation</w:t>
      </w:r>
      <w:r>
        <w:rPr>
          <w:spacing w:val="-7"/>
        </w:rPr>
        <w:t xml:space="preserve"> </w:t>
      </w:r>
      <w:r>
        <w:t>and</w:t>
      </w:r>
      <w:r>
        <w:rPr>
          <w:spacing w:val="-7"/>
        </w:rPr>
        <w:t xml:space="preserve"> </w:t>
      </w:r>
      <w:r>
        <w:t>unit</w:t>
      </w:r>
      <w:r>
        <w:rPr>
          <w:spacing w:val="-5"/>
        </w:rPr>
        <w:t xml:space="preserve"> </w:t>
      </w:r>
      <w:r>
        <w:rPr>
          <w:spacing w:val="-2"/>
        </w:rPr>
        <w:t>testing</w:t>
      </w:r>
    </w:p>
    <w:p w14:paraId="63B02EC7">
      <w:pPr>
        <w:pStyle w:val="17"/>
        <w:numPr>
          <w:ilvl w:val="1"/>
          <w:numId w:val="9"/>
        </w:numPr>
        <w:tabs>
          <w:tab w:val="left" w:pos="1260"/>
          <w:tab w:val="left" w:pos="1261"/>
        </w:tabs>
        <w:spacing w:before="22" w:after="0" w:line="240" w:lineRule="auto"/>
        <w:ind w:left="1260" w:right="0" w:hanging="361"/>
        <w:jc w:val="left"/>
        <w:rPr>
          <w:sz w:val="22"/>
        </w:rPr>
      </w:pPr>
      <w:r>
        <w:rPr>
          <w:sz w:val="22"/>
        </w:rPr>
        <w:t>The</w:t>
      </w:r>
      <w:r>
        <w:rPr>
          <w:spacing w:val="-5"/>
          <w:sz w:val="22"/>
        </w:rPr>
        <w:t xml:space="preserve"> </w:t>
      </w:r>
      <w:r>
        <w:rPr>
          <w:sz w:val="22"/>
        </w:rPr>
        <w:t>issues</w:t>
      </w:r>
      <w:r>
        <w:rPr>
          <w:spacing w:val="-3"/>
          <w:sz w:val="22"/>
        </w:rPr>
        <w:t xml:space="preserve"> </w:t>
      </w:r>
      <w:r>
        <w:rPr>
          <w:sz w:val="22"/>
        </w:rPr>
        <w:t>in</w:t>
      </w:r>
      <w:r>
        <w:rPr>
          <w:spacing w:val="-2"/>
          <w:sz w:val="22"/>
        </w:rPr>
        <w:t xml:space="preserve"> </w:t>
      </w:r>
      <w:r>
        <w:rPr>
          <w:sz w:val="22"/>
        </w:rPr>
        <w:t>the</w:t>
      </w:r>
      <w:r>
        <w:rPr>
          <w:spacing w:val="-5"/>
          <w:sz w:val="22"/>
        </w:rPr>
        <w:t xml:space="preserve"> </w:t>
      </w:r>
      <w:r>
        <w:rPr>
          <w:sz w:val="22"/>
        </w:rPr>
        <w:t>system</w:t>
      </w:r>
      <w:r>
        <w:rPr>
          <w:spacing w:val="-1"/>
          <w:sz w:val="22"/>
        </w:rPr>
        <w:t xml:space="preserve"> </w:t>
      </w:r>
      <w:r>
        <w:rPr>
          <w:sz w:val="22"/>
        </w:rPr>
        <w:t>are</w:t>
      </w:r>
      <w:r>
        <w:rPr>
          <w:spacing w:val="-1"/>
          <w:sz w:val="22"/>
        </w:rPr>
        <w:t xml:space="preserve"> </w:t>
      </w:r>
      <w:r>
        <w:rPr>
          <w:sz w:val="22"/>
        </w:rPr>
        <w:t>solved</w:t>
      </w:r>
      <w:r>
        <w:rPr>
          <w:spacing w:val="-4"/>
          <w:sz w:val="22"/>
        </w:rPr>
        <w:t xml:space="preserve"> </w:t>
      </w:r>
      <w:r>
        <w:rPr>
          <w:spacing w:val="-2"/>
          <w:sz w:val="22"/>
        </w:rPr>
        <w:t>here.</w:t>
      </w:r>
    </w:p>
    <w:p w14:paraId="7A7D999D">
      <w:pPr>
        <w:pStyle w:val="17"/>
        <w:numPr>
          <w:ilvl w:val="1"/>
          <w:numId w:val="9"/>
        </w:numPr>
        <w:tabs>
          <w:tab w:val="left" w:pos="1260"/>
          <w:tab w:val="left" w:pos="1261"/>
        </w:tabs>
        <w:spacing w:before="19" w:after="0" w:line="259" w:lineRule="auto"/>
        <w:ind w:left="1260" w:right="1287" w:hanging="360"/>
        <w:jc w:val="left"/>
        <w:rPr>
          <w:sz w:val="22"/>
        </w:rPr>
      </w:pPr>
      <w:r>
        <w:rPr>
          <w:sz w:val="22"/>
        </w:rPr>
        <w:t>Here,</w:t>
      </w:r>
      <w:r>
        <w:rPr>
          <w:spacing w:val="-3"/>
          <w:sz w:val="22"/>
        </w:rPr>
        <w:t xml:space="preserve"> </w:t>
      </w:r>
      <w:r>
        <w:rPr>
          <w:sz w:val="22"/>
        </w:rPr>
        <w:t>the</w:t>
      </w:r>
      <w:r>
        <w:rPr>
          <w:spacing w:val="-2"/>
          <w:sz w:val="22"/>
        </w:rPr>
        <w:t xml:space="preserve"> </w:t>
      </w:r>
      <w:r>
        <w:rPr>
          <w:sz w:val="22"/>
        </w:rPr>
        <w:t>system</w:t>
      </w:r>
      <w:r>
        <w:rPr>
          <w:spacing w:val="-4"/>
          <w:sz w:val="22"/>
        </w:rPr>
        <w:t xml:space="preserve"> </w:t>
      </w:r>
      <w:r>
        <w:rPr>
          <w:sz w:val="22"/>
        </w:rPr>
        <w:t>components</w:t>
      </w:r>
      <w:r>
        <w:rPr>
          <w:spacing w:val="-1"/>
          <w:sz w:val="22"/>
        </w:rPr>
        <w:t xml:space="preserve"> </w:t>
      </w:r>
      <w:r>
        <w:rPr>
          <w:sz w:val="22"/>
        </w:rPr>
        <w:t>are</w:t>
      </w:r>
      <w:r>
        <w:rPr>
          <w:spacing w:val="-2"/>
          <w:sz w:val="22"/>
        </w:rPr>
        <w:t xml:space="preserve"> </w:t>
      </w:r>
      <w:r>
        <w:rPr>
          <w:sz w:val="22"/>
        </w:rPr>
        <w:t>developed</w:t>
      </w:r>
      <w:r>
        <w:rPr>
          <w:spacing w:val="-5"/>
          <w:sz w:val="22"/>
        </w:rPr>
        <w:t xml:space="preserve"> </w:t>
      </w:r>
      <w:r>
        <w:rPr>
          <w:sz w:val="22"/>
        </w:rPr>
        <w:t>separately.</w:t>
      </w:r>
      <w:r>
        <w:rPr>
          <w:spacing w:val="-3"/>
          <w:sz w:val="22"/>
        </w:rPr>
        <w:t xml:space="preserve"> </w:t>
      </w:r>
      <w:r>
        <w:rPr>
          <w:sz w:val="22"/>
        </w:rPr>
        <w:t>After</w:t>
      </w:r>
      <w:r>
        <w:rPr>
          <w:spacing w:val="-5"/>
          <w:sz w:val="22"/>
        </w:rPr>
        <w:t xml:space="preserve"> </w:t>
      </w:r>
      <w:r>
        <w:rPr>
          <w:sz w:val="22"/>
        </w:rPr>
        <w:t>the</w:t>
      </w:r>
      <w:r>
        <w:rPr>
          <w:spacing w:val="-2"/>
          <w:sz w:val="22"/>
        </w:rPr>
        <w:t xml:space="preserve"> </w:t>
      </w:r>
      <w:r>
        <w:rPr>
          <w:sz w:val="22"/>
        </w:rPr>
        <w:t>development,</w:t>
      </w:r>
      <w:r>
        <w:rPr>
          <w:spacing w:val="-8"/>
          <w:sz w:val="22"/>
        </w:rPr>
        <w:t xml:space="preserve"> </w:t>
      </w:r>
      <w:r>
        <w:rPr>
          <w:sz w:val="22"/>
        </w:rPr>
        <w:t>they</w:t>
      </w:r>
      <w:r>
        <w:rPr>
          <w:spacing w:val="-5"/>
          <w:sz w:val="22"/>
        </w:rPr>
        <w:t xml:space="preserve"> </w:t>
      </w:r>
      <w:r>
        <w:rPr>
          <w:sz w:val="22"/>
        </w:rPr>
        <w:t>were checking for bugs.</w:t>
      </w:r>
    </w:p>
    <w:p w14:paraId="27FAB76F">
      <w:pPr>
        <w:pStyle w:val="8"/>
        <w:spacing w:before="8"/>
        <w:rPr>
          <w:sz w:val="29"/>
        </w:rPr>
      </w:pPr>
      <w:r>
        <w:pict>
          <v:rect id="docshape6" o:spid="_x0000_s1030" o:spt="1" style="position:absolute;left:0pt;margin-left:70.55pt;margin-top:19.3pt;height:0.45pt;width:470.95pt;mso-position-horizontal-relative:page;mso-wrap-distance-bottom:0pt;mso-wrap-distance-top:0pt;z-index:-251648000;mso-width-relative:page;mso-height-relative:page;" fillcolor="#D9D9D9" filled="t" stroked="f" coordsize="21600,21600">
            <v:path/>
            <v:fill on="t" focussize="0,0"/>
            <v:stroke on="f"/>
            <v:imagedata o:title=""/>
            <o:lock v:ext="edit"/>
            <w10:wrap type="topAndBottom"/>
          </v:rect>
        </w:pict>
      </w:r>
    </w:p>
    <w:p w14:paraId="7431BA56">
      <w:pPr>
        <w:spacing w:after="0"/>
        <w:rPr>
          <w:sz w:val="29"/>
        </w:rPr>
        <w:sectPr>
          <w:pgSz w:w="12240" w:h="15840"/>
          <w:pgMar w:top="1440" w:right="640" w:bottom="1200" w:left="90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14:paraId="44F9360A">
      <w:pPr>
        <w:pStyle w:val="17"/>
        <w:numPr>
          <w:ilvl w:val="1"/>
          <w:numId w:val="9"/>
        </w:numPr>
        <w:tabs>
          <w:tab w:val="left" w:pos="1260"/>
          <w:tab w:val="left" w:pos="1261"/>
        </w:tabs>
        <w:spacing w:before="40" w:after="0" w:line="240" w:lineRule="auto"/>
        <w:ind w:left="1260" w:right="0" w:hanging="361"/>
        <w:jc w:val="left"/>
        <w:rPr>
          <w:sz w:val="22"/>
        </w:rPr>
      </w:pPr>
      <w:r>
        <w:rPr>
          <w:sz w:val="22"/>
        </w:rPr>
        <w:t>This</w:t>
      </w:r>
      <w:r>
        <w:rPr>
          <w:spacing w:val="-5"/>
          <w:sz w:val="22"/>
        </w:rPr>
        <w:t xml:space="preserve"> </w:t>
      </w:r>
      <w:r>
        <w:rPr>
          <w:sz w:val="22"/>
        </w:rPr>
        <w:t>process</w:t>
      </w:r>
      <w:r>
        <w:rPr>
          <w:spacing w:val="-4"/>
          <w:sz w:val="22"/>
        </w:rPr>
        <w:t xml:space="preserve"> </w:t>
      </w:r>
      <w:r>
        <w:rPr>
          <w:sz w:val="22"/>
        </w:rPr>
        <w:t>was</w:t>
      </w:r>
      <w:r>
        <w:rPr>
          <w:spacing w:val="-2"/>
          <w:sz w:val="22"/>
        </w:rPr>
        <w:t xml:space="preserve"> </w:t>
      </w:r>
      <w:r>
        <w:rPr>
          <w:sz w:val="22"/>
        </w:rPr>
        <w:t>done</w:t>
      </w:r>
      <w:r>
        <w:rPr>
          <w:spacing w:val="-2"/>
          <w:sz w:val="22"/>
        </w:rPr>
        <w:t xml:space="preserve"> </w:t>
      </w:r>
      <w:r>
        <w:rPr>
          <w:sz w:val="22"/>
        </w:rPr>
        <w:t>repeatedly</w:t>
      </w:r>
      <w:r>
        <w:rPr>
          <w:spacing w:val="-5"/>
          <w:sz w:val="22"/>
        </w:rPr>
        <w:t xml:space="preserve"> </w:t>
      </w:r>
      <w:r>
        <w:rPr>
          <w:sz w:val="22"/>
        </w:rPr>
        <w:t>until</w:t>
      </w:r>
      <w:r>
        <w:rPr>
          <w:spacing w:val="-2"/>
          <w:sz w:val="22"/>
        </w:rPr>
        <w:t xml:space="preserve"> </w:t>
      </w:r>
      <w:r>
        <w:rPr>
          <w:sz w:val="22"/>
        </w:rPr>
        <w:t>all</w:t>
      </w:r>
      <w:r>
        <w:rPr>
          <w:spacing w:val="-4"/>
          <w:sz w:val="22"/>
        </w:rPr>
        <w:t xml:space="preserve"> </w:t>
      </w:r>
      <w:r>
        <w:rPr>
          <w:sz w:val="22"/>
        </w:rPr>
        <w:t>the</w:t>
      </w:r>
      <w:r>
        <w:rPr>
          <w:spacing w:val="-2"/>
          <w:sz w:val="22"/>
        </w:rPr>
        <w:t xml:space="preserve"> </w:t>
      </w:r>
      <w:r>
        <w:rPr>
          <w:sz w:val="22"/>
        </w:rPr>
        <w:t>bugs</w:t>
      </w:r>
      <w:r>
        <w:rPr>
          <w:spacing w:val="-2"/>
          <w:sz w:val="22"/>
        </w:rPr>
        <w:t xml:space="preserve"> disappeared.</w:t>
      </w:r>
    </w:p>
    <w:p w14:paraId="15D10970">
      <w:pPr>
        <w:pStyle w:val="17"/>
        <w:numPr>
          <w:ilvl w:val="1"/>
          <w:numId w:val="9"/>
        </w:numPr>
        <w:tabs>
          <w:tab w:val="left" w:pos="1260"/>
          <w:tab w:val="left" w:pos="1261"/>
        </w:tabs>
        <w:spacing w:before="22" w:after="0" w:line="240" w:lineRule="auto"/>
        <w:ind w:left="1260" w:right="0" w:hanging="361"/>
        <w:jc w:val="left"/>
        <w:rPr>
          <w:sz w:val="22"/>
        </w:rPr>
      </w:pPr>
      <w:r>
        <w:rPr>
          <w:sz w:val="22"/>
        </w:rPr>
        <w:t>Each</w:t>
      </w:r>
      <w:r>
        <w:rPr>
          <w:spacing w:val="-3"/>
          <w:sz w:val="22"/>
        </w:rPr>
        <w:t xml:space="preserve"> </w:t>
      </w:r>
      <w:r>
        <w:rPr>
          <w:sz w:val="22"/>
        </w:rPr>
        <w:t>requirement</w:t>
      </w:r>
      <w:r>
        <w:rPr>
          <w:spacing w:val="-4"/>
          <w:sz w:val="22"/>
        </w:rPr>
        <w:t xml:space="preserve"> </w:t>
      </w:r>
      <w:r>
        <w:rPr>
          <w:sz w:val="22"/>
        </w:rPr>
        <w:t>is</w:t>
      </w:r>
      <w:r>
        <w:rPr>
          <w:spacing w:val="-2"/>
          <w:sz w:val="22"/>
        </w:rPr>
        <w:t xml:space="preserve"> </w:t>
      </w:r>
      <w:r>
        <w:rPr>
          <w:sz w:val="22"/>
        </w:rPr>
        <w:t>tested</w:t>
      </w:r>
      <w:r>
        <w:rPr>
          <w:spacing w:val="-4"/>
          <w:sz w:val="22"/>
        </w:rPr>
        <w:t xml:space="preserve"> </w:t>
      </w:r>
      <w:r>
        <w:rPr>
          <w:sz w:val="22"/>
        </w:rPr>
        <w:t>one</w:t>
      </w:r>
      <w:r>
        <w:rPr>
          <w:spacing w:val="-1"/>
          <w:sz w:val="22"/>
        </w:rPr>
        <w:t xml:space="preserve"> </w:t>
      </w:r>
      <w:r>
        <w:rPr>
          <w:sz w:val="22"/>
        </w:rPr>
        <w:t>by</w:t>
      </w:r>
      <w:r>
        <w:rPr>
          <w:spacing w:val="-4"/>
          <w:sz w:val="22"/>
        </w:rPr>
        <w:t xml:space="preserve"> one.</w:t>
      </w:r>
    </w:p>
    <w:p w14:paraId="66B23BD2">
      <w:pPr>
        <w:pStyle w:val="17"/>
        <w:numPr>
          <w:ilvl w:val="1"/>
          <w:numId w:val="9"/>
        </w:numPr>
        <w:tabs>
          <w:tab w:val="left" w:pos="1260"/>
          <w:tab w:val="left" w:pos="1261"/>
        </w:tabs>
        <w:spacing w:before="22" w:after="0" w:line="240" w:lineRule="auto"/>
        <w:ind w:left="1260" w:right="0" w:hanging="361"/>
        <w:jc w:val="left"/>
        <w:rPr>
          <w:sz w:val="22"/>
        </w:rPr>
      </w:pPr>
      <w:r>
        <w:rPr>
          <w:sz w:val="22"/>
        </w:rPr>
        <w:t>The</w:t>
      </w:r>
      <w:r>
        <w:rPr>
          <w:spacing w:val="-7"/>
          <w:sz w:val="22"/>
        </w:rPr>
        <w:t xml:space="preserve"> </w:t>
      </w:r>
      <w:r>
        <w:rPr>
          <w:sz w:val="22"/>
        </w:rPr>
        <w:t>validation</w:t>
      </w:r>
      <w:r>
        <w:rPr>
          <w:spacing w:val="-6"/>
          <w:sz w:val="22"/>
        </w:rPr>
        <w:t xml:space="preserve"> </w:t>
      </w:r>
      <w:r>
        <w:rPr>
          <w:sz w:val="22"/>
        </w:rPr>
        <w:t>process</w:t>
      </w:r>
      <w:r>
        <w:rPr>
          <w:spacing w:val="-4"/>
          <w:sz w:val="22"/>
        </w:rPr>
        <w:t xml:space="preserve"> </w:t>
      </w:r>
      <w:r>
        <w:rPr>
          <w:sz w:val="22"/>
        </w:rPr>
        <w:t>is</w:t>
      </w:r>
      <w:r>
        <w:rPr>
          <w:spacing w:val="-6"/>
          <w:sz w:val="22"/>
        </w:rPr>
        <w:t xml:space="preserve"> </w:t>
      </w:r>
      <w:r>
        <w:rPr>
          <w:sz w:val="22"/>
        </w:rPr>
        <w:t>responsible</w:t>
      </w:r>
      <w:r>
        <w:rPr>
          <w:spacing w:val="-4"/>
          <w:sz w:val="22"/>
        </w:rPr>
        <w:t xml:space="preserve"> </w:t>
      </w:r>
      <w:r>
        <w:rPr>
          <w:sz w:val="22"/>
        </w:rPr>
        <w:t>for</w:t>
      </w:r>
      <w:r>
        <w:rPr>
          <w:spacing w:val="-5"/>
          <w:sz w:val="22"/>
        </w:rPr>
        <w:t xml:space="preserve"> </w:t>
      </w:r>
      <w:r>
        <w:rPr>
          <w:sz w:val="22"/>
        </w:rPr>
        <w:t>fulfilling</w:t>
      </w:r>
      <w:r>
        <w:rPr>
          <w:spacing w:val="-5"/>
          <w:sz w:val="22"/>
        </w:rPr>
        <w:t xml:space="preserve"> </w:t>
      </w:r>
      <w:r>
        <w:rPr>
          <w:sz w:val="22"/>
        </w:rPr>
        <w:t>the</w:t>
      </w:r>
      <w:r>
        <w:rPr>
          <w:spacing w:val="-7"/>
          <w:sz w:val="22"/>
        </w:rPr>
        <w:t xml:space="preserve"> </w:t>
      </w:r>
      <w:r>
        <w:rPr>
          <w:sz w:val="22"/>
        </w:rPr>
        <w:t>customer's</w:t>
      </w:r>
      <w:r>
        <w:rPr>
          <w:spacing w:val="-3"/>
          <w:sz w:val="22"/>
        </w:rPr>
        <w:t xml:space="preserve"> </w:t>
      </w:r>
      <w:r>
        <w:rPr>
          <w:spacing w:val="-2"/>
          <w:sz w:val="22"/>
        </w:rPr>
        <w:t>requirements.</w:t>
      </w:r>
    </w:p>
    <w:p w14:paraId="0FD23FAA">
      <w:pPr>
        <w:pStyle w:val="3"/>
        <w:numPr>
          <w:ilvl w:val="0"/>
          <w:numId w:val="9"/>
        </w:numPr>
        <w:tabs>
          <w:tab w:val="left" w:pos="1352"/>
        </w:tabs>
        <w:spacing w:before="19" w:after="0" w:line="240" w:lineRule="auto"/>
        <w:ind w:left="1351" w:right="0" w:hanging="361"/>
        <w:jc w:val="left"/>
      </w:pPr>
      <w:r>
        <w:t>Integration</w:t>
      </w:r>
      <w:r>
        <w:rPr>
          <w:spacing w:val="-5"/>
        </w:rPr>
        <w:t xml:space="preserve"> </w:t>
      </w:r>
      <w:r>
        <w:t>and</w:t>
      </w:r>
      <w:r>
        <w:rPr>
          <w:spacing w:val="-5"/>
        </w:rPr>
        <w:t xml:space="preserve"> </w:t>
      </w:r>
      <w:r>
        <w:t>system</w:t>
      </w:r>
      <w:r>
        <w:rPr>
          <w:spacing w:val="-5"/>
        </w:rPr>
        <w:t xml:space="preserve"> </w:t>
      </w:r>
      <w:r>
        <w:rPr>
          <w:spacing w:val="-2"/>
        </w:rPr>
        <w:t>testing</w:t>
      </w:r>
    </w:p>
    <w:p w14:paraId="7AFB6261">
      <w:pPr>
        <w:pStyle w:val="17"/>
        <w:numPr>
          <w:ilvl w:val="1"/>
          <w:numId w:val="9"/>
        </w:numPr>
        <w:tabs>
          <w:tab w:val="left" w:pos="1260"/>
          <w:tab w:val="left" w:pos="1261"/>
        </w:tabs>
        <w:spacing w:before="22" w:after="0" w:line="259" w:lineRule="auto"/>
        <w:ind w:left="1260" w:right="947" w:hanging="360"/>
        <w:jc w:val="left"/>
        <w:rPr>
          <w:sz w:val="22"/>
        </w:rPr>
      </w:pPr>
      <w:r>
        <w:rPr>
          <w:sz w:val="22"/>
        </w:rPr>
        <w:t>The</w:t>
      </w:r>
      <w:r>
        <w:rPr>
          <w:spacing w:val="-2"/>
          <w:sz w:val="22"/>
        </w:rPr>
        <w:t xml:space="preserve"> </w:t>
      </w:r>
      <w:r>
        <w:rPr>
          <w:sz w:val="22"/>
        </w:rPr>
        <w:t>separately</w:t>
      </w:r>
      <w:r>
        <w:rPr>
          <w:spacing w:val="-2"/>
          <w:sz w:val="22"/>
        </w:rPr>
        <w:t xml:space="preserve"> </w:t>
      </w:r>
      <w:r>
        <w:rPr>
          <w:sz w:val="22"/>
        </w:rPr>
        <w:t>developed</w:t>
      </w:r>
      <w:r>
        <w:rPr>
          <w:spacing w:val="-2"/>
          <w:sz w:val="22"/>
        </w:rPr>
        <w:t xml:space="preserve"> </w:t>
      </w:r>
      <w:r>
        <w:rPr>
          <w:sz w:val="22"/>
        </w:rPr>
        <w:t>components</w:t>
      </w:r>
      <w:r>
        <w:rPr>
          <w:spacing w:val="-4"/>
          <w:sz w:val="22"/>
        </w:rPr>
        <w:t xml:space="preserve"> </w:t>
      </w:r>
      <w:r>
        <w:rPr>
          <w:sz w:val="22"/>
        </w:rPr>
        <w:t>are</w:t>
      </w:r>
      <w:r>
        <w:rPr>
          <w:spacing w:val="-1"/>
          <w:sz w:val="22"/>
        </w:rPr>
        <w:t xml:space="preserve"> </w:t>
      </w:r>
      <w:r>
        <w:rPr>
          <w:sz w:val="22"/>
        </w:rPr>
        <w:t>integrated</w:t>
      </w:r>
      <w:r>
        <w:rPr>
          <w:spacing w:val="-4"/>
          <w:sz w:val="22"/>
        </w:rPr>
        <w:t xml:space="preserve"> </w:t>
      </w:r>
      <w:r>
        <w:rPr>
          <w:sz w:val="22"/>
        </w:rPr>
        <w:t>by</w:t>
      </w:r>
      <w:r>
        <w:rPr>
          <w:spacing w:val="-2"/>
          <w:sz w:val="22"/>
        </w:rPr>
        <w:t xml:space="preserve"> </w:t>
      </w:r>
      <w:r>
        <w:rPr>
          <w:sz w:val="22"/>
        </w:rPr>
        <w:t>the</w:t>
      </w:r>
      <w:r>
        <w:rPr>
          <w:spacing w:val="-4"/>
          <w:sz w:val="22"/>
        </w:rPr>
        <w:t xml:space="preserve"> </w:t>
      </w:r>
      <w:r>
        <w:rPr>
          <w:sz w:val="22"/>
        </w:rPr>
        <w:t>testing</w:t>
      </w:r>
      <w:r>
        <w:rPr>
          <w:spacing w:val="-3"/>
          <w:sz w:val="22"/>
        </w:rPr>
        <w:t xml:space="preserve"> </w:t>
      </w:r>
      <w:r>
        <w:rPr>
          <w:sz w:val="22"/>
        </w:rPr>
        <w:t>engineers</w:t>
      </w:r>
      <w:r>
        <w:rPr>
          <w:spacing w:val="-5"/>
          <w:sz w:val="22"/>
        </w:rPr>
        <w:t xml:space="preserve"> </w:t>
      </w:r>
      <w:r>
        <w:rPr>
          <w:sz w:val="22"/>
        </w:rPr>
        <w:t>and</w:t>
      </w:r>
      <w:r>
        <w:rPr>
          <w:spacing w:val="-3"/>
          <w:sz w:val="22"/>
        </w:rPr>
        <w:t xml:space="preserve"> </w:t>
      </w:r>
      <w:r>
        <w:rPr>
          <w:sz w:val="22"/>
        </w:rPr>
        <w:t>tested</w:t>
      </w:r>
      <w:r>
        <w:rPr>
          <w:spacing w:val="-2"/>
          <w:sz w:val="22"/>
        </w:rPr>
        <w:t xml:space="preserve"> </w:t>
      </w:r>
      <w:r>
        <w:rPr>
          <w:sz w:val="22"/>
        </w:rPr>
        <w:t>in</w:t>
      </w:r>
      <w:r>
        <w:rPr>
          <w:spacing w:val="-3"/>
          <w:sz w:val="22"/>
        </w:rPr>
        <w:t xml:space="preserve"> </w:t>
      </w:r>
      <w:r>
        <w:rPr>
          <w:sz w:val="22"/>
        </w:rPr>
        <w:t>an integrated hardware and software environment. Here, check whether the system is working according to the specific requirements. This is done by testing engineers and experts.</w:t>
      </w:r>
    </w:p>
    <w:p w14:paraId="49968261">
      <w:pPr>
        <w:pStyle w:val="8"/>
        <w:spacing w:before="8"/>
        <w:rPr>
          <w:sz w:val="23"/>
        </w:rPr>
      </w:pPr>
    </w:p>
    <w:p w14:paraId="35F3BE01">
      <w:pPr>
        <w:pStyle w:val="3"/>
        <w:numPr>
          <w:ilvl w:val="0"/>
          <w:numId w:val="9"/>
        </w:numPr>
        <w:tabs>
          <w:tab w:val="left" w:pos="1352"/>
        </w:tabs>
        <w:spacing w:before="1" w:after="0" w:line="240" w:lineRule="auto"/>
        <w:ind w:left="1351" w:right="0" w:hanging="361"/>
        <w:jc w:val="left"/>
      </w:pPr>
      <w:r>
        <w:t>Operation</w:t>
      </w:r>
      <w:r>
        <w:rPr>
          <w:spacing w:val="-6"/>
        </w:rPr>
        <w:t xml:space="preserve"> </w:t>
      </w:r>
      <w:r>
        <w:t>and</w:t>
      </w:r>
      <w:r>
        <w:rPr>
          <w:spacing w:val="-6"/>
        </w:rPr>
        <w:t xml:space="preserve"> </w:t>
      </w:r>
      <w:r>
        <w:rPr>
          <w:spacing w:val="-2"/>
        </w:rPr>
        <w:t>maintenance.</w:t>
      </w:r>
    </w:p>
    <w:p w14:paraId="4E36746E">
      <w:pPr>
        <w:pStyle w:val="17"/>
        <w:numPr>
          <w:ilvl w:val="1"/>
          <w:numId w:val="9"/>
        </w:numPr>
        <w:tabs>
          <w:tab w:val="left" w:pos="1260"/>
          <w:tab w:val="left" w:pos="1261"/>
        </w:tabs>
        <w:spacing w:before="22" w:after="0" w:line="259" w:lineRule="auto"/>
        <w:ind w:left="1260" w:right="938" w:hanging="360"/>
        <w:jc w:val="left"/>
        <w:rPr>
          <w:sz w:val="16"/>
        </w:rPr>
        <w:sectPr>
          <w:footerReference r:id="rId6" w:type="default"/>
          <w:pgSz w:w="12240" w:h="15840"/>
          <w:pgMar w:top="1820" w:right="640" w:bottom="280" w:left="900" w:header="0" w:footer="0" w:gutter="0"/>
          <w:pgBorders w:offsetFrom="page">
            <w:top w:val="single" w:color="000000" w:sz="4" w:space="24"/>
            <w:left w:val="single" w:color="000000" w:sz="4" w:space="24"/>
            <w:bottom w:val="single" w:color="000000" w:sz="4" w:space="24"/>
            <w:right w:val="single" w:color="000000" w:sz="4" w:space="24"/>
          </w:pgBorders>
          <w:cols w:space="720" w:num="1"/>
        </w:sectPr>
      </w:pPr>
      <w:r>
        <w:rPr>
          <w:sz w:val="22"/>
        </w:rPr>
        <w:t>While</w:t>
      </w:r>
      <w:r>
        <w:rPr>
          <w:spacing w:val="-2"/>
          <w:sz w:val="22"/>
        </w:rPr>
        <w:t xml:space="preserve"> </w:t>
      </w:r>
      <w:r>
        <w:rPr>
          <w:sz w:val="22"/>
        </w:rPr>
        <w:t>the</w:t>
      </w:r>
      <w:r>
        <w:rPr>
          <w:spacing w:val="-4"/>
          <w:sz w:val="22"/>
        </w:rPr>
        <w:t xml:space="preserve"> </w:t>
      </w:r>
      <w:r>
        <w:rPr>
          <w:sz w:val="22"/>
        </w:rPr>
        <w:t>system is</w:t>
      </w:r>
      <w:r>
        <w:rPr>
          <w:spacing w:val="-4"/>
          <w:sz w:val="22"/>
        </w:rPr>
        <w:t xml:space="preserve"> </w:t>
      </w:r>
      <w:r>
        <w:rPr>
          <w:sz w:val="22"/>
        </w:rPr>
        <w:t>released</w:t>
      </w:r>
      <w:r>
        <w:rPr>
          <w:spacing w:val="-2"/>
          <w:sz w:val="22"/>
        </w:rPr>
        <w:t xml:space="preserve"> </w:t>
      </w:r>
      <w:r>
        <w:rPr>
          <w:sz w:val="22"/>
        </w:rPr>
        <w:t>to</w:t>
      </w:r>
      <w:r>
        <w:rPr>
          <w:spacing w:val="-1"/>
          <w:sz w:val="22"/>
        </w:rPr>
        <w:t xml:space="preserve"> </w:t>
      </w:r>
      <w:r>
        <w:rPr>
          <w:sz w:val="22"/>
        </w:rPr>
        <w:t>users,</w:t>
      </w:r>
      <w:r>
        <w:rPr>
          <w:spacing w:val="-4"/>
          <w:sz w:val="22"/>
        </w:rPr>
        <w:t xml:space="preserve"> </w:t>
      </w:r>
      <w:r>
        <w:rPr>
          <w:sz w:val="22"/>
        </w:rPr>
        <w:t>the</w:t>
      </w:r>
      <w:r>
        <w:rPr>
          <w:spacing w:val="-2"/>
          <w:sz w:val="22"/>
        </w:rPr>
        <w:t xml:space="preserve"> </w:t>
      </w:r>
      <w:r>
        <w:rPr>
          <w:sz w:val="22"/>
        </w:rPr>
        <w:t>users’</w:t>
      </w:r>
      <w:r>
        <w:rPr>
          <w:spacing w:val="-2"/>
          <w:sz w:val="22"/>
        </w:rPr>
        <w:t xml:space="preserve"> </w:t>
      </w:r>
      <w:r>
        <w:rPr>
          <w:sz w:val="22"/>
        </w:rPr>
        <w:t>new</w:t>
      </w:r>
      <w:r>
        <w:rPr>
          <w:spacing w:val="-1"/>
          <w:sz w:val="22"/>
        </w:rPr>
        <w:t xml:space="preserve"> </w:t>
      </w:r>
      <w:r>
        <w:rPr>
          <w:sz w:val="22"/>
        </w:rPr>
        <w:t>requirements</w:t>
      </w:r>
      <w:r>
        <w:rPr>
          <w:spacing w:val="-2"/>
          <w:sz w:val="22"/>
        </w:rPr>
        <w:t xml:space="preserve"> </w:t>
      </w:r>
      <w:r>
        <w:rPr>
          <w:sz w:val="22"/>
        </w:rPr>
        <w:t>and</w:t>
      </w:r>
      <w:r>
        <w:rPr>
          <w:spacing w:val="-3"/>
          <w:sz w:val="22"/>
        </w:rPr>
        <w:t xml:space="preserve"> </w:t>
      </w:r>
      <w:r>
        <w:rPr>
          <w:sz w:val="22"/>
        </w:rPr>
        <w:t>the</w:t>
      </w:r>
      <w:r>
        <w:rPr>
          <w:spacing w:val="-1"/>
          <w:sz w:val="22"/>
        </w:rPr>
        <w:t xml:space="preserve"> </w:t>
      </w:r>
      <w:r>
        <w:rPr>
          <w:sz w:val="22"/>
        </w:rPr>
        <w:t>issues</w:t>
      </w:r>
      <w:r>
        <w:rPr>
          <w:spacing w:val="-5"/>
          <w:sz w:val="22"/>
        </w:rPr>
        <w:t xml:space="preserve"> </w:t>
      </w:r>
      <w:r>
        <w:rPr>
          <w:sz w:val="22"/>
        </w:rPr>
        <w:t>that</w:t>
      </w:r>
      <w:r>
        <w:rPr>
          <w:spacing w:val="-4"/>
          <w:sz w:val="22"/>
        </w:rPr>
        <w:t xml:space="preserve"> </w:t>
      </w:r>
      <w:r>
        <w:rPr>
          <w:sz w:val="22"/>
        </w:rPr>
        <w:t>occur</w:t>
      </w:r>
      <w:r>
        <w:rPr>
          <w:spacing w:val="-2"/>
          <w:sz w:val="22"/>
        </w:rPr>
        <w:t xml:space="preserve"> </w:t>
      </w:r>
      <w:r>
        <w:rPr>
          <w:sz w:val="22"/>
        </w:rPr>
        <w:t>at this stage are resolved.</w:t>
      </w:r>
      <w:r>
        <w:pict>
          <v:rect id="docshape36" o:spid="_x0000_s1062" o:spt="1" style="position:absolute;left:0pt;margin-left:70.55pt;margin-top:494.25pt;height:0.45pt;width:470.95pt;mso-position-horizontal-relative:page;mso-wrap-distance-bottom:0pt;mso-wrap-distance-top:0pt;z-index:-251646976;mso-width-relative:page;mso-height-relative:page;" fillcolor="#D9D9D9" filled="t" stroked="f" coordsize="21600,21600">
            <v:path/>
            <v:fill on="t" focussize="0,0"/>
            <v:stroke on="f"/>
            <v:imagedata o:title=""/>
            <o:lock v:ext="edit"/>
            <w10:wrap type="topAndBottom"/>
          </v:rect>
        </w:pict>
      </w:r>
    </w:p>
    <w:p w14:paraId="6D2ED0B5">
      <w:pPr>
        <w:pStyle w:val="8"/>
        <w:rPr>
          <w:sz w:val="20"/>
        </w:rPr>
      </w:pPr>
    </w:p>
    <w:p w14:paraId="77E6FC94">
      <w:pPr>
        <w:pStyle w:val="8"/>
        <w:rPr>
          <w:sz w:val="20"/>
        </w:rPr>
      </w:pPr>
    </w:p>
    <w:p w14:paraId="13AB42BD">
      <w:pPr>
        <w:pStyle w:val="8"/>
        <w:rPr>
          <w:sz w:val="20"/>
        </w:rPr>
      </w:pPr>
    </w:p>
    <w:p w14:paraId="0BE7912C">
      <w:pPr>
        <w:pStyle w:val="8"/>
        <w:rPr>
          <w:sz w:val="20"/>
        </w:rPr>
      </w:pPr>
    </w:p>
    <w:p w14:paraId="1584335E">
      <w:pPr>
        <w:pStyle w:val="8"/>
        <w:rPr>
          <w:sz w:val="20"/>
        </w:rPr>
      </w:pPr>
    </w:p>
    <w:p w14:paraId="093B2446">
      <w:pPr>
        <w:pStyle w:val="8"/>
        <w:rPr>
          <w:sz w:val="20"/>
        </w:rPr>
      </w:pPr>
    </w:p>
    <w:p w14:paraId="54E391CE">
      <w:pPr>
        <w:pStyle w:val="8"/>
        <w:rPr>
          <w:sz w:val="20"/>
        </w:rPr>
      </w:pPr>
    </w:p>
    <w:p w14:paraId="30219E40">
      <w:pPr>
        <w:pStyle w:val="8"/>
        <w:rPr>
          <w:sz w:val="20"/>
        </w:rPr>
      </w:pPr>
    </w:p>
    <w:p w14:paraId="0D44B419">
      <w:pPr>
        <w:pStyle w:val="8"/>
        <w:rPr>
          <w:sz w:val="20"/>
        </w:rPr>
      </w:pPr>
    </w:p>
    <w:p w14:paraId="52E3E3A9">
      <w:pPr>
        <w:pStyle w:val="8"/>
        <w:rPr>
          <w:sz w:val="20"/>
        </w:rPr>
      </w:pPr>
    </w:p>
    <w:p w14:paraId="1C465E47">
      <w:pPr>
        <w:pStyle w:val="8"/>
        <w:rPr>
          <w:sz w:val="20"/>
        </w:rPr>
      </w:pPr>
    </w:p>
    <w:p w14:paraId="52464F3B">
      <w:pPr>
        <w:pStyle w:val="8"/>
        <w:rPr>
          <w:sz w:val="20"/>
        </w:rPr>
      </w:pPr>
    </w:p>
    <w:p w14:paraId="26E6E821">
      <w:pPr>
        <w:pStyle w:val="8"/>
        <w:rPr>
          <w:sz w:val="20"/>
        </w:rPr>
      </w:pPr>
    </w:p>
    <w:p w14:paraId="34E0FB2F">
      <w:pPr>
        <w:pStyle w:val="8"/>
        <w:spacing w:before="5"/>
        <w:rPr>
          <w:sz w:val="20"/>
        </w:rPr>
      </w:pPr>
    </w:p>
    <w:p w14:paraId="12F61D5F">
      <w:pPr>
        <w:pStyle w:val="2"/>
        <w:spacing w:before="20" w:line="336" w:lineRule="auto"/>
        <w:ind w:left="3783" w:right="4217"/>
        <w:jc w:val="center"/>
      </w:pPr>
      <w:r>
        <w:t>SRS</w:t>
      </w:r>
      <w:r>
        <w:rPr>
          <w:spacing w:val="-23"/>
        </w:rPr>
        <w:t xml:space="preserve"> </w:t>
      </w:r>
      <w:r>
        <w:t xml:space="preserve">DOCUMENT </w:t>
      </w:r>
      <w:r>
        <w:rPr>
          <w:spacing w:val="-4"/>
        </w:rPr>
        <w:t>FOR</w:t>
      </w:r>
    </w:p>
    <w:p w14:paraId="0F14407F">
      <w:pPr>
        <w:spacing w:before="8"/>
        <w:ind w:left="0" w:right="819" w:firstLine="0"/>
        <w:jc w:val="center"/>
        <w:rPr>
          <w:rFonts w:hint="default"/>
          <w:b/>
          <w:sz w:val="40"/>
          <w:lang w:val="en-IN"/>
        </w:rPr>
      </w:pPr>
      <w:r>
        <w:rPr>
          <w:b/>
          <w:sz w:val="40"/>
        </w:rPr>
        <w:t>CLOUD</w:t>
      </w:r>
      <w:r>
        <w:rPr>
          <w:b/>
          <w:spacing w:val="-3"/>
          <w:sz w:val="40"/>
        </w:rPr>
        <w:t xml:space="preserve"> </w:t>
      </w:r>
      <w:r>
        <w:rPr>
          <w:b/>
          <w:sz w:val="40"/>
        </w:rPr>
        <w:t>LIBRARY</w:t>
      </w:r>
      <w:r>
        <w:rPr>
          <w:b/>
          <w:spacing w:val="-2"/>
          <w:sz w:val="40"/>
        </w:rPr>
        <w:t xml:space="preserve"> </w:t>
      </w:r>
      <w:r>
        <w:rPr>
          <w:rFonts w:hint="default"/>
          <w:b/>
          <w:spacing w:val="-2"/>
          <w:sz w:val="40"/>
          <w:lang w:val="en-IN"/>
        </w:rPr>
        <w:t>PLATFORM</w:t>
      </w:r>
    </w:p>
    <w:p w14:paraId="24622D08">
      <w:pPr>
        <w:spacing w:after="0"/>
        <w:jc w:val="center"/>
        <w:rPr>
          <w:sz w:val="40"/>
        </w:rPr>
        <w:sectPr>
          <w:footerReference r:id="rId7" w:type="default"/>
          <w:pgSz w:w="12240" w:h="15840"/>
          <w:pgMar w:top="1820" w:right="640" w:bottom="280" w:left="900" w:header="0" w:footer="0" w:gutter="0"/>
          <w:pgBorders w:offsetFrom="page">
            <w:top w:val="single" w:color="000000" w:sz="4" w:space="24"/>
            <w:left w:val="single" w:color="000000" w:sz="4" w:space="24"/>
            <w:bottom w:val="single" w:color="000000" w:sz="4" w:space="24"/>
            <w:right w:val="single" w:color="000000" w:sz="4" w:space="24"/>
          </w:pgBorders>
          <w:cols w:space="720" w:num="1"/>
        </w:sectPr>
      </w:pPr>
    </w:p>
    <w:p w14:paraId="1D7BB732">
      <w:pPr>
        <w:spacing w:before="21"/>
        <w:ind w:left="540" w:right="0" w:firstLine="0"/>
        <w:jc w:val="left"/>
        <w:rPr>
          <w:rFonts w:ascii="Calibri Light"/>
          <w:sz w:val="32"/>
        </w:rPr>
      </w:pPr>
      <w:r>
        <w:rPr>
          <w:rFonts w:ascii="Calibri Light"/>
          <w:color w:val="2E5395"/>
          <w:sz w:val="32"/>
        </w:rPr>
        <w:t>Table</w:t>
      </w:r>
      <w:r>
        <w:rPr>
          <w:rFonts w:ascii="Calibri Light"/>
          <w:color w:val="2E5395"/>
          <w:spacing w:val="-6"/>
          <w:sz w:val="32"/>
        </w:rPr>
        <w:t xml:space="preserve"> </w:t>
      </w:r>
      <w:r>
        <w:rPr>
          <w:rFonts w:ascii="Calibri Light"/>
          <w:color w:val="2E5395"/>
          <w:sz w:val="32"/>
        </w:rPr>
        <w:t>of</w:t>
      </w:r>
      <w:r>
        <w:rPr>
          <w:rFonts w:ascii="Calibri Light"/>
          <w:color w:val="2E5395"/>
          <w:spacing w:val="-9"/>
          <w:sz w:val="32"/>
        </w:rPr>
        <w:t xml:space="preserve"> </w:t>
      </w:r>
      <w:r>
        <w:rPr>
          <w:rFonts w:ascii="Calibri Light"/>
          <w:color w:val="2E5395"/>
          <w:spacing w:val="-2"/>
          <w:sz w:val="32"/>
        </w:rPr>
        <w:t>Contents</w:t>
      </w:r>
    </w:p>
    <w:sdt>
      <w:sdtPr>
        <w:id w:val="147459877"/>
        <w:docPartObj>
          <w:docPartGallery w:val="Table of Contents"/>
          <w:docPartUnique/>
        </w:docPartObj>
      </w:sdtPr>
      <w:sdtContent>
        <w:p w14:paraId="2735DE9D">
          <w:pPr>
            <w:pStyle w:val="13"/>
            <w:numPr>
              <w:ilvl w:val="0"/>
              <w:numId w:val="10"/>
            </w:numPr>
            <w:tabs>
              <w:tab w:val="left" w:pos="759"/>
              <w:tab w:val="right" w:leader="dot" w:pos="9891"/>
            </w:tabs>
            <w:spacing w:before="31" w:after="0" w:line="240" w:lineRule="auto"/>
            <w:ind w:left="758" w:right="0" w:hanging="219"/>
            <w:jc w:val="left"/>
          </w:pPr>
          <w:r>
            <w:fldChar w:fldCharType="begin"/>
          </w:r>
          <w:r>
            <w:instrText xml:space="preserve"> HYPERLINK \l "_bookmark0" </w:instrText>
          </w:r>
          <w:r>
            <w:fldChar w:fldCharType="separate"/>
          </w:r>
          <w:r>
            <w:rPr>
              <w:spacing w:val="-2"/>
            </w:rPr>
            <w:t>Introduction</w:t>
          </w:r>
          <w:r>
            <w:tab/>
          </w:r>
          <w:r>
            <w:rPr>
              <w:spacing w:val="-10"/>
            </w:rPr>
            <w:t>1</w:t>
          </w:r>
          <w:r>
            <w:rPr>
              <w:spacing w:val="-10"/>
            </w:rPr>
            <w:fldChar w:fldCharType="end"/>
          </w:r>
        </w:p>
        <w:p w14:paraId="5F4C8B62">
          <w:pPr>
            <w:pStyle w:val="14"/>
            <w:numPr>
              <w:ilvl w:val="1"/>
              <w:numId w:val="10"/>
            </w:numPr>
            <w:tabs>
              <w:tab w:val="left" w:pos="1090"/>
              <w:tab w:val="right" w:leader="dot" w:pos="9891"/>
            </w:tabs>
            <w:spacing w:before="120" w:after="0" w:line="240" w:lineRule="auto"/>
            <w:ind w:left="1089" w:right="0" w:hanging="329"/>
            <w:jc w:val="left"/>
          </w:pPr>
          <w:r>
            <w:fldChar w:fldCharType="begin"/>
          </w:r>
          <w:r>
            <w:instrText xml:space="preserve"> HYPERLINK \l "_bookmark1" </w:instrText>
          </w:r>
          <w:r>
            <w:fldChar w:fldCharType="separate"/>
          </w:r>
          <w:r>
            <w:rPr>
              <w:spacing w:val="-2"/>
            </w:rPr>
            <w:t>Purpose</w:t>
          </w:r>
          <w:r>
            <w:tab/>
          </w:r>
          <w:r>
            <w:rPr>
              <w:spacing w:val="-10"/>
            </w:rPr>
            <w:t>1</w:t>
          </w:r>
          <w:r>
            <w:rPr>
              <w:spacing w:val="-10"/>
            </w:rPr>
            <w:fldChar w:fldCharType="end"/>
          </w:r>
        </w:p>
        <w:p w14:paraId="1C44D7F6">
          <w:pPr>
            <w:pStyle w:val="14"/>
            <w:numPr>
              <w:ilvl w:val="1"/>
              <w:numId w:val="10"/>
            </w:numPr>
            <w:tabs>
              <w:tab w:val="left" w:pos="1090"/>
              <w:tab w:val="right" w:leader="dot" w:pos="9891"/>
            </w:tabs>
            <w:spacing w:before="123" w:after="0" w:line="240" w:lineRule="auto"/>
            <w:ind w:left="1089" w:right="0" w:hanging="329"/>
            <w:jc w:val="left"/>
          </w:pPr>
          <w:r>
            <w:fldChar w:fldCharType="begin"/>
          </w:r>
          <w:r>
            <w:instrText xml:space="preserve"> HYPERLINK \l "_bookmark2" </w:instrText>
          </w:r>
          <w:r>
            <w:fldChar w:fldCharType="separate"/>
          </w:r>
          <w:r>
            <w:t>Document</w:t>
          </w:r>
          <w:r>
            <w:rPr>
              <w:spacing w:val="-4"/>
            </w:rPr>
            <w:t xml:space="preserve"> </w:t>
          </w:r>
          <w:r>
            <w:rPr>
              <w:spacing w:val="-2"/>
            </w:rPr>
            <w:t>Conventions</w:t>
          </w:r>
          <w:r>
            <w:tab/>
          </w:r>
          <w:r>
            <w:rPr>
              <w:spacing w:val="-10"/>
            </w:rPr>
            <w:t>1</w:t>
          </w:r>
          <w:r>
            <w:rPr>
              <w:spacing w:val="-10"/>
            </w:rPr>
            <w:fldChar w:fldCharType="end"/>
          </w:r>
        </w:p>
        <w:p w14:paraId="7ED0BDF7">
          <w:pPr>
            <w:pStyle w:val="14"/>
            <w:numPr>
              <w:ilvl w:val="1"/>
              <w:numId w:val="10"/>
            </w:numPr>
            <w:tabs>
              <w:tab w:val="left" w:pos="1093"/>
              <w:tab w:val="right" w:leader="dot" w:pos="9891"/>
            </w:tabs>
            <w:spacing w:before="120" w:after="0" w:line="240" w:lineRule="auto"/>
            <w:ind w:left="1092" w:right="0" w:hanging="332"/>
            <w:jc w:val="left"/>
          </w:pPr>
          <w:r>
            <w:fldChar w:fldCharType="begin"/>
          </w:r>
          <w:r>
            <w:instrText xml:space="preserve"> HYPERLINK \l "_bookmark3" </w:instrText>
          </w:r>
          <w:r>
            <w:fldChar w:fldCharType="separate"/>
          </w:r>
          <w:r>
            <w:t>Intended</w:t>
          </w:r>
          <w:r>
            <w:rPr>
              <w:spacing w:val="-4"/>
            </w:rPr>
            <w:t xml:space="preserve"> </w:t>
          </w:r>
          <w:r>
            <w:t>Audience</w:t>
          </w:r>
          <w:r>
            <w:rPr>
              <w:spacing w:val="-4"/>
            </w:rPr>
            <w:t xml:space="preserve"> </w:t>
          </w:r>
          <w:r>
            <w:t>and</w:t>
          </w:r>
          <w:r>
            <w:rPr>
              <w:spacing w:val="-4"/>
            </w:rPr>
            <w:t xml:space="preserve"> </w:t>
          </w:r>
          <w:r>
            <w:t>Reading</w:t>
          </w:r>
          <w:r>
            <w:rPr>
              <w:spacing w:val="-4"/>
            </w:rPr>
            <w:t xml:space="preserve"> </w:t>
          </w:r>
          <w:r>
            <w:rPr>
              <w:spacing w:val="-2"/>
            </w:rPr>
            <w:t>Suggestions</w:t>
          </w:r>
          <w:r>
            <w:tab/>
          </w:r>
          <w:r>
            <w:rPr>
              <w:spacing w:val="-10"/>
            </w:rPr>
            <w:t>1</w:t>
          </w:r>
          <w:r>
            <w:rPr>
              <w:spacing w:val="-10"/>
            </w:rPr>
            <w:fldChar w:fldCharType="end"/>
          </w:r>
        </w:p>
        <w:p w14:paraId="0530C2A9">
          <w:pPr>
            <w:pStyle w:val="14"/>
            <w:numPr>
              <w:ilvl w:val="1"/>
              <w:numId w:val="10"/>
            </w:numPr>
            <w:tabs>
              <w:tab w:val="left" w:pos="1090"/>
              <w:tab w:val="right" w:leader="dot" w:pos="9891"/>
            </w:tabs>
            <w:spacing w:before="120" w:after="0" w:line="240" w:lineRule="auto"/>
            <w:ind w:left="1089" w:right="0" w:hanging="329"/>
            <w:jc w:val="left"/>
          </w:pPr>
          <w:r>
            <w:fldChar w:fldCharType="begin"/>
          </w:r>
          <w:r>
            <w:instrText xml:space="preserve"> HYPERLINK \l "_bookmark4" </w:instrText>
          </w:r>
          <w:r>
            <w:fldChar w:fldCharType="separate"/>
          </w:r>
          <w:r>
            <w:t>Product</w:t>
          </w:r>
          <w:r>
            <w:rPr>
              <w:spacing w:val="-5"/>
            </w:rPr>
            <w:t xml:space="preserve"> </w:t>
          </w:r>
          <w:r>
            <w:rPr>
              <w:spacing w:val="-2"/>
            </w:rPr>
            <w:t>Scope</w:t>
          </w:r>
          <w:r>
            <w:tab/>
          </w:r>
          <w:r>
            <w:rPr>
              <w:spacing w:val="-10"/>
            </w:rPr>
            <w:t>1</w:t>
          </w:r>
          <w:r>
            <w:rPr>
              <w:spacing w:val="-10"/>
            </w:rPr>
            <w:fldChar w:fldCharType="end"/>
          </w:r>
        </w:p>
        <w:p w14:paraId="6880C597">
          <w:pPr>
            <w:pStyle w:val="14"/>
            <w:numPr>
              <w:ilvl w:val="1"/>
              <w:numId w:val="10"/>
            </w:numPr>
            <w:tabs>
              <w:tab w:val="left" w:pos="1092"/>
              <w:tab w:val="right" w:leader="dot" w:pos="9891"/>
            </w:tabs>
            <w:spacing w:before="123" w:after="0" w:line="240" w:lineRule="auto"/>
            <w:ind w:left="1091" w:right="0" w:hanging="331"/>
            <w:jc w:val="left"/>
          </w:pPr>
          <w:r>
            <w:fldChar w:fldCharType="begin"/>
          </w:r>
          <w:r>
            <w:instrText xml:space="preserve"> HYPERLINK \l "_bookmark5" </w:instrText>
          </w:r>
          <w:r>
            <w:fldChar w:fldCharType="separate"/>
          </w:r>
          <w:r>
            <w:rPr>
              <w:spacing w:val="-2"/>
            </w:rPr>
            <w:t>References</w:t>
          </w:r>
          <w:r>
            <w:tab/>
          </w:r>
          <w:r>
            <w:rPr>
              <w:spacing w:val="-10"/>
            </w:rPr>
            <w:t>2</w:t>
          </w:r>
          <w:r>
            <w:rPr>
              <w:spacing w:val="-10"/>
            </w:rPr>
            <w:fldChar w:fldCharType="end"/>
          </w:r>
        </w:p>
        <w:p w14:paraId="6EB75D9E">
          <w:pPr>
            <w:pStyle w:val="13"/>
            <w:numPr>
              <w:ilvl w:val="0"/>
              <w:numId w:val="10"/>
            </w:numPr>
            <w:tabs>
              <w:tab w:val="left" w:pos="759"/>
              <w:tab w:val="right" w:leader="dot" w:pos="9891"/>
            </w:tabs>
            <w:spacing w:before="121" w:after="0" w:line="240" w:lineRule="auto"/>
            <w:ind w:left="758" w:right="0" w:hanging="219"/>
            <w:jc w:val="left"/>
          </w:pPr>
          <w:r>
            <w:fldChar w:fldCharType="begin"/>
          </w:r>
          <w:r>
            <w:instrText xml:space="preserve"> HYPERLINK \l "_bookmark6" </w:instrText>
          </w:r>
          <w:r>
            <w:fldChar w:fldCharType="separate"/>
          </w:r>
          <w:r>
            <w:t>Overall</w:t>
          </w:r>
          <w:r>
            <w:rPr>
              <w:spacing w:val="-6"/>
            </w:rPr>
            <w:t xml:space="preserve"> </w:t>
          </w:r>
          <w:r>
            <w:rPr>
              <w:spacing w:val="-2"/>
            </w:rPr>
            <w:t>Description</w:t>
          </w:r>
          <w:r>
            <w:tab/>
          </w:r>
          <w:r>
            <w:rPr>
              <w:spacing w:val="-10"/>
            </w:rPr>
            <w:t>3</w:t>
          </w:r>
          <w:r>
            <w:rPr>
              <w:spacing w:val="-10"/>
            </w:rPr>
            <w:fldChar w:fldCharType="end"/>
          </w:r>
        </w:p>
        <w:p w14:paraId="3F98C77A">
          <w:pPr>
            <w:pStyle w:val="14"/>
            <w:numPr>
              <w:ilvl w:val="1"/>
              <w:numId w:val="10"/>
            </w:numPr>
            <w:tabs>
              <w:tab w:val="left" w:pos="1090"/>
              <w:tab w:val="right" w:leader="dot" w:pos="9891"/>
            </w:tabs>
            <w:spacing w:before="123" w:after="0" w:line="240" w:lineRule="auto"/>
            <w:ind w:left="1089" w:right="0" w:hanging="329"/>
            <w:jc w:val="left"/>
          </w:pPr>
          <w:r>
            <w:fldChar w:fldCharType="begin"/>
          </w:r>
          <w:r>
            <w:instrText xml:space="preserve"> HYPERLINK \l "_bookmark7" </w:instrText>
          </w:r>
          <w:r>
            <w:fldChar w:fldCharType="separate"/>
          </w:r>
          <w:r>
            <w:t>Product</w:t>
          </w:r>
          <w:r>
            <w:rPr>
              <w:spacing w:val="-8"/>
            </w:rPr>
            <w:t xml:space="preserve"> </w:t>
          </w:r>
          <w:r>
            <w:rPr>
              <w:spacing w:val="-2"/>
            </w:rPr>
            <w:t>Perspective</w:t>
          </w:r>
          <w:r>
            <w:tab/>
          </w:r>
          <w:r>
            <w:rPr>
              <w:spacing w:val="-10"/>
            </w:rPr>
            <w:t>3</w:t>
          </w:r>
          <w:r>
            <w:rPr>
              <w:spacing w:val="-10"/>
            </w:rPr>
            <w:fldChar w:fldCharType="end"/>
          </w:r>
        </w:p>
        <w:p w14:paraId="1089F6C5">
          <w:pPr>
            <w:pStyle w:val="14"/>
            <w:numPr>
              <w:ilvl w:val="1"/>
              <w:numId w:val="10"/>
            </w:numPr>
            <w:tabs>
              <w:tab w:val="left" w:pos="1090"/>
              <w:tab w:val="right" w:leader="dot" w:pos="9891"/>
            </w:tabs>
            <w:spacing w:before="120" w:after="0" w:line="240" w:lineRule="auto"/>
            <w:ind w:left="1089" w:right="0" w:hanging="329"/>
            <w:jc w:val="left"/>
          </w:pPr>
          <w:r>
            <w:fldChar w:fldCharType="begin"/>
          </w:r>
          <w:r>
            <w:instrText xml:space="preserve"> HYPERLINK \l "_bookmark8" </w:instrText>
          </w:r>
          <w:r>
            <w:fldChar w:fldCharType="separate"/>
          </w:r>
          <w:r>
            <w:t>Product</w:t>
          </w:r>
          <w:r>
            <w:rPr>
              <w:spacing w:val="-3"/>
            </w:rPr>
            <w:t xml:space="preserve"> </w:t>
          </w:r>
          <w:r>
            <w:rPr>
              <w:spacing w:val="-2"/>
            </w:rPr>
            <w:t>Functions</w:t>
          </w:r>
          <w:r>
            <w:tab/>
          </w:r>
          <w:r>
            <w:rPr>
              <w:spacing w:val="-10"/>
            </w:rPr>
            <w:t>4</w:t>
          </w:r>
          <w:r>
            <w:rPr>
              <w:spacing w:val="-10"/>
            </w:rPr>
            <w:fldChar w:fldCharType="end"/>
          </w:r>
        </w:p>
        <w:p w14:paraId="71AD65B0">
          <w:pPr>
            <w:pStyle w:val="14"/>
            <w:numPr>
              <w:ilvl w:val="1"/>
              <w:numId w:val="10"/>
            </w:numPr>
            <w:tabs>
              <w:tab w:val="left" w:pos="1421"/>
              <w:tab w:val="left" w:pos="1422"/>
              <w:tab w:val="right" w:leader="dot" w:pos="9891"/>
            </w:tabs>
            <w:spacing w:before="122" w:after="0" w:line="240" w:lineRule="auto"/>
            <w:ind w:left="1421" w:right="0" w:hanging="661"/>
            <w:jc w:val="left"/>
          </w:pPr>
          <w:r>
            <w:fldChar w:fldCharType="begin"/>
          </w:r>
          <w:r>
            <w:instrText xml:space="preserve"> HYPERLINK \l "_bookmark9" </w:instrText>
          </w:r>
          <w:r>
            <w:fldChar w:fldCharType="separate"/>
          </w:r>
          <w:r>
            <w:t>User</w:t>
          </w:r>
          <w:r>
            <w:rPr>
              <w:spacing w:val="-3"/>
            </w:rPr>
            <w:t xml:space="preserve"> </w:t>
          </w:r>
          <w:r>
            <w:t>Classes</w:t>
          </w:r>
          <w:r>
            <w:rPr>
              <w:spacing w:val="-2"/>
            </w:rPr>
            <w:t xml:space="preserve"> </w:t>
          </w:r>
          <w:r>
            <w:t>and</w:t>
          </w:r>
          <w:r>
            <w:rPr>
              <w:spacing w:val="-3"/>
            </w:rPr>
            <w:t xml:space="preserve"> </w:t>
          </w:r>
          <w:r>
            <w:rPr>
              <w:spacing w:val="-2"/>
            </w:rPr>
            <w:t>Characteristics</w:t>
          </w:r>
          <w:r>
            <w:tab/>
          </w:r>
          <w:r>
            <w:rPr>
              <w:spacing w:val="-10"/>
            </w:rPr>
            <w:t>5</w:t>
          </w:r>
          <w:r>
            <w:rPr>
              <w:spacing w:val="-10"/>
            </w:rPr>
            <w:fldChar w:fldCharType="end"/>
          </w:r>
        </w:p>
        <w:p w14:paraId="2E49794F">
          <w:pPr>
            <w:pStyle w:val="14"/>
            <w:numPr>
              <w:ilvl w:val="1"/>
              <w:numId w:val="10"/>
            </w:numPr>
            <w:tabs>
              <w:tab w:val="left" w:pos="1090"/>
              <w:tab w:val="right" w:leader="dot" w:pos="9891"/>
            </w:tabs>
            <w:spacing w:before="121" w:after="0" w:line="240" w:lineRule="auto"/>
            <w:ind w:left="1089" w:right="0" w:hanging="329"/>
            <w:jc w:val="left"/>
          </w:pPr>
          <w:r>
            <w:fldChar w:fldCharType="begin"/>
          </w:r>
          <w:r>
            <w:instrText xml:space="preserve"> HYPERLINK \l "_bookmark10" </w:instrText>
          </w:r>
          <w:r>
            <w:fldChar w:fldCharType="separate"/>
          </w:r>
          <w:r>
            <w:t>Operating</w:t>
          </w:r>
          <w:r>
            <w:rPr>
              <w:spacing w:val="-10"/>
            </w:rPr>
            <w:t xml:space="preserve"> </w:t>
          </w:r>
          <w:r>
            <w:rPr>
              <w:spacing w:val="-2"/>
            </w:rPr>
            <w:t>Environment</w:t>
          </w:r>
          <w:r>
            <w:tab/>
          </w:r>
          <w:r>
            <w:rPr>
              <w:spacing w:val="-10"/>
            </w:rPr>
            <w:t>5</w:t>
          </w:r>
          <w:r>
            <w:rPr>
              <w:spacing w:val="-10"/>
            </w:rPr>
            <w:fldChar w:fldCharType="end"/>
          </w:r>
        </w:p>
        <w:p w14:paraId="2D106D1B">
          <w:pPr>
            <w:pStyle w:val="14"/>
            <w:numPr>
              <w:ilvl w:val="1"/>
              <w:numId w:val="10"/>
            </w:numPr>
            <w:tabs>
              <w:tab w:val="left" w:pos="1090"/>
              <w:tab w:val="right" w:leader="dot" w:pos="9891"/>
            </w:tabs>
            <w:spacing w:before="120" w:after="0" w:line="240" w:lineRule="auto"/>
            <w:ind w:left="1089" w:right="0" w:hanging="329"/>
            <w:jc w:val="left"/>
          </w:pPr>
          <w:r>
            <w:fldChar w:fldCharType="begin"/>
          </w:r>
          <w:r>
            <w:instrText xml:space="preserve"> HYPERLINK \l "_bookmark11" </w:instrText>
          </w:r>
          <w:r>
            <w:fldChar w:fldCharType="separate"/>
          </w:r>
          <w:r>
            <w:t>Design</w:t>
          </w:r>
          <w:r>
            <w:rPr>
              <w:spacing w:val="-6"/>
            </w:rPr>
            <w:t xml:space="preserve"> </w:t>
          </w:r>
          <w:r>
            <w:t>and</w:t>
          </w:r>
          <w:r>
            <w:rPr>
              <w:spacing w:val="-5"/>
            </w:rPr>
            <w:t xml:space="preserve"> </w:t>
          </w:r>
          <w:r>
            <w:t>Implementation</w:t>
          </w:r>
          <w:r>
            <w:rPr>
              <w:spacing w:val="-5"/>
            </w:rPr>
            <w:t xml:space="preserve"> </w:t>
          </w:r>
          <w:r>
            <w:rPr>
              <w:spacing w:val="-2"/>
            </w:rPr>
            <w:t>Constraints</w:t>
          </w:r>
          <w:r>
            <w:tab/>
          </w:r>
          <w:r>
            <w:rPr>
              <w:spacing w:val="-10"/>
            </w:rPr>
            <w:t>6</w:t>
          </w:r>
          <w:r>
            <w:rPr>
              <w:spacing w:val="-10"/>
            </w:rPr>
            <w:fldChar w:fldCharType="end"/>
          </w:r>
        </w:p>
        <w:p w14:paraId="1808A559">
          <w:pPr>
            <w:pStyle w:val="14"/>
            <w:numPr>
              <w:ilvl w:val="1"/>
              <w:numId w:val="10"/>
            </w:numPr>
            <w:tabs>
              <w:tab w:val="left" w:pos="1092"/>
              <w:tab w:val="right" w:leader="dot" w:pos="9891"/>
            </w:tabs>
            <w:spacing w:before="123" w:after="0" w:line="240" w:lineRule="auto"/>
            <w:ind w:left="1091" w:right="0" w:hanging="331"/>
            <w:jc w:val="left"/>
          </w:pPr>
          <w:r>
            <w:fldChar w:fldCharType="begin"/>
          </w:r>
          <w:r>
            <w:instrText xml:space="preserve"> HYPERLINK \l "_bookmark12" </w:instrText>
          </w:r>
          <w:r>
            <w:fldChar w:fldCharType="separate"/>
          </w:r>
          <w:r>
            <w:t>User</w:t>
          </w:r>
          <w:r>
            <w:rPr>
              <w:spacing w:val="-7"/>
            </w:rPr>
            <w:t xml:space="preserve"> </w:t>
          </w:r>
          <w:r>
            <w:rPr>
              <w:spacing w:val="-2"/>
            </w:rPr>
            <w:t>Documentation</w:t>
          </w:r>
          <w:r>
            <w:tab/>
          </w:r>
          <w:r>
            <w:rPr>
              <w:spacing w:val="-10"/>
            </w:rPr>
            <w:t>6</w:t>
          </w:r>
          <w:r>
            <w:rPr>
              <w:spacing w:val="-10"/>
            </w:rPr>
            <w:fldChar w:fldCharType="end"/>
          </w:r>
        </w:p>
        <w:p w14:paraId="4A5EB9F0">
          <w:pPr>
            <w:pStyle w:val="14"/>
            <w:numPr>
              <w:ilvl w:val="1"/>
              <w:numId w:val="10"/>
            </w:numPr>
            <w:tabs>
              <w:tab w:val="left" w:pos="1092"/>
              <w:tab w:val="right" w:leader="dot" w:pos="9891"/>
            </w:tabs>
            <w:spacing w:before="120" w:after="0" w:line="240" w:lineRule="auto"/>
            <w:ind w:left="1091" w:right="0" w:hanging="331"/>
            <w:jc w:val="left"/>
          </w:pPr>
          <w:r>
            <w:fldChar w:fldCharType="begin"/>
          </w:r>
          <w:r>
            <w:instrText xml:space="preserve"> HYPERLINK \l "_bookmark13" </w:instrText>
          </w:r>
          <w:r>
            <w:fldChar w:fldCharType="separate"/>
          </w:r>
          <w:r>
            <w:t>Assumptions</w:t>
          </w:r>
          <w:r>
            <w:rPr>
              <w:spacing w:val="-5"/>
            </w:rPr>
            <w:t xml:space="preserve"> </w:t>
          </w:r>
          <w:r>
            <w:t>and</w:t>
          </w:r>
          <w:r>
            <w:rPr>
              <w:spacing w:val="-6"/>
            </w:rPr>
            <w:t xml:space="preserve"> </w:t>
          </w:r>
          <w:r>
            <w:rPr>
              <w:spacing w:val="-2"/>
            </w:rPr>
            <w:t>Dependencies</w:t>
          </w:r>
          <w:r>
            <w:tab/>
          </w:r>
          <w:r>
            <w:rPr>
              <w:spacing w:val="-10"/>
            </w:rPr>
            <w:t>6</w:t>
          </w:r>
          <w:r>
            <w:rPr>
              <w:spacing w:val="-10"/>
            </w:rPr>
            <w:fldChar w:fldCharType="end"/>
          </w:r>
        </w:p>
        <w:p w14:paraId="71017084">
          <w:pPr>
            <w:pStyle w:val="13"/>
            <w:numPr>
              <w:ilvl w:val="0"/>
              <w:numId w:val="10"/>
            </w:numPr>
            <w:tabs>
              <w:tab w:val="left" w:pos="759"/>
              <w:tab w:val="right" w:leader="dot" w:pos="9891"/>
            </w:tabs>
            <w:spacing w:before="123" w:after="0" w:line="240" w:lineRule="auto"/>
            <w:ind w:left="758" w:right="0" w:hanging="219"/>
            <w:jc w:val="left"/>
          </w:pPr>
          <w:r>
            <w:fldChar w:fldCharType="begin"/>
          </w:r>
          <w:r>
            <w:instrText xml:space="preserve"> HYPERLINK \l "_bookmark14" </w:instrText>
          </w:r>
          <w:r>
            <w:fldChar w:fldCharType="separate"/>
          </w:r>
          <w:r>
            <w:t>External</w:t>
          </w:r>
          <w:r>
            <w:rPr>
              <w:spacing w:val="-5"/>
            </w:rPr>
            <w:t xml:space="preserve"> </w:t>
          </w:r>
          <w:r>
            <w:t>Interface</w:t>
          </w:r>
          <w:r>
            <w:rPr>
              <w:spacing w:val="-6"/>
            </w:rPr>
            <w:t xml:space="preserve"> </w:t>
          </w:r>
          <w:r>
            <w:rPr>
              <w:spacing w:val="-2"/>
            </w:rPr>
            <w:t>Requirements</w:t>
          </w:r>
          <w:r>
            <w:tab/>
          </w:r>
          <w:r>
            <w:rPr>
              <w:spacing w:val="-10"/>
            </w:rPr>
            <w:t>7</w:t>
          </w:r>
          <w:r>
            <w:rPr>
              <w:spacing w:val="-10"/>
            </w:rPr>
            <w:fldChar w:fldCharType="end"/>
          </w:r>
        </w:p>
        <w:p w14:paraId="4FBDBFC0">
          <w:pPr>
            <w:pStyle w:val="14"/>
            <w:numPr>
              <w:ilvl w:val="1"/>
              <w:numId w:val="11"/>
            </w:numPr>
            <w:tabs>
              <w:tab w:val="left" w:pos="1092"/>
              <w:tab w:val="right" w:leader="dot" w:pos="9891"/>
            </w:tabs>
            <w:spacing w:before="120" w:after="0" w:line="240" w:lineRule="auto"/>
            <w:ind w:left="1091" w:right="0" w:hanging="331"/>
            <w:jc w:val="left"/>
          </w:pPr>
          <w:r>
            <w:fldChar w:fldCharType="begin"/>
          </w:r>
          <w:r>
            <w:instrText xml:space="preserve"> HYPERLINK \l "_bookmark15" </w:instrText>
          </w:r>
          <w:r>
            <w:fldChar w:fldCharType="separate"/>
          </w:r>
          <w:r>
            <w:t>Software</w:t>
          </w:r>
          <w:r>
            <w:rPr>
              <w:spacing w:val="-5"/>
            </w:rPr>
            <w:t xml:space="preserve"> </w:t>
          </w:r>
          <w:r>
            <w:rPr>
              <w:spacing w:val="-2"/>
            </w:rPr>
            <w:t>Interfaces</w:t>
          </w:r>
          <w:r>
            <w:tab/>
          </w:r>
          <w:r>
            <w:rPr>
              <w:spacing w:val="-10"/>
            </w:rPr>
            <w:t>8</w:t>
          </w:r>
          <w:r>
            <w:rPr>
              <w:spacing w:val="-10"/>
            </w:rPr>
            <w:fldChar w:fldCharType="end"/>
          </w:r>
        </w:p>
        <w:p w14:paraId="4DF28165">
          <w:pPr>
            <w:pStyle w:val="14"/>
            <w:numPr>
              <w:ilvl w:val="1"/>
              <w:numId w:val="11"/>
            </w:numPr>
            <w:tabs>
              <w:tab w:val="left" w:pos="1092"/>
              <w:tab w:val="right" w:leader="dot" w:pos="9891"/>
            </w:tabs>
            <w:spacing w:before="120" w:after="0" w:line="240" w:lineRule="auto"/>
            <w:ind w:left="1091" w:right="0" w:hanging="331"/>
            <w:jc w:val="left"/>
          </w:pPr>
          <w:r>
            <w:fldChar w:fldCharType="begin"/>
          </w:r>
          <w:r>
            <w:instrText xml:space="preserve"> HYPERLINK \l "_bookmark16" </w:instrText>
          </w:r>
          <w:r>
            <w:fldChar w:fldCharType="separate"/>
          </w:r>
          <w:r>
            <w:rPr>
              <w:spacing w:val="-2"/>
            </w:rPr>
            <w:t>Communications</w:t>
          </w:r>
          <w:r>
            <w:rPr>
              <w:spacing w:val="15"/>
            </w:rPr>
            <w:t xml:space="preserve"> </w:t>
          </w:r>
          <w:r>
            <w:rPr>
              <w:spacing w:val="-2"/>
            </w:rPr>
            <w:t>Interfaces</w:t>
          </w:r>
          <w:r>
            <w:tab/>
          </w:r>
          <w:r>
            <w:rPr>
              <w:spacing w:val="-10"/>
            </w:rPr>
            <w:t>8</w:t>
          </w:r>
          <w:r>
            <w:rPr>
              <w:spacing w:val="-10"/>
            </w:rPr>
            <w:fldChar w:fldCharType="end"/>
          </w:r>
        </w:p>
        <w:p w14:paraId="770C4FB7">
          <w:pPr>
            <w:pStyle w:val="13"/>
            <w:numPr>
              <w:ilvl w:val="0"/>
              <w:numId w:val="10"/>
            </w:numPr>
            <w:tabs>
              <w:tab w:val="left" w:pos="759"/>
              <w:tab w:val="right" w:leader="dot" w:pos="9891"/>
            </w:tabs>
            <w:spacing w:before="123" w:after="0" w:line="240" w:lineRule="auto"/>
            <w:ind w:left="758" w:right="0" w:hanging="219"/>
            <w:jc w:val="left"/>
          </w:pPr>
          <w:r>
            <w:fldChar w:fldCharType="begin"/>
          </w:r>
          <w:r>
            <w:instrText xml:space="preserve"> HYPERLINK \l "_bookmark17" </w:instrText>
          </w:r>
          <w:r>
            <w:fldChar w:fldCharType="separate"/>
          </w:r>
          <w:r>
            <w:t>System</w:t>
          </w:r>
          <w:r>
            <w:rPr>
              <w:spacing w:val="-8"/>
            </w:rPr>
            <w:t xml:space="preserve"> </w:t>
          </w:r>
          <w:r>
            <w:rPr>
              <w:spacing w:val="-2"/>
            </w:rPr>
            <w:t>Features</w:t>
          </w:r>
          <w:r>
            <w:tab/>
          </w:r>
          <w:r>
            <w:rPr>
              <w:spacing w:val="-10"/>
            </w:rPr>
            <w:t>9</w:t>
          </w:r>
          <w:r>
            <w:rPr>
              <w:spacing w:val="-10"/>
            </w:rPr>
            <w:fldChar w:fldCharType="end"/>
          </w:r>
        </w:p>
        <w:p w14:paraId="4B84A7B4">
          <w:pPr>
            <w:pStyle w:val="14"/>
            <w:numPr>
              <w:ilvl w:val="1"/>
              <w:numId w:val="10"/>
            </w:numPr>
            <w:tabs>
              <w:tab w:val="left" w:pos="1092"/>
              <w:tab w:val="right" w:leader="dot" w:pos="9891"/>
            </w:tabs>
            <w:spacing w:before="120" w:after="0" w:line="240" w:lineRule="auto"/>
            <w:ind w:left="1091" w:right="0" w:hanging="331"/>
            <w:jc w:val="left"/>
          </w:pPr>
          <w:r>
            <w:fldChar w:fldCharType="begin"/>
          </w:r>
          <w:r>
            <w:instrText xml:space="preserve"> HYPERLINK \l "_bookmark18" </w:instrText>
          </w:r>
          <w:r>
            <w:fldChar w:fldCharType="separate"/>
          </w:r>
          <w:r>
            <w:t>System</w:t>
          </w:r>
          <w:r>
            <w:rPr>
              <w:spacing w:val="-8"/>
            </w:rPr>
            <w:t xml:space="preserve"> </w:t>
          </w:r>
          <w:r>
            <w:rPr>
              <w:spacing w:val="-2"/>
            </w:rPr>
            <w:t>Login</w:t>
          </w:r>
          <w:r>
            <w:tab/>
          </w:r>
          <w:r>
            <w:rPr>
              <w:spacing w:val="-10"/>
            </w:rPr>
            <w:t>9</w:t>
          </w:r>
          <w:r>
            <w:rPr>
              <w:spacing w:val="-10"/>
            </w:rPr>
            <w:fldChar w:fldCharType="end"/>
          </w:r>
        </w:p>
        <w:p w14:paraId="40015435">
          <w:pPr>
            <w:pStyle w:val="15"/>
            <w:numPr>
              <w:ilvl w:val="2"/>
              <w:numId w:val="10"/>
            </w:numPr>
            <w:tabs>
              <w:tab w:val="left" w:pos="1476"/>
              <w:tab w:val="right" w:leader="dot" w:pos="9891"/>
            </w:tabs>
            <w:spacing w:before="123" w:after="0" w:line="240" w:lineRule="auto"/>
            <w:ind w:left="1475" w:right="0" w:hanging="497"/>
            <w:jc w:val="left"/>
          </w:pPr>
          <w:r>
            <w:fldChar w:fldCharType="begin"/>
          </w:r>
          <w:r>
            <w:instrText xml:space="preserve"> HYPERLINK \l "_bookmark19" </w:instrText>
          </w:r>
          <w:r>
            <w:fldChar w:fldCharType="separate"/>
          </w:r>
          <w:r>
            <w:t>Description</w:t>
          </w:r>
          <w:r>
            <w:rPr>
              <w:spacing w:val="-4"/>
            </w:rPr>
            <w:t xml:space="preserve"> </w:t>
          </w:r>
          <w:r>
            <w:t>and</w:t>
          </w:r>
          <w:r>
            <w:rPr>
              <w:spacing w:val="-3"/>
            </w:rPr>
            <w:t xml:space="preserve"> </w:t>
          </w:r>
          <w:r>
            <w:rPr>
              <w:spacing w:val="-2"/>
            </w:rPr>
            <w:t>Priority</w:t>
          </w:r>
          <w:r>
            <w:tab/>
          </w:r>
          <w:r>
            <w:rPr>
              <w:spacing w:val="-10"/>
            </w:rPr>
            <w:t>9</w:t>
          </w:r>
          <w:r>
            <w:rPr>
              <w:spacing w:val="-10"/>
            </w:rPr>
            <w:fldChar w:fldCharType="end"/>
          </w:r>
        </w:p>
        <w:p w14:paraId="3B15F7A4">
          <w:pPr>
            <w:pStyle w:val="15"/>
            <w:numPr>
              <w:ilvl w:val="2"/>
              <w:numId w:val="10"/>
            </w:numPr>
            <w:tabs>
              <w:tab w:val="left" w:pos="1860"/>
              <w:tab w:val="left" w:pos="1861"/>
              <w:tab w:val="right" w:leader="dot" w:pos="9891"/>
            </w:tabs>
            <w:spacing w:before="120" w:after="0" w:line="240" w:lineRule="auto"/>
            <w:ind w:left="1860" w:right="0" w:hanging="882"/>
            <w:jc w:val="left"/>
          </w:pPr>
          <w:r>
            <w:fldChar w:fldCharType="begin"/>
          </w:r>
          <w:r>
            <w:instrText xml:space="preserve"> HYPERLINK \l "_bookmark20" </w:instrText>
          </w:r>
          <w:r>
            <w:fldChar w:fldCharType="separate"/>
          </w:r>
          <w:r>
            <w:t>Stimulus/Response</w:t>
          </w:r>
          <w:r>
            <w:rPr>
              <w:spacing w:val="-11"/>
            </w:rPr>
            <w:t xml:space="preserve"> </w:t>
          </w:r>
          <w:r>
            <w:rPr>
              <w:spacing w:val="-2"/>
            </w:rPr>
            <w:t>Sequences</w:t>
          </w:r>
          <w:r>
            <w:tab/>
          </w:r>
          <w:r>
            <w:rPr>
              <w:spacing w:val="-10"/>
            </w:rPr>
            <w:t>9</w:t>
          </w:r>
          <w:r>
            <w:rPr>
              <w:spacing w:val="-10"/>
            </w:rPr>
            <w:fldChar w:fldCharType="end"/>
          </w:r>
        </w:p>
        <w:p w14:paraId="3D64BD31">
          <w:pPr>
            <w:pStyle w:val="15"/>
            <w:numPr>
              <w:ilvl w:val="2"/>
              <w:numId w:val="10"/>
            </w:numPr>
            <w:tabs>
              <w:tab w:val="left" w:pos="1476"/>
              <w:tab w:val="right" w:leader="dot" w:pos="9891"/>
            </w:tabs>
            <w:spacing w:before="123" w:after="0" w:line="240" w:lineRule="auto"/>
            <w:ind w:left="1475" w:right="0" w:hanging="497"/>
            <w:jc w:val="left"/>
          </w:pPr>
          <w:r>
            <w:fldChar w:fldCharType="begin"/>
          </w:r>
          <w:r>
            <w:instrText xml:space="preserve"> HYPERLINK \l "_bookmark21" </w:instrText>
          </w:r>
          <w:r>
            <w:fldChar w:fldCharType="separate"/>
          </w:r>
          <w:r>
            <w:t>Functional</w:t>
          </w:r>
          <w:r>
            <w:rPr>
              <w:spacing w:val="-6"/>
            </w:rPr>
            <w:t xml:space="preserve"> </w:t>
          </w:r>
          <w:r>
            <w:rPr>
              <w:spacing w:val="-2"/>
            </w:rPr>
            <w:t>Requirements</w:t>
          </w:r>
          <w:r>
            <w:tab/>
          </w:r>
          <w:r>
            <w:rPr>
              <w:spacing w:val="-10"/>
            </w:rPr>
            <w:t>9</w:t>
          </w:r>
          <w:r>
            <w:rPr>
              <w:spacing w:val="-10"/>
            </w:rPr>
            <w:fldChar w:fldCharType="end"/>
          </w:r>
        </w:p>
        <w:p w14:paraId="0EF41AE5">
          <w:pPr>
            <w:pStyle w:val="14"/>
            <w:numPr>
              <w:ilvl w:val="1"/>
              <w:numId w:val="10"/>
            </w:numPr>
            <w:tabs>
              <w:tab w:val="left" w:pos="1092"/>
              <w:tab w:val="right" w:leader="dot" w:pos="9891"/>
            </w:tabs>
            <w:spacing w:before="121" w:after="0" w:line="240" w:lineRule="auto"/>
            <w:ind w:left="1091" w:right="0" w:hanging="331"/>
            <w:jc w:val="left"/>
          </w:pPr>
          <w:r>
            <w:fldChar w:fldCharType="begin"/>
          </w:r>
          <w:r>
            <w:instrText xml:space="preserve"> HYPERLINK \l "_bookmark22" </w:instrText>
          </w:r>
          <w:r>
            <w:fldChar w:fldCharType="separate"/>
          </w:r>
          <w:r>
            <w:t>Add</w:t>
          </w:r>
          <w:r>
            <w:rPr>
              <w:spacing w:val="-3"/>
            </w:rPr>
            <w:t xml:space="preserve"> </w:t>
          </w:r>
          <w:r>
            <w:t>a</w:t>
          </w:r>
          <w:r>
            <w:rPr>
              <w:spacing w:val="-2"/>
            </w:rPr>
            <w:t xml:space="preserve"> </w:t>
          </w:r>
          <w:r>
            <w:t>new</w:t>
          </w:r>
          <w:r>
            <w:rPr>
              <w:spacing w:val="-2"/>
            </w:rPr>
            <w:t xml:space="preserve"> </w:t>
          </w:r>
          <w:r>
            <w:rPr>
              <w:spacing w:val="-4"/>
            </w:rPr>
            <w:t>book</w:t>
          </w:r>
          <w:r>
            <w:tab/>
          </w:r>
          <w:r>
            <w:rPr>
              <w:spacing w:val="-10"/>
            </w:rPr>
            <w:t>9</w:t>
          </w:r>
          <w:r>
            <w:rPr>
              <w:spacing w:val="-10"/>
            </w:rPr>
            <w:fldChar w:fldCharType="end"/>
          </w:r>
        </w:p>
        <w:p w14:paraId="56E18BD2">
          <w:pPr>
            <w:pStyle w:val="15"/>
            <w:numPr>
              <w:ilvl w:val="2"/>
              <w:numId w:val="10"/>
            </w:numPr>
            <w:tabs>
              <w:tab w:val="left" w:pos="1476"/>
              <w:tab w:val="right" w:leader="dot" w:pos="9891"/>
            </w:tabs>
            <w:spacing w:before="120" w:after="0" w:line="240" w:lineRule="auto"/>
            <w:ind w:left="1475" w:right="0" w:hanging="497"/>
            <w:jc w:val="left"/>
          </w:pPr>
          <w:r>
            <w:fldChar w:fldCharType="begin"/>
          </w:r>
          <w:r>
            <w:instrText xml:space="preserve"> HYPERLINK \l "_bookmark23" </w:instrText>
          </w:r>
          <w:r>
            <w:fldChar w:fldCharType="separate"/>
          </w:r>
          <w:r>
            <w:t>Description</w:t>
          </w:r>
          <w:r>
            <w:rPr>
              <w:spacing w:val="-4"/>
            </w:rPr>
            <w:t xml:space="preserve"> </w:t>
          </w:r>
          <w:r>
            <w:t>and</w:t>
          </w:r>
          <w:r>
            <w:rPr>
              <w:spacing w:val="-3"/>
            </w:rPr>
            <w:t xml:space="preserve"> </w:t>
          </w:r>
          <w:r>
            <w:rPr>
              <w:spacing w:val="-2"/>
            </w:rPr>
            <w:t>Priority</w:t>
          </w:r>
          <w:r>
            <w:tab/>
          </w:r>
          <w:r>
            <w:rPr>
              <w:spacing w:val="-10"/>
            </w:rPr>
            <w:t>9</w:t>
          </w:r>
          <w:r>
            <w:rPr>
              <w:spacing w:val="-10"/>
            </w:rPr>
            <w:fldChar w:fldCharType="end"/>
          </w:r>
        </w:p>
        <w:p w14:paraId="4E8CCC6D">
          <w:pPr>
            <w:pStyle w:val="15"/>
            <w:numPr>
              <w:ilvl w:val="2"/>
              <w:numId w:val="10"/>
            </w:numPr>
            <w:tabs>
              <w:tab w:val="left" w:pos="1476"/>
              <w:tab w:val="right" w:leader="dot" w:pos="9891"/>
            </w:tabs>
            <w:spacing w:before="122" w:after="0" w:line="240" w:lineRule="auto"/>
            <w:ind w:left="1475" w:right="0" w:hanging="497"/>
            <w:jc w:val="left"/>
          </w:pPr>
          <w:r>
            <w:fldChar w:fldCharType="begin"/>
          </w:r>
          <w:r>
            <w:instrText xml:space="preserve"> HYPERLINK \l "_bookmark24" </w:instrText>
          </w:r>
          <w:r>
            <w:fldChar w:fldCharType="separate"/>
          </w:r>
          <w:r>
            <w:rPr>
              <w:spacing w:val="-2"/>
            </w:rPr>
            <w:t>Stimulus/Response</w:t>
          </w:r>
          <w:r>
            <w:rPr>
              <w:spacing w:val="18"/>
            </w:rPr>
            <w:t xml:space="preserve"> </w:t>
          </w:r>
          <w:r>
            <w:rPr>
              <w:spacing w:val="-2"/>
            </w:rPr>
            <w:t>Sequences</w:t>
          </w:r>
          <w:r>
            <w:tab/>
          </w:r>
          <w:r>
            <w:rPr>
              <w:spacing w:val="-12"/>
            </w:rPr>
            <w:t>9</w:t>
          </w:r>
          <w:r>
            <w:rPr>
              <w:spacing w:val="-12"/>
            </w:rPr>
            <w:fldChar w:fldCharType="end"/>
          </w:r>
        </w:p>
        <w:p w14:paraId="2C5CDC06">
          <w:pPr>
            <w:pStyle w:val="15"/>
            <w:numPr>
              <w:ilvl w:val="2"/>
              <w:numId w:val="10"/>
            </w:numPr>
            <w:tabs>
              <w:tab w:val="left" w:pos="1860"/>
              <w:tab w:val="left" w:pos="1861"/>
              <w:tab w:val="right" w:leader="dot" w:pos="9891"/>
            </w:tabs>
            <w:spacing w:before="121" w:after="0" w:line="240" w:lineRule="auto"/>
            <w:ind w:left="1860" w:right="0" w:hanging="882"/>
            <w:jc w:val="left"/>
          </w:pPr>
          <w:r>
            <w:fldChar w:fldCharType="begin"/>
          </w:r>
          <w:r>
            <w:instrText xml:space="preserve"> HYPERLINK \l "_bookmark25" </w:instrText>
          </w:r>
          <w:r>
            <w:fldChar w:fldCharType="separate"/>
          </w:r>
          <w:r>
            <w:t>Functional</w:t>
          </w:r>
          <w:r>
            <w:rPr>
              <w:spacing w:val="-4"/>
            </w:rPr>
            <w:t xml:space="preserve"> </w:t>
          </w:r>
          <w:r>
            <w:rPr>
              <w:spacing w:val="-2"/>
            </w:rPr>
            <w:t>Requirements</w:t>
          </w:r>
          <w:r>
            <w:tab/>
          </w:r>
          <w:r>
            <w:rPr>
              <w:spacing w:val="-10"/>
            </w:rPr>
            <w:t>9</w:t>
          </w:r>
          <w:r>
            <w:rPr>
              <w:spacing w:val="-10"/>
            </w:rPr>
            <w:fldChar w:fldCharType="end"/>
          </w:r>
        </w:p>
        <w:p w14:paraId="3B927BF6">
          <w:pPr>
            <w:pStyle w:val="14"/>
            <w:numPr>
              <w:ilvl w:val="1"/>
              <w:numId w:val="10"/>
            </w:numPr>
            <w:tabs>
              <w:tab w:val="left" w:pos="1092"/>
              <w:tab w:val="right" w:leader="dot" w:pos="9892"/>
            </w:tabs>
            <w:spacing w:before="122" w:after="0" w:line="240" w:lineRule="auto"/>
            <w:ind w:left="1091" w:right="0" w:hanging="331"/>
            <w:jc w:val="left"/>
          </w:pPr>
          <w:r>
            <w:fldChar w:fldCharType="begin"/>
          </w:r>
          <w:r>
            <w:instrText xml:space="preserve"> HYPERLINK \l "_bookmark26" </w:instrText>
          </w:r>
          <w:r>
            <w:fldChar w:fldCharType="separate"/>
          </w:r>
          <w:r>
            <w:t>Register</w:t>
          </w:r>
          <w:r>
            <w:rPr>
              <w:spacing w:val="-8"/>
            </w:rPr>
            <w:t xml:space="preserve"> </w:t>
          </w:r>
          <w:r>
            <w:t>a</w:t>
          </w:r>
          <w:r>
            <w:rPr>
              <w:spacing w:val="-3"/>
            </w:rPr>
            <w:t xml:space="preserve"> </w:t>
          </w:r>
          <w:r>
            <w:t>new</w:t>
          </w:r>
          <w:r>
            <w:rPr>
              <w:spacing w:val="-2"/>
            </w:rPr>
            <w:t xml:space="preserve"> </w:t>
          </w:r>
          <w:r>
            <w:rPr>
              <w:spacing w:val="-4"/>
            </w:rPr>
            <w:t>user</w:t>
          </w:r>
          <w:r>
            <w:tab/>
          </w:r>
          <w:r>
            <w:rPr>
              <w:spacing w:val="-5"/>
            </w:rPr>
            <w:t>10</w:t>
          </w:r>
          <w:r>
            <w:rPr>
              <w:spacing w:val="-5"/>
            </w:rPr>
            <w:fldChar w:fldCharType="end"/>
          </w:r>
        </w:p>
        <w:p w14:paraId="50AD6969">
          <w:pPr>
            <w:pStyle w:val="15"/>
            <w:numPr>
              <w:ilvl w:val="2"/>
              <w:numId w:val="10"/>
            </w:numPr>
            <w:tabs>
              <w:tab w:val="left" w:pos="1476"/>
              <w:tab w:val="right" w:leader="dot" w:pos="9892"/>
            </w:tabs>
            <w:spacing w:before="121" w:after="0" w:line="240" w:lineRule="auto"/>
            <w:ind w:left="1475" w:right="0" w:hanging="497"/>
            <w:jc w:val="left"/>
          </w:pPr>
          <w:r>
            <w:fldChar w:fldCharType="begin"/>
          </w:r>
          <w:r>
            <w:instrText xml:space="preserve"> HYPERLINK \l "_bookmark27" </w:instrText>
          </w:r>
          <w:r>
            <w:fldChar w:fldCharType="separate"/>
          </w:r>
          <w:r>
            <w:t>Description</w:t>
          </w:r>
          <w:r>
            <w:rPr>
              <w:spacing w:val="-4"/>
            </w:rPr>
            <w:t xml:space="preserve"> </w:t>
          </w:r>
          <w:r>
            <w:t>and</w:t>
          </w:r>
          <w:r>
            <w:rPr>
              <w:spacing w:val="-3"/>
            </w:rPr>
            <w:t xml:space="preserve"> </w:t>
          </w:r>
          <w:r>
            <w:rPr>
              <w:spacing w:val="-2"/>
            </w:rPr>
            <w:t>Priority</w:t>
          </w:r>
          <w:r>
            <w:tab/>
          </w:r>
          <w:r>
            <w:rPr>
              <w:spacing w:val="-5"/>
            </w:rPr>
            <w:t>10</w:t>
          </w:r>
          <w:r>
            <w:rPr>
              <w:spacing w:val="-5"/>
            </w:rPr>
            <w:fldChar w:fldCharType="end"/>
          </w:r>
        </w:p>
        <w:p w14:paraId="2398587F">
          <w:pPr>
            <w:pStyle w:val="15"/>
            <w:numPr>
              <w:ilvl w:val="2"/>
              <w:numId w:val="10"/>
            </w:numPr>
            <w:tabs>
              <w:tab w:val="left" w:pos="1476"/>
              <w:tab w:val="right" w:leader="dot" w:pos="9892"/>
            </w:tabs>
            <w:spacing w:before="123" w:after="0" w:line="240" w:lineRule="auto"/>
            <w:ind w:left="1475" w:right="0" w:hanging="497"/>
            <w:jc w:val="left"/>
          </w:pPr>
          <w:r>
            <w:fldChar w:fldCharType="begin"/>
          </w:r>
          <w:r>
            <w:instrText xml:space="preserve"> HYPERLINK \l "_bookmark28" </w:instrText>
          </w:r>
          <w:r>
            <w:fldChar w:fldCharType="separate"/>
          </w:r>
          <w:r>
            <w:rPr>
              <w:spacing w:val="-2"/>
            </w:rPr>
            <w:t>Stimulus/Response</w:t>
          </w:r>
          <w:r>
            <w:rPr>
              <w:spacing w:val="18"/>
            </w:rPr>
            <w:t xml:space="preserve"> </w:t>
          </w:r>
          <w:r>
            <w:rPr>
              <w:spacing w:val="-2"/>
            </w:rPr>
            <w:t>Sequences</w:t>
          </w:r>
          <w:r>
            <w:tab/>
          </w:r>
          <w:r>
            <w:rPr>
              <w:spacing w:val="-5"/>
            </w:rPr>
            <w:t>10</w:t>
          </w:r>
          <w:r>
            <w:rPr>
              <w:spacing w:val="-5"/>
            </w:rPr>
            <w:fldChar w:fldCharType="end"/>
          </w:r>
        </w:p>
        <w:p w14:paraId="10361743">
          <w:pPr>
            <w:pStyle w:val="15"/>
            <w:numPr>
              <w:ilvl w:val="2"/>
              <w:numId w:val="10"/>
            </w:numPr>
            <w:tabs>
              <w:tab w:val="left" w:pos="1476"/>
              <w:tab w:val="right" w:leader="dot" w:pos="9892"/>
            </w:tabs>
            <w:spacing w:before="120" w:after="0" w:line="240" w:lineRule="auto"/>
            <w:ind w:left="1475" w:right="0" w:hanging="497"/>
            <w:jc w:val="left"/>
          </w:pPr>
          <w:r>
            <w:fldChar w:fldCharType="begin"/>
          </w:r>
          <w:r>
            <w:instrText xml:space="preserve"> HYPERLINK \l "_bookmark29" </w:instrText>
          </w:r>
          <w:r>
            <w:fldChar w:fldCharType="separate"/>
          </w:r>
          <w:r>
            <w:t>Functional</w:t>
          </w:r>
          <w:r>
            <w:rPr>
              <w:spacing w:val="-6"/>
            </w:rPr>
            <w:t xml:space="preserve"> </w:t>
          </w:r>
          <w:r>
            <w:rPr>
              <w:spacing w:val="-2"/>
            </w:rPr>
            <w:t>Requirements</w:t>
          </w:r>
          <w:r>
            <w:tab/>
          </w:r>
          <w:r>
            <w:rPr>
              <w:spacing w:val="-5"/>
            </w:rPr>
            <w:t>10</w:t>
          </w:r>
          <w:r>
            <w:rPr>
              <w:spacing w:val="-5"/>
            </w:rPr>
            <w:fldChar w:fldCharType="end"/>
          </w:r>
        </w:p>
        <w:p w14:paraId="7C9B3C7F">
          <w:pPr>
            <w:pStyle w:val="14"/>
            <w:numPr>
              <w:ilvl w:val="1"/>
              <w:numId w:val="10"/>
            </w:numPr>
            <w:tabs>
              <w:tab w:val="left" w:pos="1092"/>
              <w:tab w:val="right" w:leader="dot" w:pos="9892"/>
            </w:tabs>
            <w:spacing w:before="120" w:after="0" w:line="240" w:lineRule="auto"/>
            <w:ind w:left="1091" w:right="0" w:hanging="331"/>
            <w:jc w:val="left"/>
          </w:pPr>
          <w:r>
            <w:fldChar w:fldCharType="begin"/>
          </w:r>
          <w:r>
            <w:instrText xml:space="preserve"> HYPERLINK \l "_bookmark30" </w:instrText>
          </w:r>
          <w:r>
            <w:fldChar w:fldCharType="separate"/>
          </w:r>
          <w:r>
            <w:t>Issue</w:t>
          </w:r>
          <w:r>
            <w:rPr>
              <w:spacing w:val="-4"/>
            </w:rPr>
            <w:t xml:space="preserve"> </w:t>
          </w:r>
          <w:r>
            <w:t>a</w:t>
          </w:r>
          <w:r>
            <w:rPr>
              <w:spacing w:val="-1"/>
            </w:rPr>
            <w:t xml:space="preserve"> </w:t>
          </w:r>
          <w:r>
            <w:rPr>
              <w:spacing w:val="-4"/>
            </w:rPr>
            <w:t>book</w:t>
          </w:r>
          <w:r>
            <w:tab/>
          </w:r>
          <w:r>
            <w:rPr>
              <w:spacing w:val="-5"/>
            </w:rPr>
            <w:t>10</w:t>
          </w:r>
          <w:r>
            <w:rPr>
              <w:spacing w:val="-5"/>
            </w:rPr>
            <w:fldChar w:fldCharType="end"/>
          </w:r>
        </w:p>
      </w:sdtContent>
    </w:sdt>
    <w:p w14:paraId="602E8E16">
      <w:pPr>
        <w:pStyle w:val="8"/>
        <w:rPr>
          <w:sz w:val="20"/>
        </w:rPr>
      </w:pPr>
    </w:p>
    <w:p w14:paraId="5D21ED6A">
      <w:pPr>
        <w:pStyle w:val="8"/>
        <w:rPr>
          <w:sz w:val="20"/>
        </w:rPr>
      </w:pPr>
    </w:p>
    <w:p w14:paraId="2FC13B2C">
      <w:pPr>
        <w:pStyle w:val="8"/>
        <w:spacing w:before="7"/>
        <w:rPr>
          <w:sz w:val="14"/>
        </w:rPr>
      </w:pPr>
      <w:r>
        <w:pict>
          <v:rect id="docshape38" o:spid="_x0000_s1063" o:spt="1" style="position:absolute;left:0pt;margin-left:70.55pt;margin-top:10.05pt;height:0.45pt;width:470.95pt;mso-position-horizontal-relative:page;mso-wrap-distance-bottom:0pt;mso-wrap-distance-top:0pt;z-index:-251646976;mso-width-relative:page;mso-height-relative:page;" fillcolor="#D9D9D9" filled="t" stroked="f" coordsize="21600,21600">
            <v:path/>
            <v:fill on="t" focussize="0,0"/>
            <v:stroke on="f"/>
            <v:imagedata o:title=""/>
            <o:lock v:ext="edit"/>
            <w10:wrap type="topAndBottom"/>
          </v:rect>
        </w:pict>
      </w:r>
    </w:p>
    <w:p w14:paraId="07FC1B17">
      <w:pPr>
        <w:spacing w:after="0"/>
        <w:rPr>
          <w:sz w:val="14"/>
        </w:rPr>
        <w:sectPr>
          <w:footerReference r:id="rId8" w:type="default"/>
          <w:pgSz w:w="12240" w:h="15840"/>
          <w:pgMar w:top="1460" w:right="640" w:bottom="1200" w:left="90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14:paraId="31A24F47">
      <w:pPr>
        <w:pStyle w:val="17"/>
        <w:numPr>
          <w:ilvl w:val="2"/>
          <w:numId w:val="10"/>
        </w:numPr>
        <w:tabs>
          <w:tab w:val="left" w:pos="1476"/>
          <w:tab w:val="right" w:leader="dot" w:pos="9892"/>
        </w:tabs>
        <w:spacing w:before="40" w:after="0" w:line="240" w:lineRule="auto"/>
        <w:ind w:left="1475" w:right="0" w:hanging="497"/>
        <w:jc w:val="left"/>
        <w:rPr>
          <w:sz w:val="22"/>
        </w:rPr>
      </w:pPr>
      <w:r>
        <w:fldChar w:fldCharType="begin"/>
      </w:r>
      <w:r>
        <w:instrText xml:space="preserve"> HYPERLINK \l "_bookmark31" </w:instrText>
      </w:r>
      <w:r>
        <w:fldChar w:fldCharType="separate"/>
      </w:r>
      <w:r>
        <w:rPr>
          <w:sz w:val="22"/>
        </w:rPr>
        <w:t>Description</w:t>
      </w:r>
      <w:r>
        <w:rPr>
          <w:spacing w:val="-4"/>
          <w:sz w:val="22"/>
        </w:rPr>
        <w:t xml:space="preserve"> </w:t>
      </w:r>
      <w:r>
        <w:rPr>
          <w:sz w:val="22"/>
        </w:rPr>
        <w:t>and</w:t>
      </w:r>
      <w:r>
        <w:rPr>
          <w:spacing w:val="-3"/>
          <w:sz w:val="22"/>
        </w:rPr>
        <w:t xml:space="preserve"> </w:t>
      </w:r>
      <w:r>
        <w:rPr>
          <w:spacing w:val="-2"/>
          <w:sz w:val="22"/>
        </w:rPr>
        <w:t>Priority</w:t>
      </w:r>
      <w:r>
        <w:rPr>
          <w:sz w:val="22"/>
        </w:rPr>
        <w:tab/>
      </w:r>
      <w:r>
        <w:rPr>
          <w:spacing w:val="-5"/>
          <w:sz w:val="22"/>
        </w:rPr>
        <w:t>10</w:t>
      </w:r>
      <w:r>
        <w:rPr>
          <w:spacing w:val="-5"/>
          <w:sz w:val="22"/>
        </w:rPr>
        <w:fldChar w:fldCharType="end"/>
      </w:r>
    </w:p>
    <w:p w14:paraId="3CC8DE5B">
      <w:pPr>
        <w:pStyle w:val="17"/>
        <w:numPr>
          <w:ilvl w:val="2"/>
          <w:numId w:val="10"/>
        </w:numPr>
        <w:tabs>
          <w:tab w:val="left" w:pos="1476"/>
          <w:tab w:val="right" w:leader="dot" w:pos="9892"/>
        </w:tabs>
        <w:spacing w:before="123" w:after="0" w:line="240" w:lineRule="auto"/>
        <w:ind w:left="1475" w:right="0" w:hanging="497"/>
        <w:jc w:val="left"/>
        <w:rPr>
          <w:sz w:val="22"/>
        </w:rPr>
      </w:pPr>
      <w:r>
        <w:fldChar w:fldCharType="begin"/>
      </w:r>
      <w:r>
        <w:instrText xml:space="preserve"> HYPERLINK \l "_bookmark32" </w:instrText>
      </w:r>
      <w:r>
        <w:fldChar w:fldCharType="separate"/>
      </w:r>
      <w:r>
        <w:rPr>
          <w:spacing w:val="-2"/>
          <w:sz w:val="22"/>
        </w:rPr>
        <w:t>Stimulus/Response</w:t>
      </w:r>
      <w:r>
        <w:rPr>
          <w:spacing w:val="18"/>
          <w:sz w:val="22"/>
        </w:rPr>
        <w:t xml:space="preserve"> </w:t>
      </w:r>
      <w:r>
        <w:rPr>
          <w:spacing w:val="-2"/>
          <w:sz w:val="22"/>
        </w:rPr>
        <w:t>Sequences</w:t>
      </w:r>
      <w:r>
        <w:rPr>
          <w:sz w:val="22"/>
        </w:rPr>
        <w:tab/>
      </w:r>
      <w:r>
        <w:rPr>
          <w:spacing w:val="-5"/>
          <w:sz w:val="22"/>
        </w:rPr>
        <w:t>10</w:t>
      </w:r>
      <w:r>
        <w:rPr>
          <w:spacing w:val="-5"/>
          <w:sz w:val="22"/>
        </w:rPr>
        <w:fldChar w:fldCharType="end"/>
      </w:r>
    </w:p>
    <w:p w14:paraId="5F32B03B">
      <w:pPr>
        <w:pStyle w:val="17"/>
        <w:numPr>
          <w:ilvl w:val="2"/>
          <w:numId w:val="10"/>
        </w:numPr>
        <w:tabs>
          <w:tab w:val="left" w:pos="1476"/>
          <w:tab w:val="right" w:leader="dot" w:pos="9892"/>
        </w:tabs>
        <w:spacing w:before="120" w:after="0" w:line="240" w:lineRule="auto"/>
        <w:ind w:left="1475" w:right="0" w:hanging="497"/>
        <w:jc w:val="left"/>
        <w:rPr>
          <w:sz w:val="22"/>
        </w:rPr>
      </w:pPr>
      <w:r>
        <w:fldChar w:fldCharType="begin"/>
      </w:r>
      <w:r>
        <w:instrText xml:space="preserve"> HYPERLINK \l "_bookmark33" </w:instrText>
      </w:r>
      <w:r>
        <w:fldChar w:fldCharType="separate"/>
      </w:r>
      <w:r>
        <w:rPr>
          <w:sz w:val="22"/>
        </w:rPr>
        <w:t>Functional</w:t>
      </w:r>
      <w:r>
        <w:rPr>
          <w:spacing w:val="-6"/>
          <w:sz w:val="22"/>
        </w:rPr>
        <w:t xml:space="preserve"> </w:t>
      </w:r>
      <w:r>
        <w:rPr>
          <w:spacing w:val="-2"/>
          <w:sz w:val="22"/>
        </w:rPr>
        <w:t>Requirements</w:t>
      </w:r>
      <w:r>
        <w:rPr>
          <w:sz w:val="22"/>
        </w:rPr>
        <w:tab/>
      </w:r>
      <w:r>
        <w:rPr>
          <w:spacing w:val="-5"/>
          <w:sz w:val="22"/>
        </w:rPr>
        <w:t>11</w:t>
      </w:r>
      <w:r>
        <w:rPr>
          <w:spacing w:val="-5"/>
          <w:sz w:val="22"/>
        </w:rPr>
        <w:fldChar w:fldCharType="end"/>
      </w:r>
    </w:p>
    <w:p w14:paraId="5984D94E">
      <w:pPr>
        <w:pStyle w:val="17"/>
        <w:numPr>
          <w:ilvl w:val="0"/>
          <w:numId w:val="10"/>
        </w:numPr>
        <w:tabs>
          <w:tab w:val="left" w:pos="759"/>
          <w:tab w:val="right" w:leader="dot" w:pos="9892"/>
        </w:tabs>
        <w:spacing w:before="120" w:after="0" w:line="240" w:lineRule="auto"/>
        <w:ind w:left="758" w:right="0" w:hanging="219"/>
        <w:jc w:val="left"/>
        <w:rPr>
          <w:sz w:val="22"/>
        </w:rPr>
      </w:pPr>
      <w:r>
        <w:fldChar w:fldCharType="begin"/>
      </w:r>
      <w:r>
        <w:instrText xml:space="preserve"> HYPERLINK \l "_bookmark34" </w:instrText>
      </w:r>
      <w:r>
        <w:fldChar w:fldCharType="separate"/>
      </w:r>
      <w:r>
        <w:rPr>
          <w:sz w:val="22"/>
        </w:rPr>
        <w:t>Other</w:t>
      </w:r>
      <w:r>
        <w:rPr>
          <w:spacing w:val="-6"/>
          <w:sz w:val="22"/>
        </w:rPr>
        <w:t xml:space="preserve"> </w:t>
      </w:r>
      <w:r>
        <w:rPr>
          <w:sz w:val="22"/>
        </w:rPr>
        <w:t>Non-functional</w:t>
      </w:r>
      <w:r>
        <w:rPr>
          <w:spacing w:val="-6"/>
          <w:sz w:val="22"/>
        </w:rPr>
        <w:t xml:space="preserve"> </w:t>
      </w:r>
      <w:r>
        <w:rPr>
          <w:spacing w:val="-2"/>
          <w:sz w:val="22"/>
        </w:rPr>
        <w:t>Requirements</w:t>
      </w:r>
      <w:r>
        <w:rPr>
          <w:sz w:val="22"/>
        </w:rPr>
        <w:tab/>
      </w:r>
      <w:r>
        <w:rPr>
          <w:spacing w:val="-5"/>
          <w:sz w:val="22"/>
        </w:rPr>
        <w:t>11</w:t>
      </w:r>
      <w:r>
        <w:rPr>
          <w:spacing w:val="-5"/>
          <w:sz w:val="22"/>
        </w:rPr>
        <w:fldChar w:fldCharType="end"/>
      </w:r>
    </w:p>
    <w:p w14:paraId="3E76BA9A">
      <w:pPr>
        <w:pStyle w:val="17"/>
        <w:numPr>
          <w:ilvl w:val="1"/>
          <w:numId w:val="10"/>
        </w:numPr>
        <w:tabs>
          <w:tab w:val="left" w:pos="1102"/>
          <w:tab w:val="right" w:leader="dot" w:pos="9892"/>
        </w:tabs>
        <w:spacing w:before="123" w:after="0" w:line="240" w:lineRule="auto"/>
        <w:ind w:left="1102" w:right="0" w:hanging="341"/>
        <w:jc w:val="left"/>
        <w:rPr>
          <w:sz w:val="22"/>
        </w:rPr>
      </w:pPr>
      <w:r>
        <w:fldChar w:fldCharType="begin"/>
      </w:r>
      <w:r>
        <w:instrText xml:space="preserve"> HYPERLINK \l "_bookmark35" </w:instrText>
      </w:r>
      <w:r>
        <w:fldChar w:fldCharType="separate"/>
      </w:r>
      <w:r>
        <w:rPr>
          <w:sz w:val="22"/>
        </w:rPr>
        <w:t>Performance</w:t>
      </w:r>
      <w:r>
        <w:rPr>
          <w:spacing w:val="-8"/>
          <w:sz w:val="22"/>
        </w:rPr>
        <w:t xml:space="preserve"> </w:t>
      </w:r>
      <w:r>
        <w:rPr>
          <w:spacing w:val="-2"/>
          <w:sz w:val="22"/>
        </w:rPr>
        <w:t>Requirements</w:t>
      </w:r>
      <w:r>
        <w:rPr>
          <w:sz w:val="22"/>
        </w:rPr>
        <w:tab/>
      </w:r>
      <w:r>
        <w:rPr>
          <w:spacing w:val="-5"/>
          <w:sz w:val="22"/>
        </w:rPr>
        <w:t>11</w:t>
      </w:r>
      <w:r>
        <w:rPr>
          <w:spacing w:val="-5"/>
          <w:sz w:val="22"/>
        </w:rPr>
        <w:fldChar w:fldCharType="end"/>
      </w:r>
    </w:p>
    <w:p w14:paraId="5401B1E4">
      <w:pPr>
        <w:pStyle w:val="17"/>
        <w:numPr>
          <w:ilvl w:val="1"/>
          <w:numId w:val="10"/>
        </w:numPr>
        <w:tabs>
          <w:tab w:val="left" w:pos="1092"/>
          <w:tab w:val="right" w:leader="dot" w:pos="9892"/>
        </w:tabs>
        <w:spacing w:before="120" w:after="0" w:line="240" w:lineRule="auto"/>
        <w:ind w:left="1091" w:right="0" w:hanging="331"/>
        <w:jc w:val="left"/>
        <w:rPr>
          <w:sz w:val="22"/>
        </w:rPr>
      </w:pPr>
      <w:r>
        <w:fldChar w:fldCharType="begin"/>
      </w:r>
      <w:r>
        <w:instrText xml:space="preserve"> HYPERLINK \l "_bookmark36" </w:instrText>
      </w:r>
      <w:r>
        <w:fldChar w:fldCharType="separate"/>
      </w:r>
      <w:r>
        <w:rPr>
          <w:sz w:val="22"/>
        </w:rPr>
        <w:t>Safety</w:t>
      </w:r>
      <w:r>
        <w:rPr>
          <w:spacing w:val="-9"/>
          <w:sz w:val="22"/>
        </w:rPr>
        <w:t xml:space="preserve"> </w:t>
      </w:r>
      <w:r>
        <w:rPr>
          <w:spacing w:val="-2"/>
          <w:sz w:val="22"/>
        </w:rPr>
        <w:t>Requirements</w:t>
      </w:r>
      <w:r>
        <w:rPr>
          <w:sz w:val="22"/>
        </w:rPr>
        <w:tab/>
      </w:r>
      <w:r>
        <w:rPr>
          <w:spacing w:val="-5"/>
          <w:sz w:val="22"/>
        </w:rPr>
        <w:t>11</w:t>
      </w:r>
      <w:r>
        <w:rPr>
          <w:spacing w:val="-5"/>
          <w:sz w:val="22"/>
        </w:rPr>
        <w:fldChar w:fldCharType="end"/>
      </w:r>
    </w:p>
    <w:p w14:paraId="7D5FBEA7">
      <w:pPr>
        <w:pStyle w:val="17"/>
        <w:numPr>
          <w:ilvl w:val="1"/>
          <w:numId w:val="10"/>
        </w:numPr>
        <w:tabs>
          <w:tab w:val="left" w:pos="1092"/>
          <w:tab w:val="right" w:leader="dot" w:pos="9892"/>
        </w:tabs>
        <w:spacing w:before="123" w:after="0" w:line="240" w:lineRule="auto"/>
        <w:ind w:left="1091" w:right="0" w:hanging="331"/>
        <w:jc w:val="left"/>
        <w:rPr>
          <w:sz w:val="22"/>
        </w:rPr>
      </w:pPr>
      <w:r>
        <w:fldChar w:fldCharType="begin"/>
      </w:r>
      <w:r>
        <w:instrText xml:space="preserve"> HYPERLINK \l "_bookmark37" </w:instrText>
      </w:r>
      <w:r>
        <w:fldChar w:fldCharType="separate"/>
      </w:r>
      <w:r>
        <w:rPr>
          <w:sz w:val="22"/>
        </w:rPr>
        <w:t>Security</w:t>
      </w:r>
      <w:r>
        <w:rPr>
          <w:spacing w:val="-9"/>
          <w:sz w:val="22"/>
        </w:rPr>
        <w:t xml:space="preserve"> </w:t>
      </w:r>
      <w:r>
        <w:rPr>
          <w:spacing w:val="-2"/>
          <w:sz w:val="22"/>
        </w:rPr>
        <w:t>Requirements</w:t>
      </w:r>
      <w:r>
        <w:rPr>
          <w:sz w:val="22"/>
        </w:rPr>
        <w:tab/>
      </w:r>
      <w:r>
        <w:rPr>
          <w:spacing w:val="-5"/>
          <w:sz w:val="22"/>
        </w:rPr>
        <w:t>12</w:t>
      </w:r>
      <w:r>
        <w:rPr>
          <w:spacing w:val="-5"/>
          <w:sz w:val="22"/>
        </w:rPr>
        <w:fldChar w:fldCharType="end"/>
      </w:r>
    </w:p>
    <w:p w14:paraId="2CABB35A">
      <w:pPr>
        <w:pStyle w:val="17"/>
        <w:numPr>
          <w:ilvl w:val="1"/>
          <w:numId w:val="10"/>
        </w:numPr>
        <w:tabs>
          <w:tab w:val="left" w:pos="1092"/>
          <w:tab w:val="right" w:leader="dot" w:pos="9892"/>
        </w:tabs>
        <w:spacing w:before="121" w:after="0" w:line="240" w:lineRule="auto"/>
        <w:ind w:left="1091" w:right="0" w:hanging="331"/>
        <w:jc w:val="left"/>
        <w:rPr>
          <w:sz w:val="22"/>
        </w:rPr>
      </w:pPr>
      <w:r>
        <w:fldChar w:fldCharType="begin"/>
      </w:r>
      <w:r>
        <w:instrText xml:space="preserve"> HYPERLINK \l "_bookmark38" </w:instrText>
      </w:r>
      <w:r>
        <w:fldChar w:fldCharType="separate"/>
      </w:r>
      <w:r>
        <w:rPr>
          <w:sz w:val="22"/>
        </w:rPr>
        <w:t>Software</w:t>
      </w:r>
      <w:r>
        <w:rPr>
          <w:spacing w:val="-6"/>
          <w:sz w:val="22"/>
        </w:rPr>
        <w:t xml:space="preserve"> </w:t>
      </w:r>
      <w:r>
        <w:rPr>
          <w:sz w:val="22"/>
        </w:rPr>
        <w:t>Quality</w:t>
      </w:r>
      <w:r>
        <w:rPr>
          <w:spacing w:val="-5"/>
          <w:sz w:val="22"/>
        </w:rPr>
        <w:t xml:space="preserve"> </w:t>
      </w:r>
      <w:r>
        <w:rPr>
          <w:spacing w:val="-2"/>
          <w:sz w:val="22"/>
        </w:rPr>
        <w:t>Attributes</w:t>
      </w:r>
      <w:r>
        <w:rPr>
          <w:sz w:val="22"/>
        </w:rPr>
        <w:tab/>
      </w:r>
      <w:r>
        <w:rPr>
          <w:spacing w:val="-5"/>
          <w:sz w:val="22"/>
        </w:rPr>
        <w:t>12</w:t>
      </w:r>
      <w:r>
        <w:rPr>
          <w:spacing w:val="-5"/>
          <w:sz w:val="22"/>
        </w:rPr>
        <w:fldChar w:fldCharType="end"/>
      </w:r>
    </w:p>
    <w:p w14:paraId="536DB1B3">
      <w:pPr>
        <w:pStyle w:val="17"/>
        <w:numPr>
          <w:ilvl w:val="1"/>
          <w:numId w:val="10"/>
        </w:numPr>
        <w:tabs>
          <w:tab w:val="left" w:pos="1092"/>
          <w:tab w:val="right" w:leader="dot" w:pos="9892"/>
        </w:tabs>
        <w:spacing w:before="120" w:after="0" w:line="240" w:lineRule="auto"/>
        <w:ind w:left="1091" w:right="0" w:hanging="331"/>
        <w:jc w:val="left"/>
        <w:rPr>
          <w:sz w:val="22"/>
        </w:rPr>
      </w:pPr>
      <w:r>
        <w:fldChar w:fldCharType="begin"/>
      </w:r>
      <w:r>
        <w:instrText xml:space="preserve"> HYPERLINK \l "_bookmark39" </w:instrText>
      </w:r>
      <w:r>
        <w:fldChar w:fldCharType="separate"/>
      </w:r>
      <w:r>
        <w:rPr>
          <w:sz w:val="22"/>
        </w:rPr>
        <w:t>Business</w:t>
      </w:r>
      <w:r>
        <w:rPr>
          <w:spacing w:val="-8"/>
          <w:sz w:val="22"/>
        </w:rPr>
        <w:t xml:space="preserve"> </w:t>
      </w:r>
      <w:r>
        <w:rPr>
          <w:spacing w:val="-2"/>
          <w:sz w:val="22"/>
        </w:rPr>
        <w:t>Rules</w:t>
      </w:r>
      <w:r>
        <w:rPr>
          <w:sz w:val="22"/>
        </w:rPr>
        <w:tab/>
      </w:r>
      <w:r>
        <w:rPr>
          <w:spacing w:val="-5"/>
          <w:sz w:val="22"/>
        </w:rPr>
        <w:t>12</w:t>
      </w:r>
      <w:r>
        <w:rPr>
          <w:spacing w:val="-5"/>
          <w:sz w:val="22"/>
        </w:rPr>
        <w:fldChar w:fldCharType="end"/>
      </w:r>
    </w:p>
    <w:p w14:paraId="47C630C0">
      <w:pPr>
        <w:pStyle w:val="17"/>
        <w:numPr>
          <w:ilvl w:val="0"/>
          <w:numId w:val="10"/>
        </w:numPr>
        <w:tabs>
          <w:tab w:val="left" w:pos="759"/>
          <w:tab w:val="right" w:leader="dot" w:pos="9892"/>
        </w:tabs>
        <w:spacing w:before="123" w:after="0" w:line="240" w:lineRule="auto"/>
        <w:ind w:left="758" w:right="0" w:hanging="219"/>
        <w:jc w:val="left"/>
        <w:rPr>
          <w:sz w:val="22"/>
        </w:rPr>
      </w:pPr>
      <w:r>
        <w:fldChar w:fldCharType="begin"/>
      </w:r>
      <w:r>
        <w:instrText xml:space="preserve"> HYPERLINK \l "_bookmark40" </w:instrText>
      </w:r>
      <w:r>
        <w:fldChar w:fldCharType="separate"/>
      </w:r>
      <w:r>
        <w:rPr>
          <w:sz w:val="22"/>
        </w:rPr>
        <w:t>Other</w:t>
      </w:r>
      <w:r>
        <w:rPr>
          <w:spacing w:val="-6"/>
          <w:sz w:val="22"/>
        </w:rPr>
        <w:t xml:space="preserve"> </w:t>
      </w:r>
      <w:r>
        <w:rPr>
          <w:spacing w:val="-2"/>
          <w:sz w:val="22"/>
        </w:rPr>
        <w:t>Requirements</w:t>
      </w:r>
      <w:r>
        <w:rPr>
          <w:sz w:val="22"/>
        </w:rPr>
        <w:tab/>
      </w:r>
      <w:r>
        <w:rPr>
          <w:spacing w:val="-5"/>
          <w:sz w:val="22"/>
        </w:rPr>
        <w:t>13</w:t>
      </w:r>
      <w:r>
        <w:rPr>
          <w:spacing w:val="-5"/>
          <w:sz w:val="22"/>
        </w:rPr>
        <w:fldChar w:fldCharType="end"/>
      </w:r>
    </w:p>
    <w:p w14:paraId="4192EF0E">
      <w:pPr>
        <w:pStyle w:val="8"/>
        <w:tabs>
          <w:tab w:val="right" w:leader="dot" w:pos="9892"/>
        </w:tabs>
        <w:spacing w:before="120"/>
        <w:ind w:left="540"/>
      </w:pPr>
      <w:r>
        <w:fldChar w:fldCharType="begin"/>
      </w:r>
      <w:r>
        <w:instrText xml:space="preserve"> HYPERLINK \l "_bookmark41" </w:instrText>
      </w:r>
      <w:r>
        <w:fldChar w:fldCharType="separate"/>
      </w:r>
      <w:r>
        <w:t>Appendix</w:t>
      </w:r>
      <w:r>
        <w:rPr>
          <w:spacing w:val="-4"/>
        </w:rPr>
        <w:t xml:space="preserve"> </w:t>
      </w:r>
      <w:r>
        <w:rPr>
          <w:spacing w:val="-5"/>
        </w:rPr>
        <w:t>A:</w:t>
      </w:r>
      <w:r>
        <w:tab/>
      </w:r>
      <w:r>
        <w:rPr>
          <w:spacing w:val="-5"/>
        </w:rPr>
        <w:t>14</w:t>
      </w:r>
      <w:r>
        <w:rPr>
          <w:spacing w:val="-5"/>
        </w:rPr>
        <w:fldChar w:fldCharType="end"/>
      </w:r>
    </w:p>
    <w:p w14:paraId="7395F9DC">
      <w:pPr>
        <w:pStyle w:val="8"/>
        <w:tabs>
          <w:tab w:val="right" w:leader="dot" w:pos="9892"/>
        </w:tabs>
        <w:spacing w:before="123"/>
        <w:ind w:left="540"/>
      </w:pPr>
      <w:r>
        <w:fldChar w:fldCharType="begin"/>
      </w:r>
      <w:r>
        <w:instrText xml:space="preserve"> HYPERLINK \l "_bookmark42" </w:instrText>
      </w:r>
      <w:r>
        <w:fldChar w:fldCharType="separate"/>
      </w:r>
      <w:r>
        <w:t>Appendix</w:t>
      </w:r>
      <w:r>
        <w:rPr>
          <w:spacing w:val="-4"/>
        </w:rPr>
        <w:t xml:space="preserve"> </w:t>
      </w:r>
      <w:r>
        <w:rPr>
          <w:spacing w:val="-5"/>
        </w:rPr>
        <w:t>B:</w:t>
      </w:r>
      <w:r>
        <w:tab/>
      </w:r>
      <w:r>
        <w:rPr>
          <w:spacing w:val="-5"/>
        </w:rPr>
        <w:t>15</w:t>
      </w:r>
      <w:r>
        <w:rPr>
          <w:spacing w:val="-5"/>
        </w:rPr>
        <w:fldChar w:fldCharType="end"/>
      </w:r>
    </w:p>
    <w:p w14:paraId="54AD0EF4">
      <w:pPr>
        <w:pStyle w:val="8"/>
        <w:rPr>
          <w:sz w:val="20"/>
        </w:rPr>
      </w:pPr>
    </w:p>
    <w:p w14:paraId="4866E77D">
      <w:pPr>
        <w:pStyle w:val="8"/>
        <w:rPr>
          <w:sz w:val="20"/>
        </w:rPr>
      </w:pPr>
    </w:p>
    <w:p w14:paraId="046B0023">
      <w:pPr>
        <w:pStyle w:val="8"/>
        <w:rPr>
          <w:sz w:val="20"/>
        </w:rPr>
      </w:pPr>
    </w:p>
    <w:p w14:paraId="5846F1D4">
      <w:pPr>
        <w:pStyle w:val="8"/>
        <w:rPr>
          <w:sz w:val="20"/>
        </w:rPr>
      </w:pPr>
    </w:p>
    <w:p w14:paraId="4D9E6C54">
      <w:pPr>
        <w:pStyle w:val="8"/>
        <w:rPr>
          <w:sz w:val="20"/>
        </w:rPr>
      </w:pPr>
    </w:p>
    <w:p w14:paraId="6A220960">
      <w:pPr>
        <w:pStyle w:val="8"/>
        <w:rPr>
          <w:sz w:val="20"/>
        </w:rPr>
      </w:pPr>
    </w:p>
    <w:p w14:paraId="5FADB5DD">
      <w:pPr>
        <w:pStyle w:val="8"/>
        <w:rPr>
          <w:sz w:val="20"/>
        </w:rPr>
      </w:pPr>
    </w:p>
    <w:p w14:paraId="169A3512">
      <w:pPr>
        <w:pStyle w:val="8"/>
        <w:rPr>
          <w:sz w:val="20"/>
        </w:rPr>
      </w:pPr>
    </w:p>
    <w:p w14:paraId="375DCFCD">
      <w:pPr>
        <w:pStyle w:val="8"/>
        <w:rPr>
          <w:sz w:val="20"/>
        </w:rPr>
      </w:pPr>
    </w:p>
    <w:p w14:paraId="1797D731">
      <w:pPr>
        <w:pStyle w:val="8"/>
        <w:rPr>
          <w:sz w:val="20"/>
        </w:rPr>
      </w:pPr>
    </w:p>
    <w:p w14:paraId="1A08532A">
      <w:pPr>
        <w:pStyle w:val="8"/>
        <w:rPr>
          <w:sz w:val="20"/>
        </w:rPr>
      </w:pPr>
    </w:p>
    <w:p w14:paraId="30D0CE4B">
      <w:pPr>
        <w:pStyle w:val="8"/>
        <w:rPr>
          <w:sz w:val="20"/>
        </w:rPr>
      </w:pPr>
    </w:p>
    <w:p w14:paraId="2806DD76">
      <w:pPr>
        <w:pStyle w:val="8"/>
        <w:rPr>
          <w:sz w:val="20"/>
        </w:rPr>
      </w:pPr>
    </w:p>
    <w:p w14:paraId="50F797AC">
      <w:pPr>
        <w:pStyle w:val="8"/>
        <w:rPr>
          <w:sz w:val="20"/>
        </w:rPr>
      </w:pPr>
    </w:p>
    <w:p w14:paraId="38FFD3B9">
      <w:pPr>
        <w:pStyle w:val="8"/>
        <w:rPr>
          <w:sz w:val="20"/>
        </w:rPr>
      </w:pPr>
    </w:p>
    <w:p w14:paraId="7146B6BA">
      <w:pPr>
        <w:pStyle w:val="8"/>
        <w:rPr>
          <w:sz w:val="20"/>
        </w:rPr>
      </w:pPr>
    </w:p>
    <w:p w14:paraId="26A8B95D">
      <w:pPr>
        <w:pStyle w:val="8"/>
        <w:rPr>
          <w:sz w:val="20"/>
        </w:rPr>
      </w:pPr>
    </w:p>
    <w:p w14:paraId="0900A5CD">
      <w:pPr>
        <w:pStyle w:val="8"/>
        <w:rPr>
          <w:sz w:val="20"/>
        </w:rPr>
      </w:pPr>
    </w:p>
    <w:p w14:paraId="256DABA8">
      <w:pPr>
        <w:pStyle w:val="8"/>
        <w:rPr>
          <w:sz w:val="20"/>
        </w:rPr>
      </w:pPr>
    </w:p>
    <w:p w14:paraId="3891F29C">
      <w:pPr>
        <w:pStyle w:val="8"/>
        <w:rPr>
          <w:sz w:val="20"/>
        </w:rPr>
      </w:pPr>
    </w:p>
    <w:p w14:paraId="3569A8C3">
      <w:pPr>
        <w:pStyle w:val="8"/>
        <w:rPr>
          <w:sz w:val="20"/>
        </w:rPr>
      </w:pPr>
    </w:p>
    <w:p w14:paraId="7D97956D">
      <w:pPr>
        <w:pStyle w:val="8"/>
        <w:rPr>
          <w:sz w:val="20"/>
        </w:rPr>
      </w:pPr>
    </w:p>
    <w:p w14:paraId="3009EFA8">
      <w:pPr>
        <w:spacing w:after="0"/>
        <w:rPr>
          <w:sz w:val="16"/>
        </w:rPr>
        <w:sectPr>
          <w:footerReference r:id="rId9" w:type="default"/>
          <w:pgSz w:w="12240" w:h="15840"/>
          <w:pgMar w:top="1820" w:right="640" w:bottom="280" w:left="900" w:header="0" w:footer="0" w:gutter="0"/>
          <w:pgBorders w:offsetFrom="page">
            <w:top w:val="single" w:color="000000" w:sz="4" w:space="24"/>
            <w:left w:val="single" w:color="000000" w:sz="4" w:space="24"/>
            <w:bottom w:val="single" w:color="000000" w:sz="4" w:space="24"/>
            <w:right w:val="single" w:color="000000" w:sz="4" w:space="24"/>
          </w:pgBorders>
          <w:cols w:space="720" w:num="1"/>
        </w:sectPr>
      </w:pPr>
      <w:bookmarkStart w:id="41" w:name="_GoBack"/>
      <w:bookmarkEnd w:id="41"/>
    </w:p>
    <w:p w14:paraId="1BD50259">
      <w:pPr>
        <w:pStyle w:val="3"/>
        <w:numPr>
          <w:ilvl w:val="0"/>
          <w:numId w:val="12"/>
        </w:numPr>
        <w:tabs>
          <w:tab w:val="left" w:pos="762"/>
        </w:tabs>
        <w:spacing w:before="40" w:after="0" w:line="240" w:lineRule="auto"/>
        <w:ind w:left="761" w:right="0" w:hanging="222"/>
        <w:jc w:val="left"/>
      </w:pPr>
      <w:bookmarkStart w:id="0" w:name="_bookmark0"/>
      <w:bookmarkEnd w:id="0"/>
      <w:r>
        <w:rPr>
          <w:spacing w:val="-2"/>
        </w:rPr>
        <w:t>Introduction</w:t>
      </w:r>
    </w:p>
    <w:p w14:paraId="055B1F42">
      <w:pPr>
        <w:pStyle w:val="3"/>
        <w:numPr>
          <w:ilvl w:val="1"/>
          <w:numId w:val="12"/>
        </w:numPr>
        <w:tabs>
          <w:tab w:val="left" w:pos="859"/>
        </w:tabs>
        <w:spacing w:before="180" w:after="0" w:line="240" w:lineRule="auto"/>
        <w:ind w:left="993" w:leftChars="0" w:right="0" w:hanging="333" w:firstLineChars="0"/>
        <w:jc w:val="left"/>
      </w:pPr>
      <w:bookmarkStart w:id="1" w:name="_bookmark1"/>
      <w:bookmarkEnd w:id="1"/>
      <w:r>
        <w:rPr>
          <w:spacing w:val="-2"/>
        </w:rPr>
        <w:t>Purpose</w:t>
      </w:r>
    </w:p>
    <w:p w14:paraId="5D3F75C7">
      <w:pPr>
        <w:pStyle w:val="8"/>
        <w:spacing w:before="181" w:line="259" w:lineRule="auto"/>
        <w:ind w:left="1255" w:right="824" w:hanging="10"/>
      </w:pPr>
      <w:r>
        <w:t>The purpose of this application is to Create a platform resembling an e-commerce website where users can browse, borrow, and manage books online. This document gives a detailed description</w:t>
      </w:r>
      <w:r>
        <w:rPr>
          <w:spacing w:val="-2"/>
        </w:rPr>
        <w:t xml:space="preserve"> </w:t>
      </w:r>
      <w:r>
        <w:t>of</w:t>
      </w:r>
      <w:r>
        <w:rPr>
          <w:spacing w:val="-1"/>
        </w:rPr>
        <w:t xml:space="preserve"> </w:t>
      </w:r>
      <w:r>
        <w:t>the</w:t>
      </w:r>
      <w:r>
        <w:rPr>
          <w:spacing w:val="-1"/>
        </w:rPr>
        <w:t xml:space="preserve"> </w:t>
      </w:r>
      <w:r>
        <w:t>library management system according to the client’s</w:t>
      </w:r>
      <w:r>
        <w:rPr>
          <w:spacing w:val="-1"/>
        </w:rPr>
        <w:t xml:space="preserve"> </w:t>
      </w:r>
      <w:r>
        <w:t>mentioned</w:t>
      </w:r>
      <w:r>
        <w:rPr>
          <w:spacing w:val="-1"/>
        </w:rPr>
        <w:t xml:space="preserve"> </w:t>
      </w:r>
      <w:r>
        <w:t>way. This system manages the library participants. This system manages the books that the library</w:t>
      </w:r>
      <w:r>
        <w:rPr>
          <w:spacing w:val="40"/>
        </w:rPr>
        <w:t xml:space="preserve"> </w:t>
      </w:r>
      <w:r>
        <w:t>has and the borrowed ones. Readers can see what the available books are and can also reserve books</w:t>
      </w:r>
      <w:r>
        <w:rPr>
          <w:spacing w:val="-2"/>
        </w:rPr>
        <w:t xml:space="preserve"> </w:t>
      </w:r>
      <w:r>
        <w:t>without</w:t>
      </w:r>
      <w:r>
        <w:rPr>
          <w:spacing w:val="-4"/>
        </w:rPr>
        <w:t xml:space="preserve"> </w:t>
      </w:r>
      <w:r>
        <w:t>physically</w:t>
      </w:r>
      <w:r>
        <w:rPr>
          <w:spacing w:val="-2"/>
        </w:rPr>
        <w:t xml:space="preserve"> </w:t>
      </w:r>
      <w:r>
        <w:t>visiting the</w:t>
      </w:r>
      <w:r>
        <w:rPr>
          <w:spacing w:val="-2"/>
        </w:rPr>
        <w:t xml:space="preserve"> </w:t>
      </w:r>
      <w:r>
        <w:t>library.</w:t>
      </w:r>
      <w:r>
        <w:rPr>
          <w:spacing w:val="-2"/>
        </w:rPr>
        <w:t xml:space="preserve"> </w:t>
      </w:r>
      <w:r>
        <w:t>All</w:t>
      </w:r>
      <w:r>
        <w:rPr>
          <w:spacing w:val="-2"/>
        </w:rPr>
        <w:t xml:space="preserve"> </w:t>
      </w:r>
      <w:r>
        <w:t>the</w:t>
      </w:r>
      <w:r>
        <w:rPr>
          <w:spacing w:val="-5"/>
        </w:rPr>
        <w:t xml:space="preserve"> </w:t>
      </w:r>
      <w:r>
        <w:t>activities</w:t>
      </w:r>
      <w:r>
        <w:rPr>
          <w:spacing w:val="-2"/>
        </w:rPr>
        <w:t xml:space="preserve"> </w:t>
      </w:r>
      <w:r>
        <w:t>inside</w:t>
      </w:r>
      <w:r>
        <w:rPr>
          <w:spacing w:val="-4"/>
        </w:rPr>
        <w:t xml:space="preserve"> </w:t>
      </w:r>
      <w:r>
        <w:t>the</w:t>
      </w:r>
      <w:r>
        <w:rPr>
          <w:spacing w:val="-2"/>
        </w:rPr>
        <w:t xml:space="preserve"> </w:t>
      </w:r>
      <w:r>
        <w:t>library</w:t>
      </w:r>
      <w:r>
        <w:rPr>
          <w:spacing w:val="-4"/>
        </w:rPr>
        <w:t xml:space="preserve"> </w:t>
      </w:r>
      <w:r>
        <w:t>can</w:t>
      </w:r>
      <w:r>
        <w:rPr>
          <w:spacing w:val="-2"/>
        </w:rPr>
        <w:t xml:space="preserve"> </w:t>
      </w:r>
      <w:r>
        <w:t>be</w:t>
      </w:r>
      <w:r>
        <w:rPr>
          <w:spacing w:val="-1"/>
        </w:rPr>
        <w:t xml:space="preserve"> </w:t>
      </w:r>
      <w:r>
        <w:t>maintained through this system. This application was developed after a number of research studies.</w:t>
      </w:r>
    </w:p>
    <w:p w14:paraId="1A9CB65D">
      <w:pPr>
        <w:pStyle w:val="8"/>
      </w:pPr>
    </w:p>
    <w:p w14:paraId="3D825FB1">
      <w:pPr>
        <w:pStyle w:val="8"/>
        <w:spacing w:before="2"/>
        <w:rPr>
          <w:sz w:val="27"/>
        </w:rPr>
      </w:pPr>
    </w:p>
    <w:p w14:paraId="29337489">
      <w:pPr>
        <w:pStyle w:val="3"/>
        <w:numPr>
          <w:ilvl w:val="1"/>
          <w:numId w:val="12"/>
        </w:numPr>
        <w:tabs>
          <w:tab w:val="left" w:pos="859"/>
        </w:tabs>
        <w:spacing w:before="0" w:after="0" w:line="240" w:lineRule="auto"/>
        <w:ind w:left="993" w:leftChars="0" w:right="0" w:hanging="333" w:firstLineChars="0"/>
        <w:jc w:val="left"/>
      </w:pPr>
      <w:bookmarkStart w:id="2" w:name="_bookmark2"/>
      <w:bookmarkEnd w:id="2"/>
      <w:r>
        <w:t>Document</w:t>
      </w:r>
      <w:r>
        <w:rPr>
          <w:spacing w:val="-10"/>
        </w:rPr>
        <w:t xml:space="preserve"> </w:t>
      </w:r>
      <w:r>
        <w:rPr>
          <w:spacing w:val="-2"/>
        </w:rPr>
        <w:t>Conventions</w:t>
      </w:r>
    </w:p>
    <w:p w14:paraId="0D7A5E40">
      <w:pPr>
        <w:pStyle w:val="8"/>
        <w:spacing w:before="180"/>
        <w:ind w:left="1246"/>
      </w:pPr>
      <w:r>
        <w:t>IEEE</w:t>
      </w:r>
      <w:r>
        <w:rPr>
          <w:spacing w:val="-4"/>
        </w:rPr>
        <w:t xml:space="preserve"> </w:t>
      </w:r>
      <w:r>
        <w:t>standards</w:t>
      </w:r>
      <w:r>
        <w:rPr>
          <w:spacing w:val="-4"/>
        </w:rPr>
        <w:t xml:space="preserve"> </w:t>
      </w:r>
      <w:r>
        <w:t>are</w:t>
      </w:r>
      <w:r>
        <w:rPr>
          <w:spacing w:val="-3"/>
        </w:rPr>
        <w:t xml:space="preserve"> </w:t>
      </w:r>
      <w:r>
        <w:rPr>
          <w:spacing w:val="-2"/>
        </w:rPr>
        <w:t>followed.</w:t>
      </w:r>
    </w:p>
    <w:p w14:paraId="1A553B87">
      <w:pPr>
        <w:pStyle w:val="17"/>
        <w:numPr>
          <w:ilvl w:val="0"/>
          <w:numId w:val="13"/>
        </w:numPr>
        <w:tabs>
          <w:tab w:val="left" w:pos="1965"/>
          <w:tab w:val="left" w:pos="1966"/>
          <w:tab w:val="left" w:pos="3471"/>
        </w:tabs>
        <w:spacing w:before="180" w:after="0" w:line="240" w:lineRule="auto"/>
        <w:ind w:left="1966" w:right="0" w:hanging="360"/>
        <w:jc w:val="left"/>
        <w:rPr>
          <w:sz w:val="22"/>
        </w:rPr>
      </w:pPr>
      <w:r>
        <w:rPr>
          <w:sz w:val="22"/>
        </w:rPr>
        <w:t>Main</w:t>
      </w:r>
      <w:r>
        <w:rPr>
          <w:spacing w:val="-2"/>
          <w:sz w:val="22"/>
        </w:rPr>
        <w:t xml:space="preserve"> heading:</w:t>
      </w:r>
      <w:r>
        <w:rPr>
          <w:sz w:val="22"/>
        </w:rPr>
        <w:tab/>
      </w:r>
      <w:r>
        <w:rPr>
          <w:sz w:val="22"/>
        </w:rPr>
        <w:t>Calibri,</w:t>
      </w:r>
      <w:r>
        <w:rPr>
          <w:spacing w:val="-6"/>
          <w:sz w:val="22"/>
        </w:rPr>
        <w:t xml:space="preserve"> </w:t>
      </w:r>
      <w:r>
        <w:rPr>
          <w:spacing w:val="-4"/>
          <w:sz w:val="22"/>
        </w:rPr>
        <w:t>Bold</w:t>
      </w:r>
    </w:p>
    <w:p w14:paraId="7E42C3C6">
      <w:pPr>
        <w:pStyle w:val="17"/>
        <w:numPr>
          <w:ilvl w:val="0"/>
          <w:numId w:val="13"/>
        </w:numPr>
        <w:tabs>
          <w:tab w:val="left" w:pos="1965"/>
          <w:tab w:val="left" w:pos="1966"/>
          <w:tab w:val="left" w:pos="3471"/>
        </w:tabs>
        <w:spacing w:before="22" w:after="0" w:line="240" w:lineRule="auto"/>
        <w:ind w:left="1966" w:right="0" w:hanging="360"/>
        <w:jc w:val="left"/>
        <w:rPr>
          <w:sz w:val="22"/>
        </w:rPr>
      </w:pPr>
      <w:r>
        <w:rPr>
          <w:spacing w:val="-2"/>
          <w:sz w:val="22"/>
        </w:rPr>
        <w:t>Sub-heading:</w:t>
      </w:r>
      <w:r>
        <w:rPr>
          <w:sz w:val="22"/>
        </w:rPr>
        <w:tab/>
      </w:r>
      <w:r>
        <w:rPr>
          <w:sz w:val="22"/>
        </w:rPr>
        <w:t>Calibri,</w:t>
      </w:r>
      <w:r>
        <w:rPr>
          <w:spacing w:val="-6"/>
          <w:sz w:val="22"/>
        </w:rPr>
        <w:t xml:space="preserve"> </w:t>
      </w:r>
      <w:r>
        <w:rPr>
          <w:spacing w:val="-4"/>
          <w:sz w:val="22"/>
        </w:rPr>
        <w:t>Bold</w:t>
      </w:r>
    </w:p>
    <w:p w14:paraId="5BFB8293">
      <w:pPr>
        <w:pStyle w:val="17"/>
        <w:numPr>
          <w:ilvl w:val="0"/>
          <w:numId w:val="13"/>
        </w:numPr>
        <w:tabs>
          <w:tab w:val="left" w:pos="1965"/>
          <w:tab w:val="left" w:pos="1966"/>
          <w:tab w:val="left" w:pos="3471"/>
        </w:tabs>
        <w:spacing w:before="20" w:after="0" w:line="240" w:lineRule="auto"/>
        <w:ind w:left="1966" w:right="0" w:hanging="360"/>
        <w:jc w:val="left"/>
        <w:rPr>
          <w:sz w:val="22"/>
        </w:rPr>
      </w:pPr>
      <w:r>
        <w:rPr>
          <w:sz w:val="22"/>
        </w:rPr>
        <w:t>Main</w:t>
      </w:r>
      <w:r>
        <w:rPr>
          <w:spacing w:val="-3"/>
          <w:sz w:val="22"/>
        </w:rPr>
        <w:t xml:space="preserve"> </w:t>
      </w:r>
      <w:r>
        <w:rPr>
          <w:spacing w:val="-2"/>
          <w:sz w:val="22"/>
        </w:rPr>
        <w:t>points:</w:t>
      </w:r>
      <w:r>
        <w:rPr>
          <w:sz w:val="22"/>
        </w:rPr>
        <w:tab/>
      </w:r>
      <w:r>
        <w:rPr>
          <w:sz w:val="22"/>
        </w:rPr>
        <w:t>Calibri,</w:t>
      </w:r>
      <w:r>
        <w:rPr>
          <w:spacing w:val="-5"/>
          <w:sz w:val="22"/>
        </w:rPr>
        <w:t xml:space="preserve"> </w:t>
      </w:r>
      <w:r>
        <w:rPr>
          <w:sz w:val="22"/>
        </w:rPr>
        <w:t>Regular,</w:t>
      </w:r>
      <w:r>
        <w:rPr>
          <w:spacing w:val="-5"/>
          <w:sz w:val="22"/>
        </w:rPr>
        <w:t xml:space="preserve"> </w:t>
      </w:r>
      <w:r>
        <w:rPr>
          <w:sz w:val="22"/>
        </w:rPr>
        <w:t>Using</w:t>
      </w:r>
      <w:r>
        <w:rPr>
          <w:spacing w:val="-3"/>
          <w:sz w:val="22"/>
        </w:rPr>
        <w:t xml:space="preserve"> </w:t>
      </w:r>
      <w:r>
        <w:rPr>
          <w:sz w:val="22"/>
        </w:rPr>
        <w:t>bullets</w:t>
      </w:r>
      <w:r>
        <w:rPr>
          <w:spacing w:val="-5"/>
          <w:sz w:val="22"/>
        </w:rPr>
        <w:t xml:space="preserve"> </w:t>
      </w:r>
      <w:r>
        <w:rPr>
          <w:sz w:val="22"/>
        </w:rPr>
        <w:t>or</w:t>
      </w:r>
      <w:r>
        <w:rPr>
          <w:spacing w:val="-2"/>
          <w:sz w:val="22"/>
        </w:rPr>
        <w:t xml:space="preserve"> underlined</w:t>
      </w:r>
    </w:p>
    <w:p w14:paraId="72605834">
      <w:pPr>
        <w:pStyle w:val="17"/>
        <w:numPr>
          <w:ilvl w:val="0"/>
          <w:numId w:val="13"/>
        </w:numPr>
        <w:tabs>
          <w:tab w:val="left" w:pos="1965"/>
          <w:tab w:val="left" w:pos="1966"/>
          <w:tab w:val="left" w:pos="3471"/>
        </w:tabs>
        <w:spacing w:before="19" w:after="0" w:line="240" w:lineRule="auto"/>
        <w:ind w:left="1966" w:right="0" w:hanging="360"/>
        <w:jc w:val="left"/>
        <w:rPr>
          <w:sz w:val="22"/>
        </w:rPr>
      </w:pPr>
      <w:r>
        <w:rPr>
          <w:spacing w:val="-2"/>
          <w:sz w:val="22"/>
        </w:rPr>
        <w:t>Writing:</w:t>
      </w:r>
      <w:r>
        <w:rPr>
          <w:sz w:val="22"/>
        </w:rPr>
        <w:tab/>
      </w:r>
      <w:r>
        <w:rPr>
          <w:sz w:val="22"/>
        </w:rPr>
        <w:t>Calibri,</w:t>
      </w:r>
      <w:r>
        <w:rPr>
          <w:spacing w:val="-6"/>
          <w:sz w:val="22"/>
        </w:rPr>
        <w:t xml:space="preserve"> </w:t>
      </w:r>
      <w:r>
        <w:rPr>
          <w:spacing w:val="-2"/>
          <w:sz w:val="22"/>
        </w:rPr>
        <w:t>Regular</w:t>
      </w:r>
    </w:p>
    <w:p w14:paraId="7AB83CBB">
      <w:pPr>
        <w:pStyle w:val="8"/>
        <w:spacing w:before="181"/>
        <w:ind w:left="1246"/>
      </w:pPr>
      <w:r>
        <w:t>The</w:t>
      </w:r>
      <w:r>
        <w:rPr>
          <w:spacing w:val="-2"/>
        </w:rPr>
        <w:t xml:space="preserve"> </w:t>
      </w:r>
      <w:r>
        <w:t>following</w:t>
      </w:r>
      <w:r>
        <w:rPr>
          <w:spacing w:val="-3"/>
        </w:rPr>
        <w:t xml:space="preserve"> </w:t>
      </w:r>
      <w:r>
        <w:t>is</w:t>
      </w:r>
      <w:r>
        <w:rPr>
          <w:spacing w:val="-2"/>
        </w:rPr>
        <w:t xml:space="preserve"> </w:t>
      </w:r>
      <w:r>
        <w:t>the</w:t>
      </w:r>
      <w:r>
        <w:rPr>
          <w:spacing w:val="-4"/>
        </w:rPr>
        <w:t xml:space="preserve"> </w:t>
      </w:r>
      <w:r>
        <w:t>list</w:t>
      </w:r>
      <w:r>
        <w:rPr>
          <w:spacing w:val="-4"/>
        </w:rPr>
        <w:t xml:space="preserve"> </w:t>
      </w:r>
      <w:r>
        <w:t>of</w:t>
      </w:r>
      <w:r>
        <w:rPr>
          <w:spacing w:val="-2"/>
        </w:rPr>
        <w:t xml:space="preserve"> </w:t>
      </w:r>
      <w:r>
        <w:t>conventions</w:t>
      </w:r>
      <w:r>
        <w:rPr>
          <w:spacing w:val="-1"/>
        </w:rPr>
        <w:t xml:space="preserve"> </w:t>
      </w:r>
      <w:r>
        <w:t>used</w:t>
      </w:r>
      <w:r>
        <w:rPr>
          <w:spacing w:val="-2"/>
        </w:rPr>
        <w:t xml:space="preserve"> </w:t>
      </w:r>
      <w:r>
        <w:t>in</w:t>
      </w:r>
      <w:r>
        <w:rPr>
          <w:spacing w:val="-3"/>
        </w:rPr>
        <w:t xml:space="preserve"> </w:t>
      </w:r>
      <w:r>
        <w:t>this</w:t>
      </w:r>
      <w:r>
        <w:rPr>
          <w:spacing w:val="-4"/>
        </w:rPr>
        <w:t xml:space="preserve"> </w:t>
      </w:r>
      <w:r>
        <w:rPr>
          <w:spacing w:val="-2"/>
        </w:rPr>
        <w:t>system.</w:t>
      </w:r>
    </w:p>
    <w:p w14:paraId="3FB1FD9C">
      <w:pPr>
        <w:pStyle w:val="8"/>
      </w:pPr>
    </w:p>
    <w:p w14:paraId="4D2B2128">
      <w:pPr>
        <w:pStyle w:val="8"/>
      </w:pPr>
    </w:p>
    <w:p w14:paraId="222A43BD">
      <w:pPr>
        <w:pStyle w:val="8"/>
        <w:spacing w:before="1"/>
        <w:rPr>
          <w:sz w:val="31"/>
        </w:rPr>
      </w:pPr>
    </w:p>
    <w:p w14:paraId="67A5E323">
      <w:pPr>
        <w:pStyle w:val="3"/>
        <w:numPr>
          <w:ilvl w:val="1"/>
          <w:numId w:val="12"/>
        </w:numPr>
        <w:tabs>
          <w:tab w:val="left" w:pos="859"/>
        </w:tabs>
        <w:spacing w:before="0" w:after="0" w:line="240" w:lineRule="auto"/>
        <w:ind w:left="993" w:leftChars="0" w:right="0" w:hanging="333" w:firstLineChars="0"/>
        <w:jc w:val="left"/>
      </w:pPr>
      <w:bookmarkStart w:id="3" w:name="_bookmark3"/>
      <w:bookmarkEnd w:id="3"/>
      <w:r>
        <w:t>Intended</w:t>
      </w:r>
      <w:r>
        <w:rPr>
          <w:spacing w:val="-6"/>
        </w:rPr>
        <w:t xml:space="preserve"> </w:t>
      </w:r>
      <w:r>
        <w:t>Audience</w:t>
      </w:r>
      <w:r>
        <w:rPr>
          <w:spacing w:val="-5"/>
        </w:rPr>
        <w:t xml:space="preserve"> </w:t>
      </w:r>
      <w:r>
        <w:t>and</w:t>
      </w:r>
      <w:r>
        <w:rPr>
          <w:spacing w:val="-5"/>
        </w:rPr>
        <w:t xml:space="preserve"> </w:t>
      </w:r>
      <w:r>
        <w:t>Reading</w:t>
      </w:r>
      <w:r>
        <w:rPr>
          <w:spacing w:val="-6"/>
        </w:rPr>
        <w:t xml:space="preserve"> </w:t>
      </w:r>
      <w:r>
        <w:rPr>
          <w:spacing w:val="-2"/>
        </w:rPr>
        <w:t>Suggestions</w:t>
      </w:r>
    </w:p>
    <w:p w14:paraId="30FE672A">
      <w:pPr>
        <w:pStyle w:val="8"/>
        <w:spacing w:before="181" w:line="259" w:lineRule="auto"/>
        <w:ind w:left="1255" w:right="842" w:hanging="10"/>
      </w:pPr>
      <w:r>
        <w:t>The</w:t>
      </w:r>
      <w:r>
        <w:rPr>
          <w:spacing w:val="-1"/>
        </w:rPr>
        <w:t xml:space="preserve"> </w:t>
      </w:r>
      <w:r>
        <w:t>intended</w:t>
      </w:r>
      <w:r>
        <w:rPr>
          <w:spacing w:val="-4"/>
        </w:rPr>
        <w:t xml:space="preserve"> </w:t>
      </w:r>
      <w:r>
        <w:t>audience</w:t>
      </w:r>
      <w:r>
        <w:rPr>
          <w:spacing w:val="-1"/>
        </w:rPr>
        <w:t xml:space="preserve"> </w:t>
      </w:r>
      <w:r>
        <w:t>for</w:t>
      </w:r>
      <w:r>
        <w:rPr>
          <w:spacing w:val="-4"/>
        </w:rPr>
        <w:t xml:space="preserve"> </w:t>
      </w:r>
      <w:r>
        <w:t>this</w:t>
      </w:r>
      <w:r>
        <w:rPr>
          <w:spacing w:val="-2"/>
        </w:rPr>
        <w:t xml:space="preserve"> </w:t>
      </w:r>
      <w:r>
        <w:t>document</w:t>
      </w:r>
      <w:r>
        <w:rPr>
          <w:spacing w:val="-4"/>
        </w:rPr>
        <w:t xml:space="preserve"> </w:t>
      </w:r>
      <w:r>
        <w:t>is</w:t>
      </w:r>
      <w:r>
        <w:rPr>
          <w:spacing w:val="-2"/>
        </w:rPr>
        <w:t xml:space="preserve"> </w:t>
      </w:r>
      <w:r>
        <w:t>the</w:t>
      </w:r>
      <w:r>
        <w:rPr>
          <w:spacing w:val="-1"/>
        </w:rPr>
        <w:t xml:space="preserve"> </w:t>
      </w:r>
      <w:r>
        <w:t>system</w:t>
      </w:r>
      <w:r>
        <w:rPr>
          <w:spacing w:val="-1"/>
        </w:rPr>
        <w:t xml:space="preserve"> </w:t>
      </w:r>
      <w:r>
        <w:t>designer,</w:t>
      </w:r>
      <w:r>
        <w:rPr>
          <w:spacing w:val="-2"/>
        </w:rPr>
        <w:t xml:space="preserve"> </w:t>
      </w:r>
      <w:r>
        <w:t>the</w:t>
      </w:r>
      <w:r>
        <w:rPr>
          <w:spacing w:val="-4"/>
        </w:rPr>
        <w:t xml:space="preserve"> </w:t>
      </w:r>
      <w:r>
        <w:t>administrative</w:t>
      </w:r>
      <w:r>
        <w:rPr>
          <w:spacing w:val="-4"/>
        </w:rPr>
        <w:t xml:space="preserve"> </w:t>
      </w:r>
      <w:r>
        <w:t>staff</w:t>
      </w:r>
      <w:r>
        <w:rPr>
          <w:spacing w:val="-5"/>
        </w:rPr>
        <w:t xml:space="preserve"> </w:t>
      </w:r>
      <w:r>
        <w:t>of</w:t>
      </w:r>
      <w:r>
        <w:rPr>
          <w:spacing w:val="-4"/>
        </w:rPr>
        <w:t xml:space="preserve"> </w:t>
      </w:r>
      <w:r>
        <w:t>the library, the system developer, tester, the system analysis, software architect, maintenance engineer, and users who are directly or indirectly involved with the project.</w:t>
      </w:r>
    </w:p>
    <w:p w14:paraId="652776C2">
      <w:pPr>
        <w:pStyle w:val="3"/>
        <w:numPr>
          <w:ilvl w:val="1"/>
          <w:numId w:val="12"/>
        </w:numPr>
        <w:tabs>
          <w:tab w:val="left" w:pos="859"/>
        </w:tabs>
        <w:spacing w:before="157" w:after="0" w:line="240" w:lineRule="auto"/>
        <w:ind w:left="993" w:leftChars="0" w:right="0" w:hanging="333" w:firstLineChars="0"/>
        <w:jc w:val="left"/>
      </w:pPr>
      <w:bookmarkStart w:id="4" w:name="_bookmark4"/>
      <w:bookmarkEnd w:id="4"/>
      <w:r>
        <w:t>Product</w:t>
      </w:r>
      <w:r>
        <w:rPr>
          <w:spacing w:val="-8"/>
        </w:rPr>
        <w:t xml:space="preserve"> </w:t>
      </w:r>
      <w:r>
        <w:rPr>
          <w:spacing w:val="-2"/>
        </w:rPr>
        <w:t>Scope</w:t>
      </w:r>
    </w:p>
    <w:p w14:paraId="4E50F999">
      <w:pPr>
        <w:pStyle w:val="8"/>
        <w:spacing w:before="181" w:line="259" w:lineRule="auto"/>
        <w:ind w:left="1255" w:right="842" w:hanging="10"/>
      </w:pPr>
      <w:r>
        <w:t xml:space="preserve">This system basically updates a </w:t>
      </w:r>
      <w:r>
        <w:rPr>
          <w:rFonts w:hint="default"/>
          <w:lang w:val="en-IN"/>
        </w:rPr>
        <w:t xml:space="preserve">on-premises </w:t>
      </w:r>
      <w:r>
        <w:t>library management system into an internet-based system</w:t>
      </w:r>
      <w:r>
        <w:rPr>
          <w:spacing w:val="-2"/>
        </w:rPr>
        <w:t xml:space="preserve"> </w:t>
      </w:r>
      <w:r>
        <w:t>by</w:t>
      </w:r>
      <w:r>
        <w:rPr>
          <w:spacing w:val="-2"/>
        </w:rPr>
        <w:t xml:space="preserve"> </w:t>
      </w:r>
      <w:r>
        <w:t>allowing</w:t>
      </w:r>
      <w:r>
        <w:rPr>
          <w:spacing w:val="-4"/>
        </w:rPr>
        <w:t xml:space="preserve"> </w:t>
      </w:r>
      <w:r>
        <w:t>any</w:t>
      </w:r>
      <w:r>
        <w:rPr>
          <w:spacing w:val="-2"/>
        </w:rPr>
        <w:t xml:space="preserve"> </w:t>
      </w:r>
      <w:r>
        <w:t>person</w:t>
      </w:r>
      <w:r>
        <w:rPr>
          <w:spacing w:val="-3"/>
        </w:rPr>
        <w:t xml:space="preserve"> </w:t>
      </w:r>
      <w:r>
        <w:t>who</w:t>
      </w:r>
      <w:r>
        <w:rPr>
          <w:spacing w:val="-1"/>
        </w:rPr>
        <w:t xml:space="preserve"> </w:t>
      </w:r>
      <w:r>
        <w:t>has</w:t>
      </w:r>
      <w:r>
        <w:rPr>
          <w:spacing w:val="-4"/>
        </w:rPr>
        <w:t xml:space="preserve"> </w:t>
      </w:r>
      <w:r>
        <w:t>a</w:t>
      </w:r>
      <w:r>
        <w:rPr>
          <w:spacing w:val="-4"/>
        </w:rPr>
        <w:t xml:space="preserve"> </w:t>
      </w:r>
      <w:r>
        <w:t>mobile</w:t>
      </w:r>
      <w:r>
        <w:rPr>
          <w:spacing w:val="-4"/>
        </w:rPr>
        <w:t xml:space="preserve"> </w:t>
      </w:r>
      <w:r>
        <w:t>device to</w:t>
      </w:r>
      <w:r>
        <w:rPr>
          <w:spacing w:val="-1"/>
        </w:rPr>
        <w:t xml:space="preserve"> </w:t>
      </w:r>
      <w:r>
        <w:t>be</w:t>
      </w:r>
      <w:r>
        <w:rPr>
          <w:spacing w:val="-1"/>
        </w:rPr>
        <w:t xml:space="preserve"> </w:t>
      </w:r>
      <w:r>
        <w:t>logged</w:t>
      </w:r>
      <w:r>
        <w:rPr>
          <w:spacing w:val="-2"/>
        </w:rPr>
        <w:t xml:space="preserve"> </w:t>
      </w:r>
      <w:r>
        <w:t>into</w:t>
      </w:r>
      <w:r>
        <w:rPr>
          <w:spacing w:val="-3"/>
        </w:rPr>
        <w:t xml:space="preserve"> </w:t>
      </w:r>
      <w:r>
        <w:t>the</w:t>
      </w:r>
      <w:r>
        <w:rPr>
          <w:spacing w:val="-2"/>
        </w:rPr>
        <w:t xml:space="preserve"> </w:t>
      </w:r>
      <w:r>
        <w:t>system.</w:t>
      </w:r>
      <w:r>
        <w:rPr>
          <w:spacing w:val="-1"/>
        </w:rPr>
        <w:t xml:space="preserve"> </w:t>
      </w:r>
      <w:r>
        <w:t>So,</w:t>
      </w:r>
      <w:r>
        <w:rPr>
          <w:spacing w:val="-2"/>
        </w:rPr>
        <w:t xml:space="preserve"> </w:t>
      </w:r>
      <w:r>
        <w:t>users can know the availability of the books that they require and can reserve them online through their mobile phones, without physically visiting the library.</w:t>
      </w:r>
    </w:p>
    <w:p w14:paraId="6F49F3A3">
      <w:pPr>
        <w:pStyle w:val="8"/>
        <w:rPr>
          <w:sz w:val="20"/>
        </w:rPr>
      </w:pPr>
    </w:p>
    <w:p w14:paraId="5AF79258">
      <w:pPr>
        <w:pStyle w:val="8"/>
        <w:rPr>
          <w:sz w:val="20"/>
        </w:rPr>
      </w:pPr>
    </w:p>
    <w:p w14:paraId="47C265E6">
      <w:pPr>
        <w:pStyle w:val="8"/>
        <w:rPr>
          <w:sz w:val="20"/>
        </w:rPr>
      </w:pPr>
    </w:p>
    <w:p w14:paraId="6EF361ED">
      <w:pPr>
        <w:pStyle w:val="8"/>
        <w:rPr>
          <w:sz w:val="20"/>
        </w:rPr>
      </w:pPr>
    </w:p>
    <w:p w14:paraId="760D24AD">
      <w:pPr>
        <w:pStyle w:val="8"/>
        <w:rPr>
          <w:sz w:val="20"/>
        </w:rPr>
      </w:pPr>
    </w:p>
    <w:p w14:paraId="67F2D55B">
      <w:pPr>
        <w:pStyle w:val="8"/>
        <w:rPr>
          <w:sz w:val="20"/>
        </w:rPr>
      </w:pPr>
    </w:p>
    <w:p w14:paraId="545D21D5">
      <w:pPr>
        <w:pStyle w:val="8"/>
        <w:rPr>
          <w:sz w:val="20"/>
        </w:rPr>
      </w:pPr>
    </w:p>
    <w:p w14:paraId="2CC66182">
      <w:pPr>
        <w:pStyle w:val="8"/>
        <w:rPr>
          <w:sz w:val="20"/>
        </w:rPr>
      </w:pPr>
    </w:p>
    <w:p w14:paraId="33F2D622">
      <w:pPr>
        <w:pStyle w:val="8"/>
        <w:rPr>
          <w:sz w:val="20"/>
        </w:rPr>
      </w:pPr>
    </w:p>
    <w:p w14:paraId="4E782898">
      <w:pPr>
        <w:pStyle w:val="8"/>
        <w:rPr>
          <w:sz w:val="20"/>
        </w:rPr>
      </w:pPr>
    </w:p>
    <w:p w14:paraId="1AAEE61C">
      <w:pPr>
        <w:pStyle w:val="8"/>
        <w:rPr>
          <w:sz w:val="20"/>
        </w:rPr>
      </w:pPr>
    </w:p>
    <w:p w14:paraId="27E0A028">
      <w:pPr>
        <w:spacing w:after="0"/>
        <w:rPr>
          <w:sz w:val="12"/>
        </w:rPr>
        <w:sectPr>
          <w:footerReference r:id="rId10" w:type="default"/>
          <w:pgSz w:w="12240" w:h="15840"/>
          <w:pgMar w:top="1440" w:right="640" w:bottom="1200" w:left="900" w:header="0" w:footer="1012" w:gutter="0"/>
          <w:pgBorders w:offsetFrom="page">
            <w:top w:val="single" w:color="000000" w:sz="4" w:space="24"/>
            <w:left w:val="single" w:color="000000" w:sz="4" w:space="24"/>
            <w:bottom w:val="single" w:color="000000" w:sz="4" w:space="24"/>
            <w:right w:val="single" w:color="000000" w:sz="4" w:space="24"/>
          </w:pgBorders>
          <w:pgNumType w:start="1"/>
          <w:cols w:space="720" w:num="1"/>
        </w:sectPr>
      </w:pPr>
    </w:p>
    <w:p w14:paraId="3909776E">
      <w:pPr>
        <w:pStyle w:val="3"/>
        <w:numPr>
          <w:ilvl w:val="1"/>
          <w:numId w:val="12"/>
        </w:numPr>
        <w:tabs>
          <w:tab w:val="left" w:pos="859"/>
        </w:tabs>
        <w:spacing w:before="40" w:after="0" w:line="240" w:lineRule="auto"/>
        <w:ind w:left="993" w:leftChars="0" w:right="0" w:hanging="333" w:firstLineChars="0"/>
        <w:jc w:val="left"/>
      </w:pPr>
      <w:bookmarkStart w:id="5" w:name="_bookmark5"/>
      <w:bookmarkEnd w:id="5"/>
      <w:r>
        <w:rPr>
          <w:spacing w:val="-2"/>
        </w:rPr>
        <w:t>References</w:t>
      </w:r>
    </w:p>
    <w:p w14:paraId="6FAF950B">
      <w:pPr>
        <w:pStyle w:val="8"/>
        <w:spacing w:before="180"/>
        <w:ind w:left="1246"/>
      </w:pPr>
      <w:r>
        <w:rPr>
          <w:spacing w:val="-2"/>
        </w:rPr>
        <w:t>Websites:</w:t>
      </w:r>
    </w:p>
    <w:p w14:paraId="732F91A9">
      <w:pPr>
        <w:pStyle w:val="17"/>
        <w:numPr>
          <w:ilvl w:val="0"/>
          <w:numId w:val="14"/>
        </w:numPr>
        <w:tabs>
          <w:tab w:val="left" w:pos="1980"/>
          <w:tab w:val="left" w:pos="1981"/>
        </w:tabs>
        <w:spacing w:before="181" w:after="0" w:line="240" w:lineRule="auto"/>
        <w:ind w:left="1980" w:right="0" w:hanging="361"/>
        <w:jc w:val="left"/>
        <w:rPr>
          <w:rFonts w:ascii="Wingdings" w:hAnsi="Wingdings"/>
          <w:sz w:val="22"/>
        </w:rPr>
      </w:pPr>
      <w:r>
        <w:fldChar w:fldCharType="begin"/>
      </w:r>
      <w:r>
        <w:instrText xml:space="preserve"> HYPERLINK "http://www.wikipedia.org/" \h </w:instrText>
      </w:r>
      <w:r>
        <w:fldChar w:fldCharType="separate"/>
      </w:r>
      <w:r>
        <w:rPr>
          <w:color w:val="0000FF"/>
          <w:spacing w:val="-2"/>
          <w:sz w:val="22"/>
          <w:u w:val="single" w:color="0000FF"/>
        </w:rPr>
        <w:t>www.wikipedia.org</w:t>
      </w:r>
      <w:r>
        <w:rPr>
          <w:color w:val="0000FF"/>
          <w:spacing w:val="-2"/>
          <w:sz w:val="22"/>
          <w:u w:val="single" w:color="0000FF"/>
        </w:rPr>
        <w:fldChar w:fldCharType="end"/>
      </w:r>
    </w:p>
    <w:p w14:paraId="0629D7B8">
      <w:pPr>
        <w:pStyle w:val="17"/>
        <w:numPr>
          <w:ilvl w:val="0"/>
          <w:numId w:val="14"/>
        </w:numPr>
        <w:tabs>
          <w:tab w:val="left" w:pos="1980"/>
          <w:tab w:val="left" w:pos="1981"/>
        </w:tabs>
        <w:spacing w:before="19" w:after="0" w:line="259" w:lineRule="auto"/>
        <w:ind w:left="1980" w:right="1729" w:hanging="360"/>
        <w:jc w:val="left"/>
        <w:rPr>
          <w:rFonts w:ascii="Wingdings" w:hAnsi="Wingdings"/>
          <w:sz w:val="22"/>
        </w:rPr>
      </w:pPr>
      <w:r>
        <w:fldChar w:fldCharType="begin"/>
      </w:r>
      <w:r>
        <w:instrText xml:space="preserve"> HYPERLINK "https://dipeshagrawal.files.wordpress.com/2018/07/srs-library-management-system.pdf" \h </w:instrText>
      </w:r>
      <w:r>
        <w:fldChar w:fldCharType="separate"/>
      </w:r>
      <w:r>
        <w:rPr>
          <w:color w:val="0000FF"/>
          <w:spacing w:val="-2"/>
          <w:sz w:val="22"/>
          <w:u w:val="single" w:color="0000FF"/>
        </w:rPr>
        <w:t>https://dipeshagrawal.files.wordpress.com/2018/07/srs-library-management-</w:t>
      </w:r>
      <w:r>
        <w:rPr>
          <w:color w:val="0000FF"/>
          <w:spacing w:val="-2"/>
          <w:sz w:val="22"/>
          <w:u w:val="single" w:color="0000FF"/>
        </w:rPr>
        <w:fldChar w:fldCharType="end"/>
      </w:r>
      <w:r>
        <w:rPr>
          <w:color w:val="0000FF"/>
          <w:spacing w:val="-2"/>
          <w:sz w:val="22"/>
        </w:rPr>
        <w:t xml:space="preserve"> </w:t>
      </w:r>
      <w:r>
        <w:fldChar w:fldCharType="begin"/>
      </w:r>
      <w:r>
        <w:instrText xml:space="preserve"> HYPERLINK "https://dipeshagrawal.files.wordpress.com/2018/07/srs-library-management-system.pdf" \h </w:instrText>
      </w:r>
      <w:r>
        <w:fldChar w:fldCharType="separate"/>
      </w:r>
      <w:r>
        <w:rPr>
          <w:color w:val="0000FF"/>
          <w:spacing w:val="-2"/>
          <w:sz w:val="22"/>
          <w:u w:val="single" w:color="0000FF"/>
        </w:rPr>
        <w:t>system.pdf</w:t>
      </w:r>
      <w:r>
        <w:rPr>
          <w:color w:val="0000FF"/>
          <w:spacing w:val="-2"/>
          <w:sz w:val="22"/>
          <w:u w:val="single" w:color="0000FF"/>
        </w:rPr>
        <w:fldChar w:fldCharType="end"/>
      </w:r>
    </w:p>
    <w:p w14:paraId="416AC3EA">
      <w:pPr>
        <w:pStyle w:val="17"/>
        <w:numPr>
          <w:ilvl w:val="0"/>
          <w:numId w:val="14"/>
        </w:numPr>
        <w:tabs>
          <w:tab w:val="left" w:pos="1980"/>
          <w:tab w:val="left" w:pos="1981"/>
        </w:tabs>
        <w:spacing w:before="0" w:after="0" w:line="240" w:lineRule="auto"/>
        <w:ind w:left="1980" w:right="0" w:hanging="361"/>
        <w:jc w:val="left"/>
        <w:rPr>
          <w:rFonts w:ascii="Wingdings" w:hAnsi="Wingdings"/>
          <w:sz w:val="22"/>
        </w:rPr>
      </w:pPr>
      <w:r>
        <w:fldChar w:fldCharType="begin"/>
      </w:r>
      <w:r>
        <w:instrText xml:space="preserve"> HYPERLINK "https://studylib.net/doc/25528819/srs-document-format" \h </w:instrText>
      </w:r>
      <w:r>
        <w:fldChar w:fldCharType="separate"/>
      </w:r>
      <w:r>
        <w:rPr>
          <w:color w:val="0000FF"/>
          <w:spacing w:val="-2"/>
          <w:sz w:val="22"/>
          <w:u w:val="single" w:color="0000FF"/>
        </w:rPr>
        <w:t>https://studylib.net/doc/25528819/srs-document-format</w:t>
      </w:r>
      <w:r>
        <w:rPr>
          <w:color w:val="0000FF"/>
          <w:spacing w:val="-2"/>
          <w:sz w:val="22"/>
          <w:u w:val="single" w:color="0000FF"/>
        </w:rPr>
        <w:fldChar w:fldCharType="end"/>
      </w:r>
    </w:p>
    <w:p w14:paraId="7981D3D8">
      <w:pPr>
        <w:pStyle w:val="17"/>
        <w:numPr>
          <w:ilvl w:val="0"/>
          <w:numId w:val="14"/>
        </w:numPr>
        <w:tabs>
          <w:tab w:val="left" w:pos="1980"/>
          <w:tab w:val="left" w:pos="1981"/>
        </w:tabs>
        <w:spacing w:before="22" w:after="0" w:line="240" w:lineRule="auto"/>
        <w:ind w:left="1980" w:right="0" w:hanging="361"/>
        <w:jc w:val="left"/>
        <w:rPr>
          <w:rFonts w:ascii="Wingdings" w:hAnsi="Wingdings"/>
          <w:color w:val="0000FF"/>
          <w:sz w:val="22"/>
        </w:rPr>
      </w:pPr>
      <w:r>
        <w:fldChar w:fldCharType="begin"/>
      </w:r>
      <w:r>
        <w:instrText xml:space="preserve"> HYPERLINK "https://www.slideshare.net/ANASNAIN/17337071-srslibrarymanagementsystem" \h </w:instrText>
      </w:r>
      <w:r>
        <w:fldChar w:fldCharType="separate"/>
      </w:r>
      <w:r>
        <w:rPr>
          <w:color w:val="0000FF"/>
          <w:spacing w:val="-2"/>
          <w:sz w:val="22"/>
          <w:u w:val="single" w:color="0000FF"/>
        </w:rPr>
        <w:t>https://www.slideshare.net/ANASNAIN/17337071-srslibrarymanagementsystem</w:t>
      </w:r>
      <w:r>
        <w:rPr>
          <w:color w:val="0000FF"/>
          <w:spacing w:val="-2"/>
          <w:sz w:val="22"/>
          <w:u w:val="single" w:color="0000FF"/>
        </w:rPr>
        <w:fldChar w:fldCharType="end"/>
      </w:r>
    </w:p>
    <w:p w14:paraId="312964D9">
      <w:pPr>
        <w:pStyle w:val="17"/>
        <w:numPr>
          <w:ilvl w:val="0"/>
          <w:numId w:val="14"/>
        </w:numPr>
        <w:tabs>
          <w:tab w:val="left" w:pos="1965"/>
          <w:tab w:val="left" w:pos="1966"/>
        </w:tabs>
        <w:spacing w:before="20" w:after="0" w:line="240" w:lineRule="auto"/>
        <w:ind w:left="1966" w:right="0" w:hanging="360"/>
        <w:jc w:val="left"/>
        <w:rPr>
          <w:rFonts w:ascii="Wingdings" w:hAnsi="Wingdings"/>
          <w:color w:val="0000FF"/>
          <w:sz w:val="22"/>
        </w:rPr>
      </w:pPr>
      <w:r>
        <w:fldChar w:fldCharType="begin"/>
      </w:r>
      <w:r>
        <w:instrText xml:space="preserve"> HYPERLINK "https://www.geeksforgeeks.org/use-case-diagram-for-library-management-system/" \h </w:instrText>
      </w:r>
      <w:r>
        <w:fldChar w:fldCharType="separate"/>
      </w:r>
      <w:r>
        <w:rPr>
          <w:color w:val="0000FF"/>
          <w:spacing w:val="-2"/>
          <w:sz w:val="22"/>
          <w:u w:val="single" w:color="0000FF"/>
        </w:rPr>
        <w:t>https://www.geeksforgeeks.org/use-case-diagram-for-library-management-system/</w:t>
      </w:r>
      <w:r>
        <w:rPr>
          <w:color w:val="0000FF"/>
          <w:spacing w:val="-2"/>
          <w:sz w:val="22"/>
          <w:u w:val="single" w:color="0000FF"/>
        </w:rPr>
        <w:fldChar w:fldCharType="end"/>
      </w:r>
    </w:p>
    <w:p w14:paraId="58D7A6BD">
      <w:pPr>
        <w:pStyle w:val="17"/>
        <w:numPr>
          <w:ilvl w:val="0"/>
          <w:numId w:val="14"/>
        </w:numPr>
        <w:tabs>
          <w:tab w:val="left" w:pos="1965"/>
          <w:tab w:val="left" w:pos="1966"/>
        </w:tabs>
        <w:spacing w:before="19" w:after="0" w:line="240" w:lineRule="auto"/>
        <w:ind w:left="1966" w:right="0" w:hanging="360"/>
        <w:jc w:val="left"/>
        <w:rPr>
          <w:rFonts w:ascii="Wingdings" w:hAnsi="Wingdings"/>
          <w:color w:val="0000FF"/>
          <w:sz w:val="22"/>
        </w:rPr>
      </w:pPr>
      <w:r>
        <w:fldChar w:fldCharType="begin"/>
      </w:r>
      <w:r>
        <w:instrText xml:space="preserve"> HYPERLINK "http://users.csc.calpoly.edu/~csturner/courses/308w09/Ch9_DocReqts.pdf" \h </w:instrText>
      </w:r>
      <w:r>
        <w:fldChar w:fldCharType="separate"/>
      </w:r>
      <w:r>
        <w:rPr>
          <w:color w:val="0000FF"/>
          <w:spacing w:val="-2"/>
          <w:sz w:val="22"/>
          <w:u w:val="single" w:color="0000FF"/>
        </w:rPr>
        <w:t>http://users.csc.calpoly.edu/~csturner/courses/308w09/Ch9_DocReqts.pdf</w:t>
      </w:r>
      <w:r>
        <w:rPr>
          <w:color w:val="0000FF"/>
          <w:spacing w:val="-2"/>
          <w:sz w:val="22"/>
          <w:u w:val="single" w:color="0000FF"/>
        </w:rPr>
        <w:fldChar w:fldCharType="end"/>
      </w:r>
    </w:p>
    <w:p w14:paraId="184926B4">
      <w:pPr>
        <w:pStyle w:val="17"/>
        <w:numPr>
          <w:ilvl w:val="0"/>
          <w:numId w:val="14"/>
        </w:numPr>
        <w:tabs>
          <w:tab w:val="left" w:pos="1965"/>
          <w:tab w:val="left" w:pos="1966"/>
        </w:tabs>
        <w:spacing w:before="19" w:after="0" w:line="240" w:lineRule="auto"/>
        <w:ind w:left="1966" w:right="0" w:hanging="360"/>
        <w:jc w:val="left"/>
        <w:rPr>
          <w:rFonts w:ascii="Wingdings" w:hAnsi="Wingdings"/>
          <w:color w:val="0000FF"/>
          <w:sz w:val="22"/>
        </w:rPr>
      </w:pPr>
      <w:r>
        <w:fldChar w:fldCharType="begin"/>
      </w:r>
      <w:r>
        <w:instrText xml:space="preserve"> HYPERLINK "https://sari-energy.org/wp-content/uploads/2016/07/SumitPresentation.pdf" \h </w:instrText>
      </w:r>
      <w:r>
        <w:fldChar w:fldCharType="separate"/>
      </w:r>
      <w:r>
        <w:rPr>
          <w:color w:val="0000FF"/>
          <w:spacing w:val="-2"/>
          <w:sz w:val="22"/>
          <w:u w:val="single" w:color="0000FF"/>
        </w:rPr>
        <w:t>https://sari-energy.org/wp-content/uploads/2016/07/SumitPresentation.pdf</w:t>
      </w:r>
      <w:r>
        <w:rPr>
          <w:color w:val="0000FF"/>
          <w:spacing w:val="-2"/>
          <w:sz w:val="22"/>
          <w:u w:val="single" w:color="0000FF"/>
        </w:rPr>
        <w:fldChar w:fldCharType="end"/>
      </w:r>
    </w:p>
    <w:p w14:paraId="58B55317">
      <w:pPr>
        <w:pStyle w:val="8"/>
        <w:rPr>
          <w:sz w:val="20"/>
        </w:rPr>
      </w:pPr>
    </w:p>
    <w:p w14:paraId="3437CB72">
      <w:pPr>
        <w:pStyle w:val="8"/>
        <w:spacing w:before="12"/>
        <w:rPr>
          <w:sz w:val="26"/>
        </w:rPr>
      </w:pPr>
    </w:p>
    <w:p w14:paraId="2B226532">
      <w:pPr>
        <w:pStyle w:val="8"/>
        <w:spacing w:before="56"/>
        <w:ind w:left="1246"/>
      </w:pPr>
      <w:r>
        <w:rPr>
          <w:spacing w:val="-2"/>
        </w:rPr>
        <w:t>Books:</w:t>
      </w:r>
    </w:p>
    <w:p w14:paraId="1D0B28F9">
      <w:pPr>
        <w:pStyle w:val="17"/>
        <w:numPr>
          <w:ilvl w:val="0"/>
          <w:numId w:val="14"/>
        </w:numPr>
        <w:tabs>
          <w:tab w:val="left" w:pos="1965"/>
          <w:tab w:val="left" w:pos="1966"/>
        </w:tabs>
        <w:spacing w:before="180" w:after="0" w:line="240" w:lineRule="auto"/>
        <w:ind w:left="1966" w:right="0" w:hanging="360"/>
        <w:jc w:val="left"/>
        <w:rPr>
          <w:rFonts w:ascii="Wingdings" w:hAnsi="Wingdings"/>
          <w:sz w:val="22"/>
        </w:rPr>
      </w:pPr>
      <w:r>
        <w:rPr>
          <w:sz w:val="22"/>
        </w:rPr>
        <w:t>Software</w:t>
      </w:r>
      <w:r>
        <w:rPr>
          <w:spacing w:val="-5"/>
          <w:sz w:val="22"/>
        </w:rPr>
        <w:t xml:space="preserve"> </w:t>
      </w:r>
      <w:r>
        <w:rPr>
          <w:sz w:val="22"/>
        </w:rPr>
        <w:t>Engineering,</w:t>
      </w:r>
      <w:r>
        <w:rPr>
          <w:spacing w:val="-5"/>
          <w:sz w:val="22"/>
        </w:rPr>
        <w:t xml:space="preserve"> </w:t>
      </w:r>
      <w:r>
        <w:rPr>
          <w:sz w:val="22"/>
        </w:rPr>
        <w:t>Seventh</w:t>
      </w:r>
      <w:r>
        <w:rPr>
          <w:spacing w:val="-6"/>
          <w:sz w:val="22"/>
        </w:rPr>
        <w:t xml:space="preserve"> </w:t>
      </w:r>
      <w:r>
        <w:rPr>
          <w:sz w:val="22"/>
        </w:rPr>
        <w:t>Edition</w:t>
      </w:r>
      <w:r>
        <w:rPr>
          <w:spacing w:val="-4"/>
          <w:sz w:val="22"/>
        </w:rPr>
        <w:t xml:space="preserve"> </w:t>
      </w:r>
      <w:r>
        <w:rPr>
          <w:sz w:val="22"/>
        </w:rPr>
        <w:t>Ian</w:t>
      </w:r>
      <w:r>
        <w:rPr>
          <w:spacing w:val="-7"/>
          <w:sz w:val="22"/>
        </w:rPr>
        <w:t xml:space="preserve"> </w:t>
      </w:r>
      <w:r>
        <w:rPr>
          <w:spacing w:val="-2"/>
          <w:sz w:val="22"/>
        </w:rPr>
        <w:t>Sommerville.</w:t>
      </w:r>
    </w:p>
    <w:p w14:paraId="07DBCE45">
      <w:pPr>
        <w:pStyle w:val="17"/>
        <w:numPr>
          <w:ilvl w:val="0"/>
          <w:numId w:val="14"/>
        </w:numPr>
        <w:tabs>
          <w:tab w:val="left" w:pos="1965"/>
          <w:tab w:val="left" w:pos="1966"/>
        </w:tabs>
        <w:spacing w:before="20" w:after="0" w:line="256" w:lineRule="auto"/>
        <w:ind w:left="1966" w:right="1928" w:hanging="360"/>
        <w:jc w:val="left"/>
        <w:rPr>
          <w:rFonts w:ascii="Wingdings" w:hAnsi="Wingdings"/>
          <w:sz w:val="22"/>
        </w:rPr>
      </w:pPr>
      <w:r>
        <w:rPr>
          <w:sz w:val="22"/>
        </w:rPr>
        <w:t>IEEE</w:t>
      </w:r>
      <w:r>
        <w:rPr>
          <w:spacing w:val="-4"/>
          <w:sz w:val="22"/>
        </w:rPr>
        <w:t xml:space="preserve"> </w:t>
      </w:r>
      <w:r>
        <w:rPr>
          <w:sz w:val="22"/>
        </w:rPr>
        <w:t>Std.</w:t>
      </w:r>
      <w:r>
        <w:rPr>
          <w:spacing w:val="-7"/>
          <w:sz w:val="22"/>
        </w:rPr>
        <w:t xml:space="preserve"> </w:t>
      </w:r>
      <w:r>
        <w:rPr>
          <w:sz w:val="22"/>
        </w:rPr>
        <w:t>830-1998:</w:t>
      </w:r>
      <w:r>
        <w:rPr>
          <w:spacing w:val="-4"/>
          <w:sz w:val="22"/>
        </w:rPr>
        <w:t xml:space="preserve"> </w:t>
      </w:r>
      <w:r>
        <w:rPr>
          <w:sz w:val="22"/>
        </w:rPr>
        <w:t>IEEE</w:t>
      </w:r>
      <w:r>
        <w:rPr>
          <w:spacing w:val="-6"/>
          <w:sz w:val="22"/>
        </w:rPr>
        <w:t xml:space="preserve"> </w:t>
      </w:r>
      <w:r>
        <w:rPr>
          <w:sz w:val="22"/>
        </w:rPr>
        <w:t>Recommended</w:t>
      </w:r>
      <w:r>
        <w:rPr>
          <w:spacing w:val="-6"/>
          <w:sz w:val="22"/>
        </w:rPr>
        <w:t xml:space="preserve"> </w:t>
      </w:r>
      <w:r>
        <w:rPr>
          <w:sz w:val="22"/>
        </w:rPr>
        <w:t>Practice</w:t>
      </w:r>
      <w:r>
        <w:rPr>
          <w:spacing w:val="-3"/>
          <w:sz w:val="22"/>
        </w:rPr>
        <w:t xml:space="preserve"> </w:t>
      </w:r>
      <w:r>
        <w:rPr>
          <w:sz w:val="22"/>
        </w:rPr>
        <w:t>for</w:t>
      </w:r>
      <w:r>
        <w:rPr>
          <w:spacing w:val="-4"/>
          <w:sz w:val="22"/>
        </w:rPr>
        <w:t xml:space="preserve"> </w:t>
      </w:r>
      <w:r>
        <w:rPr>
          <w:sz w:val="22"/>
        </w:rPr>
        <w:t>Software</w:t>
      </w:r>
      <w:r>
        <w:rPr>
          <w:spacing w:val="-4"/>
          <w:sz w:val="22"/>
        </w:rPr>
        <w:t xml:space="preserve"> </w:t>
      </w:r>
      <w:r>
        <w:rPr>
          <w:sz w:val="22"/>
        </w:rPr>
        <w:t xml:space="preserve">Requirements </w:t>
      </w:r>
      <w:r>
        <w:rPr>
          <w:spacing w:val="-2"/>
          <w:sz w:val="22"/>
        </w:rPr>
        <w:t>Specifications.</w:t>
      </w:r>
    </w:p>
    <w:p w14:paraId="15A69D5A">
      <w:pPr>
        <w:pStyle w:val="17"/>
        <w:numPr>
          <w:ilvl w:val="0"/>
          <w:numId w:val="14"/>
        </w:numPr>
        <w:tabs>
          <w:tab w:val="left" w:pos="1965"/>
          <w:tab w:val="left" w:pos="1966"/>
        </w:tabs>
        <w:spacing w:before="4" w:after="0" w:line="240" w:lineRule="auto"/>
        <w:ind w:left="1966" w:right="0" w:hanging="360"/>
        <w:jc w:val="left"/>
        <w:rPr>
          <w:rFonts w:ascii="Wingdings" w:hAnsi="Wingdings"/>
          <w:sz w:val="22"/>
        </w:rPr>
      </w:pPr>
      <w:r>
        <w:rPr>
          <w:sz w:val="22"/>
        </w:rPr>
        <w:t>SRS</w:t>
      </w:r>
      <w:r>
        <w:rPr>
          <w:spacing w:val="-7"/>
          <w:sz w:val="22"/>
        </w:rPr>
        <w:t xml:space="preserve"> </w:t>
      </w:r>
      <w:r>
        <w:rPr>
          <w:sz w:val="22"/>
        </w:rPr>
        <w:t>document</w:t>
      </w:r>
      <w:r>
        <w:rPr>
          <w:spacing w:val="-6"/>
          <w:sz w:val="22"/>
        </w:rPr>
        <w:t xml:space="preserve"> </w:t>
      </w:r>
      <w:r>
        <w:rPr>
          <w:sz w:val="22"/>
        </w:rPr>
        <w:t>of</w:t>
      </w:r>
      <w:r>
        <w:rPr>
          <w:spacing w:val="-6"/>
          <w:sz w:val="22"/>
        </w:rPr>
        <w:t xml:space="preserve"> </w:t>
      </w:r>
      <w:r>
        <w:rPr>
          <w:sz w:val="22"/>
        </w:rPr>
        <w:t>“LIBRARY</w:t>
      </w:r>
      <w:r>
        <w:rPr>
          <w:spacing w:val="-5"/>
          <w:sz w:val="22"/>
        </w:rPr>
        <w:t xml:space="preserve"> </w:t>
      </w:r>
      <w:r>
        <w:rPr>
          <w:sz w:val="22"/>
        </w:rPr>
        <w:t>MANAGEMENT</w:t>
      </w:r>
      <w:r>
        <w:rPr>
          <w:spacing w:val="-4"/>
          <w:sz w:val="22"/>
        </w:rPr>
        <w:t xml:space="preserve"> </w:t>
      </w:r>
      <w:r>
        <w:rPr>
          <w:sz w:val="22"/>
        </w:rPr>
        <w:t>SYSTEM</w:t>
      </w:r>
      <w:r>
        <w:rPr>
          <w:spacing w:val="-6"/>
          <w:sz w:val="22"/>
        </w:rPr>
        <w:t xml:space="preserve"> </w:t>
      </w:r>
      <w:r>
        <w:rPr>
          <w:sz w:val="22"/>
        </w:rPr>
        <w:t>FOR</w:t>
      </w:r>
      <w:r>
        <w:rPr>
          <w:spacing w:val="-3"/>
          <w:sz w:val="22"/>
        </w:rPr>
        <w:t xml:space="preserve"> </w:t>
      </w:r>
      <w:r>
        <w:rPr>
          <w:sz w:val="22"/>
        </w:rPr>
        <w:t>St.</w:t>
      </w:r>
      <w:r>
        <w:rPr>
          <w:spacing w:val="-5"/>
          <w:sz w:val="22"/>
        </w:rPr>
        <w:t xml:space="preserve"> </w:t>
      </w:r>
      <w:r>
        <w:rPr>
          <w:sz w:val="22"/>
        </w:rPr>
        <w:t>JOHN'S</w:t>
      </w:r>
      <w:r>
        <w:rPr>
          <w:spacing w:val="-5"/>
          <w:sz w:val="22"/>
        </w:rPr>
        <w:t xml:space="preserve"> </w:t>
      </w:r>
      <w:r>
        <w:rPr>
          <w:sz w:val="22"/>
        </w:rPr>
        <w:t>COLLEGE</w:t>
      </w:r>
      <w:r>
        <w:rPr>
          <w:spacing w:val="-5"/>
          <w:sz w:val="22"/>
        </w:rPr>
        <w:t xml:space="preserve"> </w:t>
      </w:r>
      <w:r>
        <w:rPr>
          <w:spacing w:val="-2"/>
          <w:sz w:val="22"/>
        </w:rPr>
        <w:t>JAFFNA”.</w:t>
      </w:r>
    </w:p>
    <w:p w14:paraId="5231FCC3">
      <w:pPr>
        <w:pStyle w:val="8"/>
        <w:rPr>
          <w:sz w:val="20"/>
        </w:rPr>
      </w:pPr>
    </w:p>
    <w:p w14:paraId="55B7F4DA">
      <w:pPr>
        <w:pStyle w:val="8"/>
        <w:rPr>
          <w:sz w:val="20"/>
        </w:rPr>
      </w:pPr>
    </w:p>
    <w:p w14:paraId="01687BDD">
      <w:pPr>
        <w:pStyle w:val="8"/>
        <w:rPr>
          <w:sz w:val="20"/>
        </w:rPr>
      </w:pPr>
    </w:p>
    <w:p w14:paraId="6616D13E">
      <w:pPr>
        <w:pStyle w:val="8"/>
        <w:rPr>
          <w:sz w:val="20"/>
        </w:rPr>
      </w:pPr>
    </w:p>
    <w:p w14:paraId="770EB995">
      <w:pPr>
        <w:pStyle w:val="8"/>
        <w:rPr>
          <w:sz w:val="20"/>
        </w:rPr>
      </w:pPr>
    </w:p>
    <w:p w14:paraId="320B6B72">
      <w:pPr>
        <w:pStyle w:val="8"/>
        <w:rPr>
          <w:sz w:val="20"/>
        </w:rPr>
      </w:pPr>
    </w:p>
    <w:p w14:paraId="77E83681">
      <w:pPr>
        <w:pStyle w:val="8"/>
        <w:rPr>
          <w:sz w:val="20"/>
        </w:rPr>
      </w:pPr>
    </w:p>
    <w:p w14:paraId="3A854455">
      <w:pPr>
        <w:pStyle w:val="8"/>
        <w:rPr>
          <w:sz w:val="20"/>
        </w:rPr>
      </w:pPr>
    </w:p>
    <w:p w14:paraId="3EBAA416">
      <w:pPr>
        <w:pStyle w:val="8"/>
        <w:rPr>
          <w:sz w:val="20"/>
        </w:rPr>
      </w:pPr>
    </w:p>
    <w:p w14:paraId="75BB257B">
      <w:pPr>
        <w:pStyle w:val="8"/>
        <w:rPr>
          <w:sz w:val="20"/>
        </w:rPr>
      </w:pPr>
    </w:p>
    <w:p w14:paraId="5CC06C01">
      <w:pPr>
        <w:pStyle w:val="8"/>
        <w:rPr>
          <w:sz w:val="20"/>
        </w:rPr>
      </w:pPr>
    </w:p>
    <w:p w14:paraId="5176B781">
      <w:pPr>
        <w:pStyle w:val="8"/>
        <w:rPr>
          <w:sz w:val="20"/>
        </w:rPr>
      </w:pPr>
    </w:p>
    <w:p w14:paraId="50877B9A">
      <w:pPr>
        <w:pStyle w:val="8"/>
        <w:rPr>
          <w:sz w:val="20"/>
        </w:rPr>
      </w:pPr>
    </w:p>
    <w:p w14:paraId="798882F2">
      <w:pPr>
        <w:pStyle w:val="8"/>
        <w:rPr>
          <w:sz w:val="20"/>
        </w:rPr>
      </w:pPr>
    </w:p>
    <w:p w14:paraId="642A165F">
      <w:pPr>
        <w:pStyle w:val="8"/>
        <w:rPr>
          <w:sz w:val="20"/>
        </w:rPr>
      </w:pPr>
    </w:p>
    <w:p w14:paraId="73BF98DC">
      <w:pPr>
        <w:pStyle w:val="8"/>
        <w:rPr>
          <w:sz w:val="20"/>
        </w:rPr>
      </w:pPr>
    </w:p>
    <w:p w14:paraId="4282AC81">
      <w:pPr>
        <w:pStyle w:val="8"/>
        <w:rPr>
          <w:sz w:val="20"/>
        </w:rPr>
      </w:pPr>
    </w:p>
    <w:p w14:paraId="34C9D403">
      <w:pPr>
        <w:pStyle w:val="8"/>
        <w:rPr>
          <w:sz w:val="20"/>
        </w:rPr>
      </w:pPr>
    </w:p>
    <w:p w14:paraId="422B484E">
      <w:pPr>
        <w:pStyle w:val="8"/>
        <w:rPr>
          <w:sz w:val="20"/>
        </w:rPr>
      </w:pPr>
    </w:p>
    <w:p w14:paraId="48A481AF">
      <w:pPr>
        <w:pStyle w:val="8"/>
        <w:rPr>
          <w:sz w:val="20"/>
        </w:rPr>
      </w:pPr>
    </w:p>
    <w:p w14:paraId="71EE2608">
      <w:pPr>
        <w:pStyle w:val="8"/>
        <w:rPr>
          <w:sz w:val="20"/>
        </w:rPr>
      </w:pPr>
    </w:p>
    <w:p w14:paraId="10DA1FC9">
      <w:pPr>
        <w:pStyle w:val="8"/>
        <w:rPr>
          <w:sz w:val="20"/>
        </w:rPr>
      </w:pPr>
    </w:p>
    <w:p w14:paraId="40857734">
      <w:pPr>
        <w:pStyle w:val="8"/>
        <w:rPr>
          <w:sz w:val="20"/>
        </w:rPr>
      </w:pPr>
    </w:p>
    <w:p w14:paraId="4AB8806C">
      <w:pPr>
        <w:pStyle w:val="8"/>
        <w:rPr>
          <w:sz w:val="20"/>
        </w:rPr>
      </w:pPr>
    </w:p>
    <w:p w14:paraId="0401B9F7">
      <w:pPr>
        <w:pStyle w:val="8"/>
        <w:rPr>
          <w:sz w:val="20"/>
        </w:rPr>
      </w:pPr>
    </w:p>
    <w:p w14:paraId="7A7F8694">
      <w:pPr>
        <w:pStyle w:val="8"/>
        <w:rPr>
          <w:sz w:val="20"/>
        </w:rPr>
      </w:pPr>
    </w:p>
    <w:p w14:paraId="662C1E51">
      <w:pPr>
        <w:pStyle w:val="8"/>
        <w:rPr>
          <w:sz w:val="20"/>
        </w:rPr>
      </w:pPr>
    </w:p>
    <w:p w14:paraId="4297E1D4">
      <w:pPr>
        <w:pStyle w:val="8"/>
        <w:spacing w:before="9"/>
        <w:rPr>
          <w:sz w:val="15"/>
        </w:rPr>
      </w:pPr>
      <w:r>
        <w:pict>
          <v:rect id="docshape43" o:spid="_x0000_s1066" o:spt="1" style="position:absolute;left:0pt;margin-left:70.55pt;margin-top:10.8pt;height:0.45pt;width:470.95pt;mso-position-horizontal-relative:page;mso-wrap-distance-bottom:0pt;mso-wrap-distance-top:0pt;z-index:-251645952;mso-width-relative:page;mso-height-relative:page;" fillcolor="#D9D9D9" filled="t" stroked="f" coordsize="21600,21600">
            <v:path/>
            <v:fill on="t" focussize="0,0"/>
            <v:stroke on="f"/>
            <v:imagedata o:title=""/>
            <o:lock v:ext="edit"/>
            <w10:wrap type="topAndBottom"/>
          </v:rect>
        </w:pict>
      </w:r>
    </w:p>
    <w:p w14:paraId="03DF3CE0">
      <w:pPr>
        <w:spacing w:after="0"/>
        <w:rPr>
          <w:sz w:val="15"/>
        </w:rPr>
        <w:sectPr>
          <w:pgSz w:w="12240" w:h="15840"/>
          <w:pgMar w:top="1440" w:right="640" w:bottom="1200" w:left="90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14:paraId="0C2CCE4C">
      <w:pPr>
        <w:pStyle w:val="3"/>
        <w:numPr>
          <w:ilvl w:val="0"/>
          <w:numId w:val="12"/>
        </w:numPr>
        <w:tabs>
          <w:tab w:val="left" w:pos="749"/>
        </w:tabs>
        <w:spacing w:before="40" w:after="0" w:line="240" w:lineRule="auto"/>
        <w:ind w:left="748" w:right="0" w:hanging="223"/>
        <w:jc w:val="left"/>
      </w:pPr>
      <w:bookmarkStart w:id="6" w:name="_bookmark6"/>
      <w:bookmarkEnd w:id="6"/>
      <w:r>
        <w:t>Overall</w:t>
      </w:r>
      <w:r>
        <w:rPr>
          <w:spacing w:val="-8"/>
        </w:rPr>
        <w:t xml:space="preserve"> </w:t>
      </w:r>
      <w:r>
        <w:rPr>
          <w:spacing w:val="-2"/>
        </w:rPr>
        <w:t>Description</w:t>
      </w:r>
    </w:p>
    <w:p w14:paraId="404C2AC4">
      <w:pPr>
        <w:pStyle w:val="3"/>
        <w:numPr>
          <w:ilvl w:val="1"/>
          <w:numId w:val="12"/>
        </w:numPr>
        <w:tabs>
          <w:tab w:val="left" w:pos="859"/>
        </w:tabs>
        <w:spacing w:before="180" w:after="0" w:line="240" w:lineRule="auto"/>
        <w:ind w:left="993" w:leftChars="0" w:right="0" w:hanging="333" w:firstLineChars="0"/>
        <w:jc w:val="left"/>
      </w:pPr>
      <w:bookmarkStart w:id="7" w:name="_bookmark7"/>
      <w:bookmarkEnd w:id="7"/>
      <w:r>
        <w:t>Product</w:t>
      </w:r>
      <w:r>
        <w:rPr>
          <w:spacing w:val="-6"/>
        </w:rPr>
        <w:t xml:space="preserve"> </w:t>
      </w:r>
      <w:r>
        <w:rPr>
          <w:spacing w:val="-2"/>
        </w:rPr>
        <w:t>Perspective</w:t>
      </w:r>
    </w:p>
    <w:p w14:paraId="0A2F51BC">
      <w:pPr>
        <w:pStyle w:val="8"/>
        <w:spacing w:before="3" w:line="256" w:lineRule="auto"/>
        <w:ind w:left="1255" w:right="842"/>
      </w:pPr>
      <w:r>
        <w:t>The main objective of this project is to create an innovative, user-friendly online library platform that mimics the operational model of cloud kitchens, but for books. This platform will offer users the convenience of browsing, borrowing, and returning books seamlessly, much like how e-commerce websites provide shopping experiences. By integrating a digital library with advanced search capabilities, personalized recommendations, and a simple borrowing system, the platform will enable users to easily access physical or digital books on demand. It will also streamline logistics, allowing for the delivery and return of books in a way that enhances user satisfaction and promotes wider access to books. The platform will aim to offer a modern, scalable solution for book lovers, libraries, and private collections, making reading and accessing books more flexible and accessible.</w:t>
      </w:r>
    </w:p>
    <w:p w14:paraId="2F74BCB9">
      <w:pPr>
        <w:pStyle w:val="8"/>
        <w:rPr>
          <w:sz w:val="20"/>
        </w:rPr>
      </w:pPr>
    </w:p>
    <w:p w14:paraId="65ADB48A">
      <w:pPr>
        <w:pStyle w:val="8"/>
        <w:rPr>
          <w:sz w:val="20"/>
        </w:rPr>
      </w:pPr>
    </w:p>
    <w:p w14:paraId="31574374">
      <w:pPr>
        <w:pStyle w:val="8"/>
        <w:rPr>
          <w:sz w:val="20"/>
        </w:rPr>
      </w:pPr>
    </w:p>
    <w:p w14:paraId="38ADCAB7">
      <w:pPr>
        <w:pStyle w:val="8"/>
        <w:spacing w:before="2"/>
        <w:rPr>
          <w:sz w:val="20"/>
        </w:rPr>
      </w:pPr>
    </w:p>
    <w:p w14:paraId="718CF43B">
      <w:pPr>
        <w:pStyle w:val="8"/>
        <w:rPr>
          <w:sz w:val="20"/>
        </w:rPr>
      </w:pPr>
    </w:p>
    <w:p w14:paraId="01FC74D1">
      <w:pPr>
        <w:pStyle w:val="8"/>
        <w:rPr>
          <w:sz w:val="20"/>
        </w:rPr>
      </w:pPr>
    </w:p>
    <w:p w14:paraId="3A6593A8">
      <w:pPr>
        <w:pStyle w:val="8"/>
        <w:rPr>
          <w:sz w:val="20"/>
        </w:rPr>
      </w:pPr>
    </w:p>
    <w:p w14:paraId="5F05A9EF">
      <w:pPr>
        <w:pStyle w:val="8"/>
        <w:spacing w:before="1"/>
        <w:rPr>
          <w:sz w:val="23"/>
        </w:rPr>
        <w:sectPr>
          <w:pgSz w:w="12240" w:h="15840"/>
          <w:pgMar w:top="1440" w:right="640" w:bottom="1200" w:left="90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r>
        <w:pict>
          <v:rect id="docshape81" o:spid="_x0000_s1104" o:spt="1" style="position:absolute;left:0pt;margin-left:70.55pt;margin-top:15.25pt;height:0.45pt;width:470.95pt;mso-position-horizontal-relative:page;mso-wrap-distance-bottom:0pt;mso-wrap-distance-top:0pt;z-index:-251644928;mso-width-relative:page;mso-height-relative:page;" fillcolor="#D9D9D9" filled="t" stroked="f" coordsize="21600,21600">
            <v:path/>
            <v:fill on="t" focussize="0,0"/>
            <v:stroke on="f"/>
            <v:imagedata o:title=""/>
            <o:lock v:ext="edit"/>
            <w10:wrap type="topAndBottom"/>
          </v:rect>
        </w:pict>
      </w:r>
    </w:p>
    <w:p w14:paraId="73DAE056">
      <w:pPr>
        <w:pStyle w:val="8"/>
        <w:spacing w:before="1"/>
        <w:rPr>
          <w:sz w:val="21"/>
        </w:rPr>
      </w:pPr>
    </w:p>
    <w:p w14:paraId="65B67609">
      <w:pPr>
        <w:pStyle w:val="3"/>
        <w:numPr>
          <w:ilvl w:val="1"/>
          <w:numId w:val="12"/>
        </w:numPr>
        <w:tabs>
          <w:tab w:val="left" w:pos="859"/>
        </w:tabs>
        <w:spacing w:before="56" w:after="0" w:line="240" w:lineRule="auto"/>
        <w:ind w:left="993" w:leftChars="0" w:right="0" w:hanging="333" w:firstLineChars="0"/>
        <w:jc w:val="left"/>
      </w:pPr>
      <w:bookmarkStart w:id="8" w:name="_bookmark8"/>
      <w:bookmarkEnd w:id="8"/>
      <w:r>
        <w:t>Product</w:t>
      </w:r>
      <w:r>
        <w:rPr>
          <w:spacing w:val="-6"/>
        </w:rPr>
        <w:t xml:space="preserve"> </w:t>
      </w:r>
      <w:r>
        <w:rPr>
          <w:spacing w:val="-2"/>
        </w:rPr>
        <w:t>Functions</w:t>
      </w:r>
    </w:p>
    <w:p w14:paraId="1A09F482">
      <w:pPr>
        <w:pStyle w:val="8"/>
        <w:spacing w:before="181" w:line="400" w:lineRule="auto"/>
        <w:ind w:left="1246" w:right="842"/>
        <w:rPr>
          <w:sz w:val="22"/>
        </w:rPr>
      </w:pPr>
      <w:r>
        <w:t>This</w:t>
      </w:r>
      <w:r>
        <w:rPr>
          <w:spacing w:val="-2"/>
        </w:rPr>
        <w:t xml:space="preserve"> </w:t>
      </w:r>
      <w:r>
        <w:t>system</w:t>
      </w:r>
      <w:r>
        <w:rPr>
          <w:spacing w:val="-1"/>
        </w:rPr>
        <w:t xml:space="preserve"> </w:t>
      </w:r>
      <w:r>
        <w:t>is</w:t>
      </w:r>
      <w:r>
        <w:rPr>
          <w:spacing w:val="-2"/>
        </w:rPr>
        <w:t xml:space="preserve"> </w:t>
      </w:r>
      <w:r>
        <w:t>used</w:t>
      </w:r>
      <w:r>
        <w:rPr>
          <w:spacing w:val="-4"/>
        </w:rPr>
        <w:t xml:space="preserve"> </w:t>
      </w:r>
      <w:r>
        <w:t>mainly</w:t>
      </w:r>
      <w:r>
        <w:rPr>
          <w:spacing w:val="-3"/>
        </w:rPr>
        <w:t xml:space="preserve"> </w:t>
      </w:r>
      <w:r>
        <w:t>by</w:t>
      </w:r>
      <w:r>
        <w:rPr>
          <w:spacing w:val="-2"/>
        </w:rPr>
        <w:t xml:space="preserve"> </w:t>
      </w:r>
      <w:r>
        <w:t>the</w:t>
      </w:r>
      <w:r>
        <w:rPr>
          <w:spacing w:val="-1"/>
        </w:rPr>
        <w:t xml:space="preserve"> </w:t>
      </w:r>
      <w:r>
        <w:t>librarian</w:t>
      </w:r>
      <w:r>
        <w:rPr>
          <w:spacing w:val="-6"/>
        </w:rPr>
        <w:t xml:space="preserve"> </w:t>
      </w:r>
      <w:r>
        <w:t>and</w:t>
      </w:r>
      <w:r>
        <w:rPr>
          <w:spacing w:val="-3"/>
        </w:rPr>
        <w:t xml:space="preserve"> </w:t>
      </w:r>
      <w:r>
        <w:t>the</w:t>
      </w:r>
      <w:r>
        <w:rPr>
          <w:spacing w:val="-1"/>
        </w:rPr>
        <w:t xml:space="preserve"> </w:t>
      </w:r>
      <w:r>
        <w:t>readers.</w:t>
      </w:r>
      <w:r>
        <w:rPr>
          <w:spacing w:val="-2"/>
        </w:rPr>
        <w:t xml:space="preserve"> </w:t>
      </w:r>
      <w:r>
        <w:t>The</w:t>
      </w:r>
      <w:r>
        <w:rPr>
          <w:spacing w:val="-2"/>
        </w:rPr>
        <w:t xml:space="preserve"> </w:t>
      </w:r>
      <w:r>
        <w:t>following</w:t>
      </w:r>
      <w:r>
        <w:rPr>
          <w:spacing w:val="-4"/>
        </w:rPr>
        <w:t xml:space="preserve"> </w:t>
      </w:r>
      <w:r>
        <w:t>features</w:t>
      </w:r>
      <w:r>
        <w:rPr>
          <w:spacing w:val="-2"/>
        </w:rPr>
        <w:t xml:space="preserve"> </w:t>
      </w:r>
      <w:r>
        <w:t>are</w:t>
      </w:r>
      <w:r>
        <w:rPr>
          <w:spacing w:val="-1"/>
        </w:rPr>
        <w:t xml:space="preserve"> </w:t>
      </w:r>
      <w:r>
        <w:t xml:space="preserve">available, </w:t>
      </w:r>
      <w:r>
        <w:rPr>
          <w:rFonts w:hint="default"/>
          <w:lang w:val="en-IN"/>
        </w:rPr>
        <w:t xml:space="preserve">Anonymous </w:t>
      </w:r>
      <w:r>
        <w:rPr>
          <w:rFonts w:hint="default"/>
          <w:spacing w:val="-2"/>
          <w:lang w:val="en-IN"/>
        </w:rPr>
        <w:t>User</w:t>
      </w:r>
      <w:r>
        <w:rPr>
          <w:spacing w:val="-2"/>
        </w:rPr>
        <w:t>:</w:t>
      </w:r>
    </w:p>
    <w:p w14:paraId="3395F01E">
      <w:pPr>
        <w:pStyle w:val="17"/>
        <w:numPr>
          <w:ilvl w:val="0"/>
          <w:numId w:val="15"/>
        </w:numPr>
        <w:tabs>
          <w:tab w:val="left" w:pos="2340"/>
          <w:tab w:val="left" w:pos="2341"/>
        </w:tabs>
        <w:spacing w:before="20" w:after="0" w:line="240" w:lineRule="auto"/>
        <w:ind w:left="2340" w:right="0" w:hanging="361"/>
        <w:jc w:val="left"/>
        <w:rPr>
          <w:sz w:val="22"/>
        </w:rPr>
      </w:pPr>
      <w:r>
        <w:rPr>
          <w:sz w:val="22"/>
        </w:rPr>
        <w:t>Can</w:t>
      </w:r>
      <w:r>
        <w:rPr>
          <w:spacing w:val="-4"/>
          <w:sz w:val="22"/>
        </w:rPr>
        <w:t xml:space="preserve"> </w:t>
      </w:r>
      <w:r>
        <w:rPr>
          <w:sz w:val="22"/>
        </w:rPr>
        <w:t>view</w:t>
      </w:r>
      <w:r>
        <w:rPr>
          <w:spacing w:val="-2"/>
          <w:sz w:val="22"/>
        </w:rPr>
        <w:t xml:space="preserve"> </w:t>
      </w:r>
      <w:r>
        <w:rPr>
          <w:sz w:val="22"/>
        </w:rPr>
        <w:t>books</w:t>
      </w:r>
      <w:r>
        <w:rPr>
          <w:spacing w:val="-2"/>
          <w:sz w:val="22"/>
        </w:rPr>
        <w:t xml:space="preserve"> </w:t>
      </w:r>
      <w:r>
        <w:rPr>
          <w:sz w:val="22"/>
        </w:rPr>
        <w:t>according</w:t>
      </w:r>
      <w:r>
        <w:rPr>
          <w:spacing w:val="-4"/>
          <w:sz w:val="22"/>
        </w:rPr>
        <w:t xml:space="preserve"> </w:t>
      </w:r>
      <w:r>
        <w:rPr>
          <w:sz w:val="22"/>
        </w:rPr>
        <w:t>to</w:t>
      </w:r>
      <w:r>
        <w:rPr>
          <w:spacing w:val="-2"/>
          <w:sz w:val="22"/>
        </w:rPr>
        <w:t xml:space="preserve"> </w:t>
      </w:r>
      <w:r>
        <w:rPr>
          <w:sz w:val="22"/>
        </w:rPr>
        <w:t>each</w:t>
      </w:r>
      <w:r>
        <w:rPr>
          <w:spacing w:val="-2"/>
          <w:sz w:val="22"/>
        </w:rPr>
        <w:t xml:space="preserve"> category.</w:t>
      </w:r>
    </w:p>
    <w:p w14:paraId="4B623F69">
      <w:pPr>
        <w:pStyle w:val="17"/>
        <w:numPr>
          <w:ilvl w:val="0"/>
          <w:numId w:val="15"/>
        </w:numPr>
        <w:tabs>
          <w:tab w:val="left" w:pos="2340"/>
          <w:tab w:val="left" w:pos="2341"/>
        </w:tabs>
        <w:spacing w:before="0" w:after="0" w:line="267" w:lineRule="exact"/>
        <w:ind w:left="2340" w:right="0" w:hanging="361"/>
        <w:jc w:val="left"/>
        <w:rPr>
          <w:sz w:val="22"/>
        </w:rPr>
      </w:pPr>
      <w:r>
        <w:rPr>
          <w:rFonts w:hint="default"/>
          <w:sz w:val="22"/>
          <w:lang w:val="en-IN"/>
        </w:rPr>
        <w:t>Can create an user account.</w:t>
      </w:r>
    </w:p>
    <w:p w14:paraId="219C1F8E">
      <w:pPr>
        <w:pStyle w:val="17"/>
        <w:numPr>
          <w:ilvl w:val="0"/>
          <w:numId w:val="15"/>
        </w:numPr>
        <w:tabs>
          <w:tab w:val="left" w:pos="2340"/>
          <w:tab w:val="left" w:pos="2341"/>
        </w:tabs>
        <w:spacing w:before="0" w:after="0" w:line="267" w:lineRule="exact"/>
        <w:ind w:left="2340" w:right="0" w:hanging="361"/>
        <w:jc w:val="left"/>
        <w:rPr>
          <w:sz w:val="22"/>
        </w:rPr>
      </w:pPr>
      <w:r>
        <w:rPr>
          <w:rFonts w:hint="default"/>
          <w:sz w:val="22"/>
          <w:lang w:val="en-IN"/>
        </w:rPr>
        <w:t>Browse content.</w:t>
      </w:r>
    </w:p>
    <w:p w14:paraId="4A304EC8">
      <w:pPr>
        <w:pStyle w:val="8"/>
        <w:spacing w:before="180"/>
        <w:ind w:left="1246"/>
      </w:pPr>
      <w:r>
        <w:rPr>
          <w:rFonts w:hint="default"/>
          <w:spacing w:val="-2"/>
          <w:lang w:val="en-IN"/>
        </w:rPr>
        <w:t>Login Users</w:t>
      </w:r>
      <w:r>
        <w:rPr>
          <w:spacing w:val="-2"/>
        </w:rPr>
        <w:t>:</w:t>
      </w:r>
    </w:p>
    <w:p w14:paraId="6A95C9E6">
      <w:pPr>
        <w:pStyle w:val="17"/>
        <w:numPr>
          <w:ilvl w:val="0"/>
          <w:numId w:val="15"/>
        </w:numPr>
        <w:tabs>
          <w:tab w:val="left" w:pos="2340"/>
          <w:tab w:val="left" w:pos="2341"/>
        </w:tabs>
        <w:spacing w:before="180" w:after="0" w:line="240" w:lineRule="auto"/>
        <w:ind w:left="2340" w:right="0" w:hanging="361"/>
        <w:jc w:val="left"/>
        <w:rPr>
          <w:sz w:val="22"/>
        </w:rPr>
      </w:pPr>
      <w:r>
        <w:rPr>
          <w:sz w:val="22"/>
        </w:rPr>
        <w:t>Can</w:t>
      </w:r>
      <w:r>
        <w:rPr>
          <w:spacing w:val="-4"/>
          <w:sz w:val="22"/>
        </w:rPr>
        <w:t xml:space="preserve"> </w:t>
      </w:r>
      <w:r>
        <w:rPr>
          <w:sz w:val="22"/>
        </w:rPr>
        <w:t>view</w:t>
      </w:r>
      <w:r>
        <w:rPr>
          <w:spacing w:val="-1"/>
          <w:sz w:val="22"/>
        </w:rPr>
        <w:t xml:space="preserve"> </w:t>
      </w:r>
      <w:r>
        <w:rPr>
          <w:sz w:val="22"/>
        </w:rPr>
        <w:t>each</w:t>
      </w:r>
      <w:r>
        <w:rPr>
          <w:spacing w:val="-2"/>
          <w:sz w:val="22"/>
        </w:rPr>
        <w:t xml:space="preserve"> </w:t>
      </w:r>
      <w:r>
        <w:rPr>
          <w:sz w:val="22"/>
        </w:rPr>
        <w:t>category</w:t>
      </w:r>
      <w:r>
        <w:rPr>
          <w:spacing w:val="-3"/>
          <w:sz w:val="22"/>
        </w:rPr>
        <w:t xml:space="preserve"> </w:t>
      </w:r>
      <w:r>
        <w:rPr>
          <w:sz w:val="22"/>
        </w:rPr>
        <w:t>of</w:t>
      </w:r>
      <w:r>
        <w:rPr>
          <w:spacing w:val="-4"/>
          <w:sz w:val="22"/>
        </w:rPr>
        <w:t xml:space="preserve"> </w:t>
      </w:r>
      <w:r>
        <w:rPr>
          <w:sz w:val="22"/>
        </w:rPr>
        <w:t>books</w:t>
      </w:r>
      <w:r>
        <w:rPr>
          <w:spacing w:val="-2"/>
          <w:sz w:val="22"/>
        </w:rPr>
        <w:t xml:space="preserve"> </w:t>
      </w:r>
      <w:r>
        <w:rPr>
          <w:sz w:val="22"/>
        </w:rPr>
        <w:t>available</w:t>
      </w:r>
      <w:r>
        <w:rPr>
          <w:spacing w:val="-2"/>
          <w:sz w:val="22"/>
        </w:rPr>
        <w:t xml:space="preserve"> </w:t>
      </w:r>
      <w:r>
        <w:rPr>
          <w:sz w:val="22"/>
        </w:rPr>
        <w:t>in</w:t>
      </w:r>
      <w:r>
        <w:rPr>
          <w:spacing w:val="-2"/>
          <w:sz w:val="22"/>
        </w:rPr>
        <w:t xml:space="preserve"> </w:t>
      </w:r>
      <w:r>
        <w:rPr>
          <w:sz w:val="22"/>
        </w:rPr>
        <w:t>the</w:t>
      </w:r>
      <w:r>
        <w:rPr>
          <w:spacing w:val="-1"/>
          <w:sz w:val="22"/>
        </w:rPr>
        <w:t xml:space="preserve"> </w:t>
      </w:r>
      <w:r>
        <w:rPr>
          <w:spacing w:val="-2"/>
          <w:sz w:val="22"/>
        </w:rPr>
        <w:t>library.</w:t>
      </w:r>
    </w:p>
    <w:p w14:paraId="7E473482">
      <w:pPr>
        <w:pStyle w:val="17"/>
        <w:numPr>
          <w:ilvl w:val="0"/>
          <w:numId w:val="15"/>
        </w:numPr>
        <w:tabs>
          <w:tab w:val="left" w:pos="2340"/>
          <w:tab w:val="left" w:pos="2341"/>
        </w:tabs>
        <w:spacing w:before="20" w:after="0" w:line="240" w:lineRule="auto"/>
        <w:ind w:left="2340" w:right="0" w:hanging="361"/>
        <w:jc w:val="left"/>
        <w:rPr>
          <w:sz w:val="22"/>
        </w:rPr>
      </w:pPr>
      <w:r>
        <w:rPr>
          <w:sz w:val="22"/>
        </w:rPr>
        <w:t>Can</w:t>
      </w:r>
      <w:r>
        <w:rPr>
          <w:spacing w:val="-7"/>
          <w:sz w:val="22"/>
        </w:rPr>
        <w:t xml:space="preserve"> </w:t>
      </w:r>
      <w:r>
        <w:rPr>
          <w:sz w:val="22"/>
        </w:rPr>
        <w:t>view</w:t>
      </w:r>
      <w:r>
        <w:rPr>
          <w:spacing w:val="-2"/>
          <w:sz w:val="22"/>
        </w:rPr>
        <w:t xml:space="preserve"> </w:t>
      </w:r>
      <w:r>
        <w:rPr>
          <w:sz w:val="22"/>
        </w:rPr>
        <w:t>the</w:t>
      </w:r>
      <w:r>
        <w:rPr>
          <w:spacing w:val="-3"/>
          <w:sz w:val="22"/>
        </w:rPr>
        <w:t xml:space="preserve"> </w:t>
      </w:r>
      <w:r>
        <w:rPr>
          <w:sz w:val="22"/>
        </w:rPr>
        <w:t>available</w:t>
      </w:r>
      <w:r>
        <w:rPr>
          <w:spacing w:val="-4"/>
          <w:sz w:val="22"/>
        </w:rPr>
        <w:t xml:space="preserve"> </w:t>
      </w:r>
      <w:r>
        <w:rPr>
          <w:sz w:val="22"/>
        </w:rPr>
        <w:t>books</w:t>
      </w:r>
      <w:r>
        <w:rPr>
          <w:spacing w:val="-2"/>
          <w:sz w:val="22"/>
        </w:rPr>
        <w:t xml:space="preserve"> </w:t>
      </w:r>
      <w:r>
        <w:rPr>
          <w:sz w:val="22"/>
        </w:rPr>
        <w:t>category</w:t>
      </w:r>
      <w:r>
        <w:rPr>
          <w:spacing w:val="-4"/>
          <w:sz w:val="22"/>
        </w:rPr>
        <w:t xml:space="preserve"> </w:t>
      </w:r>
      <w:r>
        <w:rPr>
          <w:spacing w:val="-2"/>
          <w:sz w:val="22"/>
        </w:rPr>
        <w:t>wise.</w:t>
      </w:r>
    </w:p>
    <w:p w14:paraId="6A089833">
      <w:pPr>
        <w:pStyle w:val="17"/>
        <w:numPr>
          <w:ilvl w:val="0"/>
          <w:numId w:val="15"/>
        </w:numPr>
        <w:tabs>
          <w:tab w:val="left" w:pos="2340"/>
          <w:tab w:val="left" w:pos="2341"/>
        </w:tabs>
        <w:spacing w:before="21" w:after="0" w:line="240" w:lineRule="auto"/>
        <w:ind w:left="2340" w:right="0" w:hanging="361"/>
        <w:jc w:val="left"/>
        <w:rPr>
          <w:sz w:val="22"/>
        </w:rPr>
      </w:pPr>
      <w:r>
        <w:rPr>
          <w:sz w:val="22"/>
        </w:rPr>
        <w:t>Can</w:t>
      </w:r>
      <w:r>
        <w:rPr>
          <w:spacing w:val="-2"/>
          <w:sz w:val="22"/>
        </w:rPr>
        <w:t xml:space="preserve"> </w:t>
      </w:r>
      <w:r>
        <w:rPr>
          <w:rFonts w:hint="default"/>
          <w:sz w:val="22"/>
          <w:lang w:val="en-IN"/>
        </w:rPr>
        <w:t>buy / lease a book via digital transaction</w:t>
      </w:r>
      <w:r>
        <w:rPr>
          <w:spacing w:val="-2"/>
          <w:sz w:val="22"/>
        </w:rPr>
        <w:t>.</w:t>
      </w:r>
    </w:p>
    <w:p w14:paraId="5D992DAB">
      <w:pPr>
        <w:pStyle w:val="17"/>
        <w:numPr>
          <w:ilvl w:val="0"/>
          <w:numId w:val="15"/>
        </w:numPr>
        <w:tabs>
          <w:tab w:val="left" w:pos="2340"/>
          <w:tab w:val="left" w:pos="2341"/>
        </w:tabs>
        <w:spacing w:before="20" w:after="0" w:line="240" w:lineRule="auto"/>
        <w:ind w:left="2340" w:right="0" w:hanging="361"/>
        <w:jc w:val="left"/>
        <w:rPr>
          <w:sz w:val="22"/>
        </w:rPr>
      </w:pPr>
      <w:r>
        <w:rPr>
          <w:sz w:val="22"/>
        </w:rPr>
        <w:t>Can</w:t>
      </w:r>
      <w:r>
        <w:rPr>
          <w:spacing w:val="-3"/>
          <w:sz w:val="22"/>
        </w:rPr>
        <w:t xml:space="preserve"> </w:t>
      </w:r>
      <w:r>
        <w:rPr>
          <w:sz w:val="22"/>
        </w:rPr>
        <w:t>put</w:t>
      </w:r>
      <w:r>
        <w:rPr>
          <w:spacing w:val="-2"/>
          <w:sz w:val="22"/>
        </w:rPr>
        <w:t xml:space="preserve"> </w:t>
      </w:r>
      <w:r>
        <w:rPr>
          <w:sz w:val="22"/>
        </w:rPr>
        <w:t>in</w:t>
      </w:r>
      <w:r>
        <w:rPr>
          <w:spacing w:val="-2"/>
          <w:sz w:val="22"/>
        </w:rPr>
        <w:t xml:space="preserve"> </w:t>
      </w:r>
      <w:r>
        <w:rPr>
          <w:sz w:val="22"/>
        </w:rPr>
        <w:t>a</w:t>
      </w:r>
      <w:r>
        <w:rPr>
          <w:spacing w:val="-2"/>
          <w:sz w:val="22"/>
        </w:rPr>
        <w:t xml:space="preserve"> </w:t>
      </w:r>
      <w:r>
        <w:rPr>
          <w:sz w:val="22"/>
        </w:rPr>
        <w:t>request</w:t>
      </w:r>
      <w:r>
        <w:rPr>
          <w:spacing w:val="-1"/>
          <w:sz w:val="22"/>
        </w:rPr>
        <w:t xml:space="preserve"> </w:t>
      </w:r>
      <w:r>
        <w:rPr>
          <w:sz w:val="22"/>
        </w:rPr>
        <w:t>for</w:t>
      </w:r>
      <w:r>
        <w:rPr>
          <w:spacing w:val="-1"/>
          <w:sz w:val="22"/>
        </w:rPr>
        <w:t xml:space="preserve"> </w:t>
      </w:r>
      <w:r>
        <w:rPr>
          <w:sz w:val="22"/>
        </w:rPr>
        <w:t>a</w:t>
      </w:r>
      <w:r>
        <w:rPr>
          <w:spacing w:val="-5"/>
          <w:sz w:val="22"/>
        </w:rPr>
        <w:t xml:space="preserve"> </w:t>
      </w:r>
      <w:r>
        <w:rPr>
          <w:sz w:val="22"/>
        </w:rPr>
        <w:t>new</w:t>
      </w:r>
      <w:r>
        <w:rPr>
          <w:spacing w:val="-1"/>
          <w:sz w:val="22"/>
        </w:rPr>
        <w:t xml:space="preserve"> </w:t>
      </w:r>
      <w:r>
        <w:rPr>
          <w:spacing w:val="-4"/>
          <w:sz w:val="22"/>
        </w:rPr>
        <w:t>book.</w:t>
      </w:r>
    </w:p>
    <w:p w14:paraId="73836EFB">
      <w:pPr>
        <w:pStyle w:val="8"/>
        <w:spacing w:before="180"/>
        <w:ind w:left="1246"/>
      </w:pPr>
      <w:r>
        <w:rPr>
          <w:rFonts w:hint="default"/>
          <w:spacing w:val="-2"/>
          <w:lang w:val="en-IN"/>
        </w:rPr>
        <w:t>System Admin</w:t>
      </w:r>
      <w:r>
        <w:rPr>
          <w:spacing w:val="-2"/>
        </w:rPr>
        <w:t>:</w:t>
      </w:r>
    </w:p>
    <w:p w14:paraId="3382FDC6">
      <w:pPr>
        <w:pStyle w:val="17"/>
        <w:numPr>
          <w:ilvl w:val="0"/>
          <w:numId w:val="15"/>
        </w:numPr>
        <w:tabs>
          <w:tab w:val="left" w:pos="2340"/>
          <w:tab w:val="left" w:pos="2341"/>
        </w:tabs>
        <w:spacing w:before="20" w:after="0" w:line="240" w:lineRule="auto"/>
        <w:ind w:left="2340" w:right="0" w:hanging="361"/>
        <w:jc w:val="left"/>
        <w:rPr>
          <w:sz w:val="22"/>
        </w:rPr>
      </w:pPr>
      <w:r>
        <w:rPr>
          <w:rFonts w:hint="default"/>
          <w:sz w:val="22"/>
          <w:lang w:val="en-IN"/>
        </w:rPr>
        <w:t>All privilages for configuration data access and edit based on requirement.</w:t>
      </w:r>
    </w:p>
    <w:p w14:paraId="3207087F">
      <w:pPr>
        <w:pStyle w:val="8"/>
        <w:spacing w:before="180"/>
        <w:ind w:left="1246"/>
        <w:rPr>
          <w:rFonts w:hint="default"/>
          <w:spacing w:val="-2"/>
          <w:lang w:val="en-IN"/>
        </w:rPr>
      </w:pPr>
    </w:p>
    <w:p w14:paraId="45E36AD7">
      <w:pPr>
        <w:pStyle w:val="8"/>
        <w:spacing w:before="180"/>
        <w:ind w:left="1246"/>
      </w:pPr>
      <w:r>
        <w:rPr>
          <w:rFonts w:hint="default"/>
          <w:spacing w:val="-2"/>
          <w:lang w:val="en-IN"/>
        </w:rPr>
        <w:t>Library Admin</w:t>
      </w:r>
      <w:r>
        <w:rPr>
          <w:spacing w:val="-2"/>
        </w:rPr>
        <w:t>:</w:t>
      </w:r>
    </w:p>
    <w:p w14:paraId="19389249">
      <w:pPr>
        <w:pStyle w:val="17"/>
        <w:numPr>
          <w:ilvl w:val="0"/>
          <w:numId w:val="15"/>
        </w:numPr>
        <w:tabs>
          <w:tab w:val="left" w:pos="2340"/>
          <w:tab w:val="left" w:pos="2341"/>
        </w:tabs>
        <w:spacing w:before="180" w:after="0" w:line="240" w:lineRule="auto"/>
        <w:ind w:left="2340" w:right="0" w:hanging="361"/>
        <w:jc w:val="left"/>
        <w:rPr>
          <w:sz w:val="22"/>
        </w:rPr>
      </w:pPr>
      <w:r>
        <w:rPr>
          <w:rFonts w:hint="default"/>
          <w:sz w:val="22"/>
          <w:lang w:val="en-IN"/>
        </w:rPr>
        <w:t>Login users’ abilities are inbuilt</w:t>
      </w:r>
      <w:r>
        <w:rPr>
          <w:spacing w:val="-2"/>
          <w:sz w:val="22"/>
        </w:rPr>
        <w:t>.</w:t>
      </w:r>
    </w:p>
    <w:p w14:paraId="5FFB9333">
      <w:pPr>
        <w:pStyle w:val="17"/>
        <w:numPr>
          <w:ilvl w:val="0"/>
          <w:numId w:val="15"/>
        </w:numPr>
        <w:tabs>
          <w:tab w:val="left" w:pos="2340"/>
          <w:tab w:val="left" w:pos="2341"/>
        </w:tabs>
        <w:spacing w:before="20" w:after="0" w:line="240" w:lineRule="auto"/>
        <w:ind w:left="2340" w:right="0" w:hanging="361"/>
        <w:jc w:val="left"/>
        <w:rPr>
          <w:sz w:val="22"/>
        </w:rPr>
      </w:pPr>
      <w:r>
        <w:rPr>
          <w:sz w:val="22"/>
        </w:rPr>
        <w:t>Can</w:t>
      </w:r>
      <w:r>
        <w:rPr>
          <w:spacing w:val="-7"/>
          <w:sz w:val="22"/>
        </w:rPr>
        <w:t xml:space="preserve"> </w:t>
      </w:r>
      <w:r>
        <w:rPr>
          <w:rFonts w:hint="default"/>
          <w:sz w:val="22"/>
          <w:lang w:val="en-IN"/>
        </w:rPr>
        <w:t>post books for sale / lease</w:t>
      </w:r>
      <w:r>
        <w:rPr>
          <w:spacing w:val="-2"/>
          <w:sz w:val="22"/>
        </w:rPr>
        <w:t>.</w:t>
      </w:r>
    </w:p>
    <w:p w14:paraId="318CC9E3">
      <w:pPr>
        <w:pStyle w:val="17"/>
        <w:numPr>
          <w:ilvl w:val="0"/>
          <w:numId w:val="15"/>
        </w:numPr>
        <w:tabs>
          <w:tab w:val="left" w:pos="2340"/>
          <w:tab w:val="left" w:pos="2341"/>
        </w:tabs>
        <w:spacing w:before="20" w:after="0" w:line="240" w:lineRule="auto"/>
        <w:ind w:left="2340" w:right="0" w:hanging="361"/>
        <w:jc w:val="left"/>
        <w:rPr>
          <w:rFonts w:hint="default"/>
          <w:sz w:val="22"/>
          <w:lang w:val="en-IN"/>
        </w:rPr>
      </w:pPr>
      <w:r>
        <w:rPr>
          <w:sz w:val="22"/>
        </w:rPr>
        <w:t>Can</w:t>
      </w:r>
      <w:r>
        <w:rPr>
          <w:spacing w:val="-2"/>
          <w:sz w:val="22"/>
        </w:rPr>
        <w:t xml:space="preserve"> </w:t>
      </w:r>
      <w:r>
        <w:rPr>
          <w:rFonts w:hint="default"/>
          <w:sz w:val="22"/>
          <w:lang w:val="en-IN"/>
        </w:rPr>
        <w:t>create a librarian account</w:t>
      </w:r>
      <w:r>
        <w:rPr>
          <w:spacing w:val="-2"/>
          <w:sz w:val="22"/>
        </w:rPr>
        <w:t>.</w:t>
      </w:r>
    </w:p>
    <w:p w14:paraId="5423E704">
      <w:pPr>
        <w:pStyle w:val="8"/>
        <w:spacing w:before="4"/>
        <w:rPr>
          <w:sz w:val="16"/>
        </w:rPr>
      </w:pPr>
      <w:r>
        <w:pict>
          <v:group id="docshapegroup82" o:spid="_x0000_s1105" o:spt="203" style="position:absolute;left:0pt;margin-left:53.7pt;margin-top:11.15pt;height:365.45pt;width:505pt;mso-position-horizontal-relative:page;mso-wrap-distance-bottom:0pt;mso-wrap-distance-top:0pt;z-index:-251644928;mso-width-relative:page;mso-height-relative:page;" coordorigin="1074,224" coordsize="10100,7309">
            <o:lock v:ext="edit"/>
            <v:shape id="docshape83" o:spid="_x0000_s1106" style="position:absolute;left:1224;top:1348;height:924;width:2100;" fillcolor="#FFC000" filled="t" stroked="f" coordorigin="1224,1348" coordsize="2100,924" path="m2274,1348l2173,1350,2074,1356,1979,1367,1888,1380,1800,1398,1717,1418,1639,1442,1566,1469,1499,1499,1438,1531,1384,1565,1297,1640,1243,1722,1224,1810,1229,1855,1266,1940,1337,2019,1438,2090,1499,2122,1566,2151,1639,2178,1717,2202,1800,2223,1888,2240,1979,2254,2074,2264,2173,2270,2274,2272,2375,2270,2473,2264,2569,2254,2660,2240,2748,2223,2831,2202,2909,2178,2982,2151,3049,2122,3110,2090,3164,2055,3251,1980,3305,1898,3324,1810,3319,1766,3282,1680,3211,1602,3110,1531,3049,1499,2982,1469,2909,1442,2831,1418,2748,1398,2660,1380,2569,1367,2473,1356,2375,1350,2274,1348xe">
              <v:path arrowok="t"/>
              <v:fill on="t" focussize="0,0"/>
              <v:stroke on="f"/>
              <v:imagedata o:title=""/>
              <o:lock v:ext="edit"/>
            </v:shape>
            <v:shape id="docshape84" o:spid="_x0000_s1107" style="position:absolute;left:1224;top:1348;height:924;width:2100;" filled="f" stroked="t" coordorigin="1224,1348" coordsize="2100,924" path="m1224,1810l1243,1722,1297,1640,1384,1565,1438,1531,1499,1499,1566,1469,1639,1442,1717,1418,1800,1398,1888,1380,1979,1367,2074,1356,2173,1350,2274,1348,2375,1350,2473,1356,2569,1367,2660,1380,2748,1398,2831,1418,2909,1442,2982,1469,3049,1499,3110,1531,3164,1565,3251,1640,3305,1722,3324,1810,3319,1855,3282,1940,3211,2019,3110,2090,3049,2122,2982,2151,2909,2178,2831,2202,2748,2223,2660,2240,2569,2254,2473,2264,2375,2270,2274,2272,2173,2270,2074,2264,1979,2254,1888,2240,1800,2223,1717,2202,1639,2178,1566,2151,1499,2122,1438,2090,1384,2055,1297,1980,1243,1898,1224,1810xe">
              <v:path arrowok="t"/>
              <v:fill on="f" focussize="0,0"/>
              <v:stroke weight="1pt" color="#BB8B00"/>
              <v:imagedata o:title=""/>
              <o:lock v:ext="edit"/>
            </v:shape>
            <v:rect id="docshape85" o:spid="_x0000_s1108" o:spt="1" style="position:absolute;left:1644;top:1624;height:420;width:1212;" fillcolor="#FFC000" filled="t" stroked="f" coordsize="21600,21600">
              <v:path/>
              <v:fill on="t" focussize="0,0"/>
              <v:stroke on="f"/>
              <v:imagedata o:title=""/>
              <o:lock v:ext="edit"/>
            </v:rect>
            <v:shape id="docshape86" o:spid="_x0000_s1109" style="position:absolute;left:3319;top:1795;height:1505;width:1173;" fillcolor="#000000" filled="t" stroked="f" coordorigin="3319,1796" coordsize="1173,1505" path="m4372,3181l4372,3301,4482,3246,4392,3246,4392,3236,4482,3236,4372,3181xm3900,1801l3900,3246,4372,3246,4372,3241,3910,3241,3905,3236,3910,3236,3910,1806,3905,1806,3900,1801xm4482,3236l4392,3236,4392,3246,4482,3246,4492,3241,4482,3236xm3910,3236l3905,3236,3910,3241,3910,3236xm4372,3236l3910,3236,3910,3241,4372,3241,4372,3236xm3910,1796l3319,1796,3319,1806,3900,1806,3900,1801,3910,1801,3910,1796xm3910,1801l3900,1801,3905,1806,3910,1806,3910,1801xe">
              <v:path arrowok="t"/>
              <v:fill on="t" focussize="0,0"/>
              <v:stroke on="f"/>
              <v:imagedata o:title=""/>
              <o:lock v:ext="edit"/>
            </v:shape>
            <v:rect id="docshape87" o:spid="_x0000_s1110" o:spt="1" style="position:absolute;left:3456;top:2044;height:756;width:1884;" fillcolor="#FFFFFF" filled="t" stroked="f" coordsize="21600,21600">
              <v:path/>
              <v:fill on="t" focussize="0,0"/>
              <v:stroke on="f"/>
              <v:imagedata o:title=""/>
              <o:lock v:ext="edit"/>
            </v:rect>
            <v:rect id="docshape88" o:spid="_x0000_s1111" o:spt="1" style="position:absolute;left:3456;top:2044;height:756;width:1884;" filled="f" stroked="t" coordsize="21600,21600">
              <v:path/>
              <v:fill on="f" focussize="0,0"/>
              <v:stroke weight="0.5pt" color="#000000"/>
              <v:imagedata o:title=""/>
              <o:lock v:ext="edit"/>
            </v:rect>
            <v:shape id="docshape89" o:spid="_x0000_s1112" style="position:absolute;left:2533;top:2267;height:2297;width:1955;" fillcolor="#000000" filled="t" stroked="f" coordorigin="2533,2268" coordsize="1955,2297" path="m4368,4445l4368,4565,4478,4510,4388,4510,4388,4500,4478,4500,4368,4445xm2604,2268l2533,2268,2533,4510,4368,4510,4368,4505,2543,4505,2538,4500,2543,4500,2543,2278,2538,2278,2543,2273,2604,2273,2604,2268xm4478,4500l4388,4500,4388,4510,4478,4510,4488,4505,4478,4500xm2543,4500l2538,4500,2543,4505,2543,4500xm4368,4500l2543,4500,2543,4505,4368,4505,4368,4500xm2543,2273l2538,2278,2543,2278,2543,2273xm2604,2273l2543,2273,2543,2278,2604,2278,2604,2273xe">
              <v:path arrowok="t"/>
              <v:fill on="t" focussize="0,0"/>
              <v:stroke on="f"/>
              <v:imagedata o:title=""/>
              <o:lock v:ext="edit"/>
            </v:shape>
            <v:rect id="docshape90" o:spid="_x0000_s1113" o:spt="1" style="position:absolute;left:2038;top:3316;height:744;width:1728;" fillcolor="#FFFFFF" filled="t" stroked="f" coordsize="21600,21600">
              <v:path/>
              <v:fill on="t" focussize="0,0"/>
              <v:stroke on="f"/>
              <v:imagedata o:title=""/>
              <o:lock v:ext="edit"/>
            </v:rect>
            <v:rect id="docshape91" o:spid="_x0000_s1114" o:spt="1" style="position:absolute;left:2038;top:3316;height:744;width:1728;" filled="f" stroked="t" coordsize="21600,21600">
              <v:path/>
              <v:fill on="f" focussize="0,0"/>
              <v:stroke weight="0.5pt" color="#000000"/>
              <v:imagedata o:title=""/>
              <o:lock v:ext="edit"/>
            </v:rect>
            <v:shape id="docshape92" o:spid="_x0000_s1115" style="position:absolute;left:1602;top:2152;height:2945;width:2886;" fillcolor="#000000" filled="t" stroked="f" coordorigin="1603,2153" coordsize="2886,2945" path="m1664,2271l1654,2272,1657,5098,4488,5098,4488,5093,1667,5093,1662,5088,1667,5088,1664,2271xm1667,5088l1662,5088,1667,5093,1667,5088xm4488,5088l1667,5088,1667,5093,4488,5093,4488,5088xm1644,2153l1603,2280,1654,2272,1654,2251,1714,2251,1644,2153xm1664,2251l1654,2251,1654,2272,1664,2271,1664,2251xm1714,2251l1664,2251,1664,2271,1721,2262,1714,2251xe">
              <v:path arrowok="t"/>
              <v:fill on="t" focussize="0,0"/>
              <v:stroke on="f"/>
              <v:imagedata o:title=""/>
              <o:lock v:ext="edit"/>
            </v:shape>
            <v:rect id="docshape93" o:spid="_x0000_s1116" o:spt="1" style="position:absolute;left:2222;top:4725;height:828;width:1560;" fillcolor="#FFFFFF" filled="t" stroked="f" coordsize="21600,21600">
              <v:path/>
              <v:fill on="t" focussize="0,0"/>
              <v:stroke on="f"/>
              <v:imagedata o:title=""/>
              <o:lock v:ext="edit"/>
            </v:rect>
            <v:shape id="docshape94" o:spid="_x0000_s1117" style="position:absolute;left:8700;top:1234;height:924;width:2100;" fillcolor="#FFC000" filled="t" stroked="f" coordorigin="8700,1234" coordsize="2100,924" path="m9750,1234l9649,1236,9551,1242,9455,1253,9364,1266,9276,1284,9193,1304,9115,1328,9042,1355,8975,1385,8914,1417,8860,1451,8773,1526,8719,1608,8700,1696,8705,1741,8742,1826,8813,1905,8914,1976,8975,2008,9042,2037,9115,2064,9193,2088,9276,2109,9364,2126,9455,2140,9551,2150,9649,2156,9750,2158,9851,2156,9949,2150,10045,2140,10136,2126,10224,2109,10307,2088,10385,2064,10458,2037,10525,2008,10586,1976,10640,1941,10727,1866,10781,1784,10800,1696,10795,1652,10758,1566,10687,1488,10586,1417,10525,1385,10458,1355,10385,1328,10307,1304,10224,1284,10136,1266,10045,1253,9949,1242,9851,1236,9750,1234xe">
              <v:path arrowok="t"/>
              <v:fill on="t" focussize="0,0"/>
              <v:stroke on="f"/>
              <v:imagedata o:title=""/>
              <o:lock v:ext="edit"/>
            </v:shape>
            <v:shape id="docshape95" o:spid="_x0000_s1118" style="position:absolute;left:8700;top:1234;height:924;width:2100;" filled="f" stroked="t" coordorigin="8700,1234" coordsize="2100,924" path="m8700,1696l8719,1608,8773,1526,8860,1451,8914,1417,8975,1385,9042,1355,9115,1328,9193,1304,9276,1284,9364,1266,9455,1253,9551,1242,9649,1236,9750,1234,9851,1236,9949,1242,10045,1253,10136,1266,10224,1284,10307,1304,10385,1328,10458,1355,10525,1385,10586,1417,10640,1451,10727,1526,10781,1608,10800,1696,10795,1741,10758,1826,10687,1905,10586,1976,10525,2008,10458,2037,10385,2064,10307,2088,10224,2109,10136,2126,10045,2140,9949,2150,9851,2156,9750,2158,9649,2156,9551,2150,9455,2140,9364,2126,9276,2109,9193,2088,9115,2064,9042,2037,8975,2008,8914,1976,8860,1941,8773,1866,8719,1784,8700,1696xe">
              <v:path arrowok="t"/>
              <v:fill on="f" focussize="0,0"/>
              <v:stroke weight="1pt" color="#BB8B00"/>
              <v:imagedata o:title=""/>
              <o:lock v:ext="edit"/>
            </v:shape>
            <v:rect id="docshape96" o:spid="_x0000_s1119" o:spt="1" style="position:absolute;left:9120;top:1510;height:420;width:1212;" fillcolor="#FFC000" filled="t" stroked="f" coordsize="21600,21600">
              <v:path/>
              <v:fill on="t" focussize="0,0"/>
              <v:stroke on="f"/>
              <v:imagedata o:title=""/>
              <o:lock v:ext="edit"/>
            </v:rect>
            <v:shape id="docshape97" o:spid="_x0000_s1120" style="position:absolute;left:7160;top:1802;height:1749;width:1602;" fillcolor="#000000" filled="t" stroked="f" coordorigin="7160,1803" coordsize="1602,1749" path="m7280,3432l7160,3492,7280,3552,7280,3497,7260,3497,7260,3487,7280,3487,7280,3432xm7280,3487l7260,3487,7260,3497,7280,3497,7280,3487xm7956,3487l7280,3487,7280,3497,7966,3497,7966,3492,7956,3492,7956,3487xm8762,1803l7956,1803,7956,3492,7961,3487,7966,3487,7966,1813,7961,1813,7966,1808,8762,1808,8762,1803xm7966,3487l7961,3487,7956,3492,7966,3492,7966,3487xm7966,1808l7961,1813,7966,1813,7966,1808xm8762,1808l7966,1808,7966,1813,8762,1813,8762,1808xe">
              <v:path arrowok="t"/>
              <v:fill on="t" focussize="0,0"/>
              <v:stroke on="f"/>
              <v:imagedata o:title=""/>
              <o:lock v:ext="edit"/>
            </v:shape>
            <v:rect id="docshape98" o:spid="_x0000_s1121" o:spt="1" style="position:absolute;left:6864;top:2272;height:660;width:1500;" fillcolor="#FFFFFF" filled="t" stroked="f" coordsize="21600,21600">
              <v:path/>
              <v:fill on="t" focussize="0,0"/>
              <v:stroke on="f"/>
              <v:imagedata o:title=""/>
              <o:lock v:ext="edit"/>
            </v:rect>
            <v:rect id="docshape99" o:spid="_x0000_s1122" o:spt="1" style="position:absolute;left:6864;top:2272;height:660;width:1500;" filled="f" stroked="t" coordsize="21600,21600">
              <v:path/>
              <v:fill on="f" focussize="0,0"/>
              <v:stroke weight="0.5pt" color="#000000"/>
              <v:imagedata o:title=""/>
              <o:lock v:ext="edit"/>
            </v:rect>
            <v:shape id="docshape100" o:spid="_x0000_s1123" style="position:absolute;left:7164;top:2147;height:2861;width:2664;" fillcolor="#000000" filled="t" stroked="f" coordorigin="7164,2148" coordsize="2664,2861" path="m7284,4889l7164,4949,7284,5009,7284,4954,7264,4954,7264,4944,7284,4944,7284,4889xm7284,4944l7264,4944,7264,4954,7284,4954,7284,4944xm9739,4944l7284,4944,7284,4954,9749,4954,9749,4949,9739,4949,9739,4944xm9828,2148l9739,2148,9739,4949,9744,4944,9749,4944,9749,2158,9744,2158,9749,2153,9828,2153,9828,2148xm9749,4944l9744,4944,9739,4949,9749,4949,9749,4944xm9749,2153l9744,2158,9749,2158,9749,2153xm9828,2153l9749,2153,9749,2158,9828,2158,9828,2153xe">
              <v:path arrowok="t"/>
              <v:fill on="t" focussize="0,0"/>
              <v:stroke on="f"/>
              <v:imagedata o:title=""/>
              <o:lock v:ext="edit"/>
            </v:shape>
            <v:rect id="docshape101" o:spid="_x0000_s1124" o:spt="1" style="position:absolute;left:7586;top:4673;height:732;width:1788;" fillcolor="#FFFFFF" filled="t" stroked="f" coordsize="21600,21600">
              <v:path/>
              <v:fill on="t" focussize="0,0"/>
              <v:stroke on="f"/>
              <v:imagedata o:title=""/>
              <o:lock v:ext="edit"/>
            </v:rect>
            <v:shape id="docshape102" o:spid="_x0000_s1125" style="position:absolute;left:6429;top:1564;height:1373;width:2271;" fillcolor="#000000" filled="t" stroked="f" coordorigin="6430,1565" coordsize="2271,1373" path="m8580,1620l6430,1620,6430,2938,6540,2938,6540,2933,6440,2933,6435,2928,6440,2928,6440,1630,6435,1630,6440,1625,8580,1625,8580,1620xm6440,2928l6435,2928,6440,2933,6440,2928xm6540,2928l6440,2928,6440,2933,6540,2933,6540,2928xm8580,1565l8580,1685,8690,1630,8600,1630,8600,1620,8690,1620,8580,1565xm6440,1625l6435,1630,6440,1630,6440,1625xm8580,1625l6440,1625,6440,1630,8580,1630,8580,1625xm8690,1620l8600,1620,8600,1630,8690,1630,8700,1625,8690,1620xe">
              <v:path arrowok="t"/>
              <v:fill on="t" focussize="0,0"/>
              <v:stroke on="f"/>
              <v:imagedata o:title=""/>
              <o:lock v:ext="edit"/>
            </v:shape>
            <v:rect id="docshape103" o:spid="_x0000_s1126" o:spt="1" style="position:absolute;left:6036;top:1348;height:696;width:1332;" fillcolor="#FFFFFF" filled="t" stroked="f" coordsize="21600,21600">
              <v:path/>
              <v:fill on="t" focussize="0,0"/>
              <v:stroke on="f"/>
              <v:imagedata o:title=""/>
              <o:lock v:ext="edit"/>
            </v:rect>
            <v:shape id="docshape104" o:spid="_x0000_s1127" style="position:absolute;left:1084;top:233;height:6947;width:10080;" filled="f" stroked="t" coordorigin="1084,234" coordsize="10080,6947" path="m1084,1392l1086,1316,1094,1241,1106,1167,1122,1096,1143,1026,1168,958,1197,892,1230,828,1267,767,1307,708,1351,652,1398,599,1449,548,1502,501,1558,457,1617,417,1678,380,1742,347,1808,318,1876,293,1946,272,2017,256,2091,244,2165,236,2242,234,10006,234,10082,236,10157,244,10231,256,10302,272,10372,293,10440,318,10506,347,10570,380,10631,417,10690,457,10746,501,10799,548,10850,599,10897,652,10941,708,10981,767,11018,828,11051,892,11080,958,11105,1026,11126,1096,11142,1167,11154,1241,11162,1316,11164,1392,11164,6022,11162,6098,11154,6173,11142,6247,11126,6318,11105,6388,11080,6456,11051,6522,11018,6586,10981,6647,10941,6706,10897,6762,10850,6815,10799,6866,10746,6913,10690,6957,10631,6997,10570,7034,10506,7067,10440,7096,10372,7121,10302,7142,10231,7158,10157,7170,10082,7178,10006,7180,2242,7180,2165,7178,2091,7170,2017,7158,1946,7142,1876,7121,1808,7096,1742,7067,1678,7034,1617,6997,1558,6957,1502,6913,1449,6866,1398,6815,1351,6762,1307,6706,1267,6647,1230,6586,1197,6522,1168,6456,1143,6388,1122,6318,1106,6247,1094,6173,1086,6098,1084,6022,1084,1392xe">
              <v:path arrowok="t"/>
              <v:fill on="f" focussize="0,0"/>
              <v:stroke weight="1pt" color="#000000"/>
              <v:imagedata o:title=""/>
              <o:lock v:ext="edit"/>
            </v:shape>
            <v:rect id="docshape105" o:spid="_x0000_s1128" o:spt="1" style="position:absolute;left:4796;top:6861;height:666;width:2600;" fillcolor="#FFFFFF" filled="t" stroked="f" coordsize="21600,21600">
              <v:path/>
              <v:fill on="t" focussize="0,0"/>
              <v:stroke on="f"/>
              <v:imagedata o:title=""/>
              <o:lock v:ext="edit"/>
            </v:rect>
            <v:shape id="docshape106" o:spid="_x0000_s1129" style="position:absolute;left:7160;top:2148;height:1785;width:2428;" fillcolor="#000000" filled="t" stroked="f" coordorigin="7160,2149" coordsize="2428,1785" path="m9524,3924l7160,3924,7160,3934,9534,3934,9534,3929,9524,3929,9524,3924xm9528,2266l9524,3929,9529,3924,9534,3924,9538,2268,9528,2266xm9534,3924l9529,3924,9524,3929,9534,3929,9534,3924xm9580,2247l9538,2247,9538,2268,9588,2278,9580,2247xm9538,2247l9528,2247,9528,2266,9538,2268,9538,2247xm9553,2149l9470,2254,9528,2266,9528,2247,9580,2247,9553,2149xe">
              <v:path arrowok="t"/>
              <v:fill on="t" focussize="0,0"/>
              <v:stroke on="f"/>
              <v:imagedata o:title=""/>
              <o:lock v:ext="edit"/>
            </v:shape>
            <v:rect id="docshape107" o:spid="_x0000_s1130" o:spt="1" style="position:absolute;left:7601;top:3760;height:746;width:1773;" fillcolor="#FFFFFF" filled="t" stroked="f" coordsize="21600,21600">
              <v:path/>
              <v:fill on="t" focussize="0,0"/>
              <v:stroke on="f"/>
              <v:imagedata o:title=""/>
              <o:lock v:ext="edit"/>
            </v:rect>
            <v:rect id="docshape108" o:spid="_x0000_s1131" o:spt="1" style="position:absolute;left:7601;top:3760;height:746;width:1773;" filled="f" stroked="t" coordsize="21600,21600">
              <v:path/>
              <v:fill on="f" focussize="0,0"/>
              <v:stroke weight="0.5pt" color="#000000"/>
              <v:imagedata o:title=""/>
              <o:lock v:ext="edit"/>
            </v:rect>
            <v:shape id="docshape109" o:spid="_x0000_s1132" o:spt="202" type="#_x0000_t202" style="position:absolute;left:1788;top:1751;height:221;width:812;" filled="f" stroked="f" coordsize="21600,21600">
              <v:path/>
              <v:fill on="f" focussize="0,0"/>
              <v:stroke on="f" joinstyle="miter"/>
              <v:imagedata o:title=""/>
              <o:lock v:ext="edit"/>
              <v:textbox inset="0mm,0mm,0mm,0mm">
                <w:txbxContent>
                  <w:p w14:paraId="0CBAD781">
                    <w:pPr>
                      <w:spacing w:before="0" w:line="221" w:lineRule="exact"/>
                      <w:ind w:left="0" w:right="0" w:firstLine="0"/>
                      <w:jc w:val="left"/>
                      <w:rPr>
                        <w:sz w:val="22"/>
                      </w:rPr>
                    </w:pPr>
                    <w:r>
                      <w:rPr>
                        <w:spacing w:val="-2"/>
                        <w:sz w:val="22"/>
                      </w:rPr>
                      <w:t>Librarian</w:t>
                    </w:r>
                  </w:p>
                </w:txbxContent>
              </v:textbox>
            </v:shape>
            <v:shape id="docshape110" o:spid="_x0000_s1133" o:spt="202" type="#_x0000_t202" style="position:absolute;left:9265;top:1635;height:221;width:659;" filled="f" stroked="f" coordsize="21600,21600">
              <v:path/>
              <v:fill on="f" focussize="0,0"/>
              <v:stroke on="f" joinstyle="miter"/>
              <v:imagedata o:title=""/>
              <o:lock v:ext="edit"/>
              <v:textbox inset="0mm,0mm,0mm,0mm">
                <w:txbxContent>
                  <w:p w14:paraId="6E7FE7B8">
                    <w:pPr>
                      <w:spacing w:before="0" w:line="221" w:lineRule="exact"/>
                      <w:ind w:left="0" w:right="0" w:firstLine="0"/>
                      <w:jc w:val="left"/>
                      <w:rPr>
                        <w:sz w:val="22"/>
                      </w:rPr>
                    </w:pPr>
                    <w:r>
                      <w:rPr>
                        <w:spacing w:val="-2"/>
                        <w:sz w:val="22"/>
                      </w:rPr>
                      <w:t>Reader</w:t>
                    </w:r>
                  </w:p>
                </w:txbxContent>
              </v:textbox>
            </v:shape>
            <v:shape id="docshape111" o:spid="_x0000_s1134" o:spt="202" type="#_x0000_t202" style="position:absolute;left:3595;top:2166;height:509;width:1210;" filled="f" stroked="f" coordsize="21600,21600">
              <v:path/>
              <v:fill on="f" focussize="0,0"/>
              <v:stroke on="f" joinstyle="miter"/>
              <v:imagedata o:title=""/>
              <o:lock v:ext="edit"/>
              <v:textbox inset="0mm,0mm,0mm,0mm">
                <w:txbxContent>
                  <w:p w14:paraId="4F28FE01">
                    <w:pPr>
                      <w:spacing w:before="0" w:line="225" w:lineRule="exact"/>
                      <w:ind w:left="0" w:right="0" w:firstLine="0"/>
                      <w:jc w:val="left"/>
                      <w:rPr>
                        <w:sz w:val="22"/>
                      </w:rPr>
                    </w:pPr>
                    <w:r>
                      <w:rPr>
                        <w:sz w:val="22"/>
                      </w:rPr>
                      <w:t>Details</w:t>
                    </w:r>
                    <w:r>
                      <w:rPr>
                        <w:spacing w:val="-4"/>
                        <w:sz w:val="22"/>
                      </w:rPr>
                      <w:t xml:space="preserve"> </w:t>
                    </w:r>
                    <w:r>
                      <w:rPr>
                        <w:spacing w:val="-2"/>
                        <w:sz w:val="22"/>
                      </w:rPr>
                      <w:t>about</w:t>
                    </w:r>
                  </w:p>
                  <w:p w14:paraId="1F06AD9C">
                    <w:pPr>
                      <w:spacing w:before="19" w:line="265" w:lineRule="exact"/>
                      <w:ind w:left="9" w:right="0" w:firstLine="0"/>
                      <w:jc w:val="left"/>
                      <w:rPr>
                        <w:sz w:val="22"/>
                      </w:rPr>
                    </w:pPr>
                    <w:r>
                      <w:rPr>
                        <w:sz w:val="22"/>
                      </w:rPr>
                      <w:t>new</w:t>
                    </w:r>
                    <w:r>
                      <w:rPr>
                        <w:spacing w:val="-2"/>
                        <w:sz w:val="22"/>
                      </w:rPr>
                      <w:t xml:space="preserve"> books’</w:t>
                    </w:r>
                  </w:p>
                </w:txbxContent>
              </v:textbox>
            </v:shape>
            <v:shape id="docshape112" o:spid="_x0000_s1135" o:spt="202" type="#_x0000_t202" style="position:absolute;left:7004;top:2394;height:509;width:1210;" filled="f" stroked="f" coordsize="21600,21600">
              <v:path/>
              <v:fill on="f" focussize="0,0"/>
              <v:stroke on="f" joinstyle="miter"/>
              <v:imagedata o:title=""/>
              <o:lock v:ext="edit"/>
              <v:textbox inset="0mm,0mm,0mm,0mm">
                <w:txbxContent>
                  <w:p w14:paraId="0A5AE938">
                    <w:pPr>
                      <w:spacing w:before="0" w:line="225" w:lineRule="exact"/>
                      <w:ind w:left="0" w:right="0" w:firstLine="0"/>
                      <w:jc w:val="left"/>
                      <w:rPr>
                        <w:sz w:val="22"/>
                      </w:rPr>
                    </w:pPr>
                    <w:r>
                      <w:rPr>
                        <w:spacing w:val="-2"/>
                        <w:sz w:val="22"/>
                      </w:rPr>
                      <w:t>Requitement</w:t>
                    </w:r>
                  </w:p>
                  <w:p w14:paraId="4049DBE3">
                    <w:pPr>
                      <w:spacing w:before="19" w:line="265" w:lineRule="exact"/>
                      <w:ind w:left="9" w:right="0" w:firstLine="0"/>
                      <w:jc w:val="left"/>
                      <w:rPr>
                        <w:sz w:val="22"/>
                      </w:rPr>
                    </w:pPr>
                    <w:r>
                      <w:rPr>
                        <w:sz w:val="22"/>
                      </w:rPr>
                      <w:t>about</w:t>
                    </w:r>
                    <w:r>
                      <w:rPr>
                        <w:spacing w:val="-2"/>
                        <w:sz w:val="22"/>
                      </w:rPr>
                      <w:t xml:space="preserve"> </w:t>
                    </w:r>
                    <w:r>
                      <w:rPr>
                        <w:sz w:val="22"/>
                      </w:rPr>
                      <w:t xml:space="preserve">a </w:t>
                    </w:r>
                    <w:r>
                      <w:rPr>
                        <w:spacing w:val="-4"/>
                        <w:sz w:val="22"/>
                      </w:rPr>
                      <w:t>book</w:t>
                    </w:r>
                  </w:p>
                </w:txbxContent>
              </v:textbox>
            </v:shape>
            <v:shape id="docshape113" o:spid="_x0000_s1136" o:spt="202" type="#_x0000_t202" style="position:absolute;left:2177;top:3438;height:509;width:1441;" filled="f" stroked="f" coordsize="21600,21600">
              <v:path/>
              <v:fill on="f" focussize="0,0"/>
              <v:stroke on="f" joinstyle="miter"/>
              <v:imagedata o:title=""/>
              <o:lock v:ext="edit"/>
              <v:textbox inset="0mm,0mm,0mm,0mm">
                <w:txbxContent>
                  <w:p w14:paraId="2C3E1C21">
                    <w:pPr>
                      <w:spacing w:before="0" w:line="225" w:lineRule="exact"/>
                      <w:ind w:left="0" w:right="0" w:firstLine="0"/>
                      <w:jc w:val="left"/>
                      <w:rPr>
                        <w:sz w:val="22"/>
                      </w:rPr>
                    </w:pPr>
                    <w:r>
                      <w:rPr>
                        <w:rFonts w:hint="default"/>
                        <w:sz w:val="22"/>
                        <w:lang w:val="en-IN"/>
                      </w:rPr>
                      <w:t xml:space="preserve">Inquiry about </w:t>
                    </w:r>
                    <w:r>
                      <w:rPr>
                        <w:sz w:val="22"/>
                      </w:rPr>
                      <w:t>requested</w:t>
                    </w:r>
                    <w:r>
                      <w:rPr>
                        <w:spacing w:val="-2"/>
                        <w:sz w:val="22"/>
                      </w:rPr>
                      <w:t xml:space="preserve"> </w:t>
                    </w:r>
                    <w:r>
                      <w:rPr>
                        <w:spacing w:val="-4"/>
                        <w:sz w:val="22"/>
                      </w:rPr>
                      <w:t>book</w:t>
                    </w:r>
                  </w:p>
                </w:txbxContent>
              </v:textbox>
            </v:shape>
            <v:shape id="docshape114" o:spid="_x0000_s1137" o:spt="202" type="#_x0000_t202" style="position:absolute;left:4488;top:2932;height:2616;width:2676;" fillcolor="#FFC000" filled="t" stroked="f" coordsize="21600,21600">
              <v:path/>
              <v:fill on="t" focussize="0,0"/>
              <v:stroke on="f" joinstyle="miter"/>
              <v:imagedata o:title=""/>
              <o:lock v:ext="edit"/>
              <v:textbox inset="0mm,0mm,0mm,0mm">
                <w:txbxContent>
                  <w:p w14:paraId="34F66ADB">
                    <w:pPr>
                      <w:spacing w:before="0" w:line="240" w:lineRule="auto"/>
                      <w:rPr>
                        <w:color w:val="000000"/>
                        <w:sz w:val="22"/>
                      </w:rPr>
                    </w:pPr>
                  </w:p>
                  <w:p w14:paraId="2E0F2F22">
                    <w:pPr>
                      <w:spacing w:before="4" w:line="240" w:lineRule="auto"/>
                      <w:rPr>
                        <w:color w:val="000000"/>
                        <w:sz w:val="31"/>
                      </w:rPr>
                    </w:pPr>
                  </w:p>
                  <w:p w14:paraId="27EE102D">
                    <w:pPr>
                      <w:spacing w:before="0" w:line="259" w:lineRule="auto"/>
                      <w:ind w:left="651" w:right="270" w:hanging="10"/>
                      <w:jc w:val="left"/>
                      <w:rPr>
                        <w:color w:val="000000"/>
                        <w:sz w:val="22"/>
                      </w:rPr>
                    </w:pPr>
                    <w:r>
                      <w:rPr>
                        <w:color w:val="000000"/>
                        <w:spacing w:val="-2"/>
                        <w:sz w:val="22"/>
                      </w:rPr>
                      <w:t>Library Management System</w:t>
                    </w:r>
                  </w:p>
                </w:txbxContent>
              </v:textbox>
            </v:shape>
            <v:shape id="docshape115" o:spid="_x0000_s1138" o:spt="202" type="#_x0000_t202" style="position:absolute;left:4796;top:6861;height:666;width:2600;" filled="f" stroked="t" coordsize="21600,21600">
              <v:path/>
              <v:fill on="f" focussize="0,0"/>
              <v:stroke weight="0.5pt" color="#000000"/>
              <v:imagedata o:title=""/>
              <o:lock v:ext="edit"/>
              <v:textbox inset="0mm,0mm,0mm,0mm">
                <w:txbxContent>
                  <w:p w14:paraId="2BCC287C">
                    <w:pPr>
                      <w:spacing w:before="74"/>
                      <w:ind w:left="134" w:right="0" w:firstLine="0"/>
                      <w:jc w:val="left"/>
                      <w:rPr>
                        <w:sz w:val="22"/>
                      </w:rPr>
                    </w:pPr>
                    <w:r>
                      <w:rPr>
                        <w:sz w:val="22"/>
                      </w:rPr>
                      <w:t>DFD</w:t>
                    </w:r>
                    <w:r>
                      <w:rPr>
                        <w:spacing w:val="-4"/>
                        <w:sz w:val="22"/>
                      </w:rPr>
                      <w:t xml:space="preserve"> </w:t>
                    </w:r>
                    <w:r>
                      <w:rPr>
                        <w:sz w:val="22"/>
                      </w:rPr>
                      <w:t>– LEVEL</w:t>
                    </w:r>
                    <w:r>
                      <w:rPr>
                        <w:spacing w:val="-2"/>
                        <w:sz w:val="22"/>
                      </w:rPr>
                      <w:t xml:space="preserve"> </w:t>
                    </w:r>
                    <w:r>
                      <w:rPr>
                        <w:sz w:val="22"/>
                      </w:rPr>
                      <w:t>–</w:t>
                    </w:r>
                    <w:r>
                      <w:rPr>
                        <w:spacing w:val="-3"/>
                        <w:sz w:val="22"/>
                      </w:rPr>
                      <w:t xml:space="preserve"> </w:t>
                    </w:r>
                    <w:r>
                      <w:rPr>
                        <w:sz w:val="22"/>
                      </w:rPr>
                      <w:t>1</w:t>
                    </w:r>
                    <w:r>
                      <w:rPr>
                        <w:spacing w:val="-1"/>
                        <w:sz w:val="22"/>
                      </w:rPr>
                      <w:t xml:space="preserve"> </w:t>
                    </w:r>
                    <w:r>
                      <w:rPr>
                        <w:spacing w:val="-2"/>
                        <w:sz w:val="22"/>
                      </w:rPr>
                      <w:t>diagram</w:t>
                    </w:r>
                  </w:p>
                </w:txbxContent>
              </v:textbox>
            </v:shape>
            <v:shape id="docshape116" o:spid="_x0000_s1139" o:spt="202" type="#_x0000_t202" style="position:absolute;left:2222;top:4725;height:828;width:1560;" filled="f" stroked="t" coordsize="21600,21600">
              <v:path/>
              <v:fill on="f" focussize="0,0"/>
              <v:stroke weight="0.5pt" color="#000000"/>
              <v:imagedata o:title=""/>
              <o:lock v:ext="edit"/>
              <v:textbox inset="0mm,0mm,0mm,0mm">
                <w:txbxContent>
                  <w:p w14:paraId="346FCE96">
                    <w:pPr>
                      <w:spacing w:before="73" w:line="259" w:lineRule="auto"/>
                      <w:ind w:left="144" w:right="0" w:hanging="10"/>
                      <w:jc w:val="left"/>
                      <w:rPr>
                        <w:sz w:val="22"/>
                      </w:rPr>
                    </w:pPr>
                    <w:r>
                      <w:rPr>
                        <w:spacing w:val="-2"/>
                        <w:sz w:val="22"/>
                      </w:rPr>
                      <w:t xml:space="preserve">Requitement </w:t>
                    </w:r>
                    <w:r>
                      <w:rPr>
                        <w:sz w:val="22"/>
                      </w:rPr>
                      <w:t>about</w:t>
                    </w:r>
                    <w:r>
                      <w:rPr>
                        <w:spacing w:val="-3"/>
                        <w:sz w:val="22"/>
                      </w:rPr>
                      <w:t xml:space="preserve"> </w:t>
                    </w:r>
                    <w:r>
                      <w:rPr>
                        <w:sz w:val="22"/>
                      </w:rPr>
                      <w:t xml:space="preserve">a </w:t>
                    </w:r>
                    <w:r>
                      <w:rPr>
                        <w:spacing w:val="-4"/>
                        <w:sz w:val="22"/>
                      </w:rPr>
                      <w:t>book</w:t>
                    </w:r>
                  </w:p>
                </w:txbxContent>
              </v:textbox>
            </v:shape>
            <v:shape id="docshape117" o:spid="_x0000_s1140" o:spt="202" type="#_x0000_t202" style="position:absolute;left:7586;top:4673;height:732;width:1788;" filled="f" stroked="t" coordsize="21600,21600">
              <v:path/>
              <v:fill on="f" focussize="0,0"/>
              <v:stroke weight="0.5pt" color="#000000"/>
              <v:imagedata o:title=""/>
              <o:lock v:ext="edit"/>
              <v:textbox inset="0mm,0mm,0mm,0mm">
                <w:txbxContent>
                  <w:p w14:paraId="329375FF">
                    <w:pPr>
                      <w:spacing w:before="74" w:line="256" w:lineRule="auto"/>
                      <w:ind w:left="145" w:right="516" w:hanging="10"/>
                      <w:jc w:val="left"/>
                      <w:rPr>
                        <w:sz w:val="22"/>
                      </w:rPr>
                    </w:pPr>
                    <w:r>
                      <w:rPr>
                        <w:sz w:val="22"/>
                      </w:rPr>
                      <w:t>Username</w:t>
                    </w:r>
                    <w:r>
                      <w:rPr>
                        <w:spacing w:val="-13"/>
                        <w:sz w:val="22"/>
                      </w:rPr>
                      <w:t xml:space="preserve"> </w:t>
                    </w:r>
                    <w:r>
                      <w:rPr>
                        <w:sz w:val="22"/>
                      </w:rPr>
                      <w:t xml:space="preserve">&amp; </w:t>
                    </w:r>
                    <w:r>
                      <w:rPr>
                        <w:spacing w:val="-2"/>
                        <w:sz w:val="22"/>
                      </w:rPr>
                      <w:t>Password</w:t>
                    </w:r>
                  </w:p>
                </w:txbxContent>
              </v:textbox>
            </v:shape>
            <v:shape id="docshape118" o:spid="_x0000_s1141" o:spt="202" type="#_x0000_t202" style="position:absolute;left:7601;top:3760;height:746;width:1773;" filled="f" stroked="f" coordsize="21600,21600">
              <v:path/>
              <v:fill on="f" focussize="0,0"/>
              <v:stroke on="f" joinstyle="miter"/>
              <v:imagedata o:title=""/>
              <o:lock v:ext="edit"/>
              <v:textbox inset="0mm,0mm,0mm,0mm">
                <w:txbxContent>
                  <w:p w14:paraId="169A827B">
                    <w:pPr>
                      <w:spacing w:before="78"/>
                      <w:ind w:left="140" w:right="0" w:firstLine="0"/>
                      <w:jc w:val="left"/>
                      <w:rPr>
                        <w:sz w:val="22"/>
                      </w:rPr>
                    </w:pPr>
                    <w:r>
                      <w:rPr>
                        <w:sz w:val="22"/>
                      </w:rPr>
                      <w:t>System</w:t>
                    </w:r>
                    <w:r>
                      <w:rPr>
                        <w:spacing w:val="-4"/>
                        <w:sz w:val="22"/>
                      </w:rPr>
                      <w:t xml:space="preserve"> </w:t>
                    </w:r>
                    <w:r>
                      <w:rPr>
                        <w:spacing w:val="-2"/>
                        <w:sz w:val="22"/>
                      </w:rPr>
                      <w:t>preview</w:t>
                    </w:r>
                  </w:p>
                </w:txbxContent>
              </v:textbox>
            </v:shape>
            <v:shape id="docshape119" o:spid="_x0000_s1142" o:spt="202" type="#_x0000_t202" style="position:absolute;left:6036;top:1348;height:696;width:1332;" filled="f" stroked="t" coordsize="21600,21600">
              <v:path/>
              <v:fill on="f" focussize="0,0"/>
              <v:stroke weight="0.5pt" color="#000000"/>
              <v:imagedata o:title=""/>
              <o:lock v:ext="edit"/>
              <v:textbox inset="0mm,0mm,0mm,0mm">
                <w:txbxContent>
                  <w:p w14:paraId="7AA42AD0">
                    <w:pPr>
                      <w:spacing w:before="73" w:line="256" w:lineRule="auto"/>
                      <w:ind w:left="144" w:right="0" w:hanging="10"/>
                      <w:jc w:val="left"/>
                      <w:rPr>
                        <w:sz w:val="22"/>
                      </w:rPr>
                    </w:pPr>
                    <w:r>
                      <w:rPr>
                        <w:spacing w:val="-2"/>
                        <w:sz w:val="22"/>
                      </w:rPr>
                      <w:t xml:space="preserve">Requested </w:t>
                    </w:r>
                    <w:r>
                      <w:rPr>
                        <w:spacing w:val="-4"/>
                        <w:sz w:val="22"/>
                      </w:rPr>
                      <w:t>book</w:t>
                    </w:r>
                  </w:p>
                </w:txbxContent>
              </v:textbox>
            </v:shape>
            <w10:wrap type="topAndBottom"/>
          </v:group>
        </w:pict>
      </w:r>
      <w:r>
        <w:pict>
          <v:rect id="docshape120" o:spid="_x0000_s1143" o:spt="1" style="position:absolute;left:0pt;margin-left:70.55pt;margin-top:382.15pt;height:0.45pt;width:470.95pt;mso-position-horizontal-relative:page;mso-wrap-distance-bottom:0pt;mso-wrap-distance-top:0pt;z-index:-251643904;mso-width-relative:page;mso-height-relative:page;" fillcolor="#D9D9D9" filled="t" stroked="f" coordsize="21600,21600">
            <v:path/>
            <v:fill on="t" focussize="0,0"/>
            <v:stroke on="f"/>
            <v:imagedata o:title=""/>
            <o:lock v:ext="edit"/>
            <w10:wrap type="topAndBottom"/>
          </v:rect>
        </w:pict>
      </w:r>
    </w:p>
    <w:p w14:paraId="36981CCB">
      <w:pPr>
        <w:pStyle w:val="8"/>
        <w:spacing w:before="2"/>
        <w:rPr>
          <w:sz w:val="7"/>
        </w:rPr>
      </w:pPr>
    </w:p>
    <w:p w14:paraId="0DF7E32B">
      <w:pPr>
        <w:spacing w:after="0"/>
        <w:rPr>
          <w:sz w:val="7"/>
        </w:rPr>
        <w:sectPr>
          <w:pgSz w:w="12240" w:h="15840"/>
          <w:pgMar w:top="1820" w:right="640" w:bottom="1200" w:left="90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14:paraId="45E7561A">
      <w:pPr>
        <w:pStyle w:val="3"/>
        <w:numPr>
          <w:ilvl w:val="1"/>
          <w:numId w:val="12"/>
        </w:numPr>
        <w:tabs>
          <w:tab w:val="left" w:pos="887"/>
        </w:tabs>
        <w:spacing w:before="40" w:after="0" w:line="240" w:lineRule="auto"/>
        <w:ind w:left="1021" w:leftChars="0" w:right="0" w:hanging="361" w:firstLineChars="0"/>
        <w:jc w:val="left"/>
      </w:pPr>
      <w:bookmarkStart w:id="9" w:name="_bookmark9"/>
      <w:bookmarkEnd w:id="9"/>
      <w:r>
        <w:t>User</w:t>
      </w:r>
      <w:r>
        <w:rPr>
          <w:spacing w:val="-5"/>
        </w:rPr>
        <w:t xml:space="preserve"> </w:t>
      </w:r>
      <w:r>
        <w:t>Classes</w:t>
      </w:r>
      <w:r>
        <w:rPr>
          <w:spacing w:val="-2"/>
        </w:rPr>
        <w:t xml:space="preserve"> </w:t>
      </w:r>
      <w:r>
        <w:t>and</w:t>
      </w:r>
      <w:r>
        <w:rPr>
          <w:spacing w:val="-3"/>
        </w:rPr>
        <w:t xml:space="preserve"> </w:t>
      </w:r>
      <w:r>
        <w:rPr>
          <w:spacing w:val="-2"/>
        </w:rPr>
        <w:t>Characteristics</w:t>
      </w:r>
    </w:p>
    <w:p w14:paraId="48DF0EED">
      <w:pPr>
        <w:pStyle w:val="8"/>
        <w:spacing w:before="180" w:after="0" w:afterAutospacing="0"/>
        <w:ind w:left="1246"/>
        <w:jc w:val="both"/>
      </w:pPr>
      <w:r>
        <w:t>There</w:t>
      </w:r>
      <w:r>
        <w:rPr>
          <w:spacing w:val="-4"/>
        </w:rPr>
        <w:t xml:space="preserve"> </w:t>
      </w:r>
      <w:r>
        <w:t>are</w:t>
      </w:r>
      <w:r>
        <w:rPr>
          <w:spacing w:val="-2"/>
        </w:rPr>
        <w:t xml:space="preserve"> </w:t>
      </w:r>
      <w:r>
        <w:rPr>
          <w:rFonts w:hint="default"/>
          <w:spacing w:val="-2"/>
          <w:lang w:val="en-IN"/>
        </w:rPr>
        <w:t>two</w:t>
      </w:r>
      <w:r>
        <w:rPr>
          <w:spacing w:val="-3"/>
        </w:rPr>
        <w:t xml:space="preserve"> </w:t>
      </w:r>
      <w:r>
        <w:t>different</w:t>
      </w:r>
      <w:r>
        <w:rPr>
          <w:spacing w:val="-3"/>
        </w:rPr>
        <w:t xml:space="preserve"> </w:t>
      </w:r>
      <w:r>
        <w:t>users</w:t>
      </w:r>
      <w:r>
        <w:rPr>
          <w:spacing w:val="-3"/>
        </w:rPr>
        <w:t xml:space="preserve"> </w:t>
      </w:r>
      <w:r>
        <w:t>who</w:t>
      </w:r>
      <w:r>
        <w:rPr>
          <w:spacing w:val="-5"/>
        </w:rPr>
        <w:t xml:space="preserve"> </w:t>
      </w:r>
      <w:r>
        <w:t>will</w:t>
      </w:r>
      <w:r>
        <w:rPr>
          <w:spacing w:val="-3"/>
        </w:rPr>
        <w:t xml:space="preserve"> </w:t>
      </w:r>
      <w:r>
        <w:t>be</w:t>
      </w:r>
      <w:r>
        <w:rPr>
          <w:spacing w:val="-1"/>
        </w:rPr>
        <w:t xml:space="preserve"> </w:t>
      </w:r>
      <w:r>
        <w:t>using</w:t>
      </w:r>
      <w:r>
        <w:rPr>
          <w:spacing w:val="-4"/>
        </w:rPr>
        <w:t xml:space="preserve"> </w:t>
      </w:r>
      <w:r>
        <w:t>this</w:t>
      </w:r>
      <w:r>
        <w:rPr>
          <w:spacing w:val="-3"/>
        </w:rPr>
        <w:t xml:space="preserve"> </w:t>
      </w:r>
      <w:r>
        <w:rPr>
          <w:spacing w:val="-2"/>
        </w:rPr>
        <w:t>product.</w:t>
      </w:r>
    </w:p>
    <w:p w14:paraId="759F7543">
      <w:pPr>
        <w:pStyle w:val="17"/>
        <w:numPr>
          <w:ilvl w:val="0"/>
          <w:numId w:val="0"/>
        </w:numPr>
        <w:tabs>
          <w:tab w:val="left" w:pos="1621"/>
        </w:tabs>
        <w:spacing w:before="0" w:beforeLines="50" w:beforeAutospacing="0" w:after="0" w:afterAutospacing="0" w:line="240" w:lineRule="auto"/>
        <w:ind w:left="1259" w:leftChars="0" w:right="0" w:rightChars="0"/>
        <w:jc w:val="left"/>
        <w:rPr>
          <w:sz w:val="22"/>
        </w:rPr>
      </w:pPr>
    </w:p>
    <w:p w14:paraId="5AE8ABD0">
      <w:pPr>
        <w:pStyle w:val="17"/>
        <w:numPr>
          <w:ilvl w:val="0"/>
          <w:numId w:val="16"/>
        </w:numPr>
        <w:tabs>
          <w:tab w:val="left" w:pos="1621"/>
        </w:tabs>
        <w:spacing w:before="0" w:beforeAutospacing="0" w:after="0" w:line="240" w:lineRule="auto"/>
        <w:ind w:left="1620" w:right="0" w:hanging="361"/>
        <w:jc w:val="both"/>
        <w:rPr>
          <w:sz w:val="22"/>
        </w:rPr>
      </w:pPr>
      <w:r>
        <w:rPr>
          <w:rFonts w:hint="default"/>
          <w:spacing w:val="-2"/>
          <w:sz w:val="22"/>
          <w:lang w:val="en-IN"/>
        </w:rPr>
        <w:t>Library Admin handles the book management part.</w:t>
      </w:r>
    </w:p>
    <w:p w14:paraId="6E5AAC08">
      <w:pPr>
        <w:pStyle w:val="17"/>
        <w:numPr>
          <w:ilvl w:val="0"/>
          <w:numId w:val="16"/>
        </w:numPr>
        <w:tabs>
          <w:tab w:val="left" w:pos="1621"/>
        </w:tabs>
        <w:spacing w:before="19" w:after="0" w:afterAutospacing="0" w:line="400" w:lineRule="auto"/>
        <w:ind w:left="1246" w:right="2640" w:rightChars="1200" w:firstLine="14"/>
        <w:jc w:val="left"/>
        <w:rPr>
          <w:sz w:val="22"/>
        </w:rPr>
      </w:pPr>
      <w:r>
        <w:rPr>
          <w:sz w:val="22"/>
        </w:rPr>
        <w:t>The</w:t>
      </w:r>
      <w:r>
        <w:rPr>
          <w:spacing w:val="-6"/>
          <w:sz w:val="22"/>
        </w:rPr>
        <w:t xml:space="preserve"> </w:t>
      </w:r>
      <w:r>
        <w:rPr>
          <w:sz w:val="22"/>
        </w:rPr>
        <w:t>readers</w:t>
      </w:r>
      <w:r>
        <w:rPr>
          <w:spacing w:val="-6"/>
          <w:sz w:val="22"/>
        </w:rPr>
        <w:t xml:space="preserve"> </w:t>
      </w:r>
      <w:r>
        <w:rPr>
          <w:sz w:val="22"/>
        </w:rPr>
        <w:t>who</w:t>
      </w:r>
      <w:r>
        <w:rPr>
          <w:spacing w:val="-5"/>
          <w:sz w:val="22"/>
        </w:rPr>
        <w:t xml:space="preserve"> </w:t>
      </w:r>
      <w:r>
        <w:rPr>
          <w:sz w:val="22"/>
        </w:rPr>
        <w:t>are</w:t>
      </w:r>
      <w:r>
        <w:rPr>
          <w:spacing w:val="-5"/>
          <w:sz w:val="22"/>
        </w:rPr>
        <w:t xml:space="preserve"> </w:t>
      </w:r>
      <w:r>
        <w:rPr>
          <w:sz w:val="22"/>
        </w:rPr>
        <w:t>accessing</w:t>
      </w:r>
      <w:r>
        <w:rPr>
          <w:spacing w:val="-7"/>
          <w:sz w:val="22"/>
        </w:rPr>
        <w:t xml:space="preserve"> </w:t>
      </w:r>
      <w:r>
        <w:rPr>
          <w:sz w:val="22"/>
        </w:rPr>
        <w:t>the</w:t>
      </w:r>
      <w:r>
        <w:rPr>
          <w:spacing w:val="-5"/>
          <w:sz w:val="22"/>
        </w:rPr>
        <w:t xml:space="preserve"> </w:t>
      </w:r>
      <w:r>
        <w:rPr>
          <w:rFonts w:hint="default"/>
          <w:sz w:val="22"/>
          <w:lang w:val="en-IN"/>
        </w:rPr>
        <w:t xml:space="preserve">platform </w:t>
      </w:r>
      <w:r>
        <w:rPr>
          <w:sz w:val="22"/>
        </w:rPr>
        <w:t xml:space="preserve">online. </w:t>
      </w:r>
    </w:p>
    <w:p w14:paraId="324B256B">
      <w:pPr>
        <w:pStyle w:val="17"/>
        <w:numPr>
          <w:ilvl w:val="0"/>
          <w:numId w:val="0"/>
        </w:numPr>
        <w:tabs>
          <w:tab w:val="left" w:pos="1621"/>
        </w:tabs>
        <w:spacing w:before="0" w:beforeAutospacing="0" w:after="0" w:line="400" w:lineRule="auto"/>
        <w:ind w:left="1260" w:leftChars="0" w:right="4705" w:rightChars="0"/>
        <w:jc w:val="left"/>
        <w:rPr>
          <w:sz w:val="22"/>
        </w:rPr>
      </w:pPr>
      <w:r>
        <w:rPr>
          <w:sz w:val="22"/>
        </w:rPr>
        <w:t>Features available to the librar</w:t>
      </w:r>
      <w:r>
        <w:rPr>
          <w:rFonts w:hint="default"/>
          <w:sz w:val="22"/>
          <w:lang w:val="en-IN"/>
        </w:rPr>
        <w:t>y admin</w:t>
      </w:r>
      <w:r>
        <w:rPr>
          <w:sz w:val="22"/>
        </w:rPr>
        <w:t xml:space="preserve"> are,</w:t>
      </w:r>
    </w:p>
    <w:p w14:paraId="01AB48AA">
      <w:pPr>
        <w:pStyle w:val="17"/>
        <w:numPr>
          <w:ilvl w:val="1"/>
          <w:numId w:val="16"/>
        </w:numPr>
        <w:tabs>
          <w:tab w:val="left" w:pos="2701"/>
        </w:tabs>
        <w:spacing w:before="1" w:after="0" w:line="240" w:lineRule="auto"/>
        <w:ind w:left="2700" w:right="0" w:hanging="361"/>
        <w:jc w:val="left"/>
        <w:rPr>
          <w:rFonts w:ascii="Wingdings" w:hAnsi="Wingdings"/>
          <w:sz w:val="22"/>
        </w:rPr>
      </w:pPr>
      <w:r>
        <w:rPr>
          <w:sz w:val="22"/>
        </w:rPr>
        <w:t>A</w:t>
      </w:r>
      <w:r>
        <w:rPr>
          <w:spacing w:val="-1"/>
          <w:sz w:val="22"/>
        </w:rPr>
        <w:t xml:space="preserve"> </w:t>
      </w:r>
      <w:r>
        <w:rPr>
          <w:sz w:val="22"/>
        </w:rPr>
        <w:t>librarian</w:t>
      </w:r>
      <w:r>
        <w:rPr>
          <w:spacing w:val="-3"/>
          <w:sz w:val="22"/>
        </w:rPr>
        <w:t xml:space="preserve"> </w:t>
      </w:r>
      <w:r>
        <w:rPr>
          <w:sz w:val="22"/>
        </w:rPr>
        <w:t>can</w:t>
      </w:r>
      <w:r>
        <w:rPr>
          <w:spacing w:val="-1"/>
          <w:sz w:val="22"/>
        </w:rPr>
        <w:t xml:space="preserve"> </w:t>
      </w:r>
      <w:r>
        <w:rPr>
          <w:rFonts w:hint="default"/>
          <w:sz w:val="22"/>
          <w:lang w:val="en-IN"/>
        </w:rPr>
        <w:t>add their library</w:t>
      </w:r>
      <w:r>
        <w:rPr>
          <w:spacing w:val="-1"/>
          <w:sz w:val="22"/>
        </w:rPr>
        <w:t xml:space="preserve"> </w:t>
      </w:r>
      <w:r>
        <w:rPr>
          <w:sz w:val="22"/>
        </w:rPr>
        <w:t>book</w:t>
      </w:r>
      <w:r>
        <w:rPr>
          <w:rFonts w:hint="default"/>
          <w:sz w:val="22"/>
          <w:lang w:val="en-IN"/>
        </w:rPr>
        <w:t xml:space="preserve"> along with its necessory details</w:t>
      </w:r>
      <w:r>
        <w:rPr>
          <w:spacing w:val="-2"/>
          <w:sz w:val="22"/>
        </w:rPr>
        <w:t>.</w:t>
      </w:r>
    </w:p>
    <w:p w14:paraId="526DC2C4">
      <w:pPr>
        <w:pStyle w:val="17"/>
        <w:numPr>
          <w:ilvl w:val="1"/>
          <w:numId w:val="16"/>
        </w:numPr>
        <w:tabs>
          <w:tab w:val="left" w:pos="2700"/>
          <w:tab w:val="left" w:pos="2701"/>
        </w:tabs>
        <w:spacing w:before="22" w:after="0" w:line="240" w:lineRule="auto"/>
        <w:ind w:left="2700" w:right="0" w:hanging="361"/>
        <w:jc w:val="left"/>
        <w:rPr>
          <w:rFonts w:ascii="Wingdings" w:hAnsi="Wingdings"/>
          <w:sz w:val="18"/>
        </w:rPr>
      </w:pPr>
      <w:r>
        <w:rPr>
          <w:sz w:val="22"/>
        </w:rPr>
        <w:t>Can</w:t>
      </w:r>
      <w:r>
        <w:rPr>
          <w:spacing w:val="-6"/>
          <w:sz w:val="22"/>
        </w:rPr>
        <w:t xml:space="preserve"> </w:t>
      </w:r>
      <w:r>
        <w:rPr>
          <w:sz w:val="22"/>
        </w:rPr>
        <w:t>view</w:t>
      </w:r>
      <w:r>
        <w:rPr>
          <w:spacing w:val="-1"/>
          <w:sz w:val="22"/>
        </w:rPr>
        <w:t xml:space="preserve"> </w:t>
      </w:r>
      <w:r>
        <w:rPr>
          <w:sz w:val="22"/>
        </w:rPr>
        <w:t>the</w:t>
      </w:r>
      <w:r>
        <w:rPr>
          <w:rFonts w:hint="default"/>
          <w:sz w:val="22"/>
          <w:lang w:val="en-IN"/>
        </w:rPr>
        <w:t xml:space="preserve"> listed </w:t>
      </w:r>
      <w:r>
        <w:rPr>
          <w:spacing w:val="-1"/>
          <w:sz w:val="22"/>
        </w:rPr>
        <w:t xml:space="preserve"> </w:t>
      </w:r>
      <w:r>
        <w:rPr>
          <w:sz w:val="22"/>
        </w:rPr>
        <w:t>books</w:t>
      </w:r>
      <w:r>
        <w:rPr>
          <w:spacing w:val="-5"/>
          <w:sz w:val="22"/>
        </w:rPr>
        <w:t xml:space="preserve"> </w:t>
      </w:r>
      <w:r>
        <w:rPr>
          <w:sz w:val="22"/>
        </w:rPr>
        <w:t>in</w:t>
      </w:r>
      <w:r>
        <w:rPr>
          <w:spacing w:val="-2"/>
          <w:sz w:val="22"/>
        </w:rPr>
        <w:t xml:space="preserve"> </w:t>
      </w:r>
      <w:r>
        <w:rPr>
          <w:sz w:val="22"/>
        </w:rPr>
        <w:t>the</w:t>
      </w:r>
      <w:r>
        <w:rPr>
          <w:spacing w:val="-3"/>
          <w:sz w:val="22"/>
        </w:rPr>
        <w:t xml:space="preserve"> </w:t>
      </w:r>
      <w:r>
        <w:rPr>
          <w:rFonts w:hint="default"/>
          <w:sz w:val="22"/>
          <w:lang w:val="en-IN"/>
        </w:rPr>
        <w:t xml:space="preserve">platform </w:t>
      </w:r>
      <w:r>
        <w:rPr>
          <w:sz w:val="22"/>
        </w:rPr>
        <w:t>in</w:t>
      </w:r>
      <w:r>
        <w:rPr>
          <w:spacing w:val="-3"/>
          <w:sz w:val="22"/>
        </w:rPr>
        <w:t xml:space="preserve"> </w:t>
      </w:r>
      <w:r>
        <w:rPr>
          <w:sz w:val="22"/>
        </w:rPr>
        <w:t>different</w:t>
      </w:r>
      <w:r>
        <w:rPr>
          <w:spacing w:val="-4"/>
          <w:sz w:val="22"/>
        </w:rPr>
        <w:t xml:space="preserve"> </w:t>
      </w:r>
      <w:r>
        <w:rPr>
          <w:spacing w:val="-2"/>
          <w:sz w:val="22"/>
        </w:rPr>
        <w:t>categories.</w:t>
      </w:r>
    </w:p>
    <w:p w14:paraId="6CB24E01">
      <w:pPr>
        <w:pStyle w:val="17"/>
        <w:numPr>
          <w:ilvl w:val="1"/>
          <w:numId w:val="16"/>
        </w:numPr>
        <w:tabs>
          <w:tab w:val="left" w:pos="2700"/>
          <w:tab w:val="left" w:pos="2701"/>
        </w:tabs>
        <w:spacing w:before="20" w:after="0" w:line="240" w:lineRule="auto"/>
        <w:ind w:left="2700" w:right="0" w:hanging="361"/>
        <w:jc w:val="left"/>
        <w:rPr>
          <w:rFonts w:ascii="Wingdings" w:hAnsi="Wingdings"/>
          <w:sz w:val="18"/>
        </w:rPr>
      </w:pPr>
      <w:r>
        <w:rPr>
          <w:sz w:val="22"/>
        </w:rPr>
        <w:t>Can</w:t>
      </w:r>
      <w:r>
        <w:rPr>
          <w:spacing w:val="-3"/>
          <w:sz w:val="22"/>
        </w:rPr>
        <w:t xml:space="preserve"> </w:t>
      </w:r>
      <w:r>
        <w:rPr>
          <w:rFonts w:hint="default"/>
          <w:sz w:val="22"/>
          <w:lang w:val="en-IN"/>
        </w:rPr>
        <w:t xml:space="preserve">edit </w:t>
      </w:r>
      <w:r>
        <w:rPr>
          <w:sz w:val="22"/>
        </w:rPr>
        <w:t>the</w:t>
      </w:r>
      <w:r>
        <w:rPr>
          <w:spacing w:val="-1"/>
          <w:sz w:val="22"/>
        </w:rPr>
        <w:t xml:space="preserve"> </w:t>
      </w:r>
      <w:r>
        <w:rPr>
          <w:sz w:val="22"/>
        </w:rPr>
        <w:t>books</w:t>
      </w:r>
      <w:r>
        <w:rPr>
          <w:spacing w:val="-4"/>
          <w:sz w:val="22"/>
        </w:rPr>
        <w:t xml:space="preserve"> </w:t>
      </w:r>
      <w:r>
        <w:rPr>
          <w:sz w:val="22"/>
        </w:rPr>
        <w:t>available</w:t>
      </w:r>
      <w:r>
        <w:rPr>
          <w:spacing w:val="-2"/>
          <w:sz w:val="22"/>
        </w:rPr>
        <w:t xml:space="preserve"> </w:t>
      </w:r>
      <w:r>
        <w:rPr>
          <w:sz w:val="22"/>
        </w:rPr>
        <w:t>in</w:t>
      </w:r>
      <w:r>
        <w:rPr>
          <w:spacing w:val="-2"/>
          <w:sz w:val="22"/>
        </w:rPr>
        <w:t xml:space="preserve"> </w:t>
      </w:r>
      <w:r>
        <w:rPr>
          <w:sz w:val="22"/>
        </w:rPr>
        <w:t>each</w:t>
      </w:r>
      <w:r>
        <w:rPr>
          <w:spacing w:val="-4"/>
          <w:sz w:val="22"/>
        </w:rPr>
        <w:t xml:space="preserve"> </w:t>
      </w:r>
      <w:r>
        <w:rPr>
          <w:spacing w:val="-2"/>
          <w:sz w:val="22"/>
        </w:rPr>
        <w:t>category</w:t>
      </w:r>
      <w:r>
        <w:rPr>
          <w:rFonts w:hint="default"/>
          <w:spacing w:val="-2"/>
          <w:sz w:val="22"/>
          <w:lang w:val="en-IN"/>
        </w:rPr>
        <w:t xml:space="preserve"> in stock</w:t>
      </w:r>
      <w:r>
        <w:rPr>
          <w:spacing w:val="-2"/>
          <w:sz w:val="22"/>
        </w:rPr>
        <w:t>.</w:t>
      </w:r>
    </w:p>
    <w:p w14:paraId="04096440">
      <w:pPr>
        <w:pStyle w:val="17"/>
        <w:numPr>
          <w:ilvl w:val="1"/>
          <w:numId w:val="16"/>
        </w:numPr>
        <w:tabs>
          <w:tab w:val="left" w:pos="2700"/>
          <w:tab w:val="left" w:pos="2701"/>
        </w:tabs>
        <w:spacing w:before="21" w:after="0" w:line="240" w:lineRule="auto"/>
        <w:ind w:left="2700" w:right="0" w:hanging="361"/>
        <w:jc w:val="left"/>
        <w:rPr>
          <w:rFonts w:ascii="Wingdings" w:hAnsi="Wingdings"/>
          <w:sz w:val="18"/>
        </w:rPr>
      </w:pPr>
      <w:r>
        <w:rPr>
          <w:sz w:val="22"/>
        </w:rPr>
        <w:t>Can</w:t>
      </w:r>
      <w:r>
        <w:rPr>
          <w:spacing w:val="-4"/>
          <w:sz w:val="22"/>
        </w:rPr>
        <w:t xml:space="preserve"> </w:t>
      </w:r>
      <w:r>
        <w:rPr>
          <w:rFonts w:hint="default"/>
          <w:sz w:val="22"/>
          <w:lang w:val="en-IN"/>
        </w:rPr>
        <w:t>participate in financial transaction and set the price of a book</w:t>
      </w:r>
      <w:r>
        <w:rPr>
          <w:spacing w:val="-2"/>
          <w:sz w:val="22"/>
        </w:rPr>
        <w:t>.</w:t>
      </w:r>
    </w:p>
    <w:p w14:paraId="7C78A9E2">
      <w:pPr>
        <w:pStyle w:val="17"/>
        <w:numPr>
          <w:ilvl w:val="1"/>
          <w:numId w:val="16"/>
        </w:numPr>
        <w:tabs>
          <w:tab w:val="left" w:pos="2700"/>
          <w:tab w:val="left" w:pos="2701"/>
        </w:tabs>
        <w:spacing w:before="20" w:after="0" w:line="240" w:lineRule="auto"/>
        <w:ind w:left="2700" w:right="0" w:hanging="361"/>
        <w:jc w:val="left"/>
        <w:rPr>
          <w:rFonts w:ascii="Wingdings" w:hAnsi="Wingdings"/>
          <w:sz w:val="18"/>
        </w:rPr>
      </w:pPr>
      <w:r>
        <w:rPr>
          <w:sz w:val="22"/>
        </w:rPr>
        <w:t>Can</w:t>
      </w:r>
      <w:r>
        <w:rPr>
          <w:spacing w:val="-3"/>
          <w:sz w:val="22"/>
        </w:rPr>
        <w:t xml:space="preserve"> </w:t>
      </w:r>
      <w:r>
        <w:rPr>
          <w:sz w:val="22"/>
        </w:rPr>
        <w:t>look</w:t>
      </w:r>
      <w:r>
        <w:rPr>
          <w:spacing w:val="-1"/>
          <w:sz w:val="22"/>
        </w:rPr>
        <w:t xml:space="preserve"> </w:t>
      </w:r>
      <w:r>
        <w:rPr>
          <w:sz w:val="22"/>
        </w:rPr>
        <w:t>at</w:t>
      </w:r>
      <w:r>
        <w:rPr>
          <w:spacing w:val="-2"/>
          <w:sz w:val="22"/>
        </w:rPr>
        <w:t xml:space="preserve"> </w:t>
      </w:r>
      <w:r>
        <w:rPr>
          <w:sz w:val="22"/>
        </w:rPr>
        <w:t>the</w:t>
      </w:r>
      <w:r>
        <w:rPr>
          <w:rFonts w:hint="default"/>
          <w:sz w:val="22"/>
          <w:lang w:val="en-IN"/>
        </w:rPr>
        <w:t>librarian</w:t>
      </w:r>
      <w:r>
        <w:rPr>
          <w:spacing w:val="-5"/>
          <w:sz w:val="22"/>
        </w:rPr>
        <w:t xml:space="preserve"> </w:t>
      </w:r>
      <w:r>
        <w:rPr>
          <w:sz w:val="22"/>
        </w:rPr>
        <w:t>report</w:t>
      </w:r>
      <w:r>
        <w:rPr>
          <w:rFonts w:hint="default"/>
          <w:sz w:val="22"/>
          <w:lang w:val="en-IN"/>
        </w:rPr>
        <w:t xml:space="preserve"> panel for detailed view of all reports</w:t>
      </w:r>
      <w:r>
        <w:rPr>
          <w:spacing w:val="-2"/>
          <w:sz w:val="22"/>
        </w:rPr>
        <w:t>.</w:t>
      </w:r>
    </w:p>
    <w:p w14:paraId="381E218C">
      <w:pPr>
        <w:pStyle w:val="17"/>
        <w:numPr>
          <w:ilvl w:val="1"/>
          <w:numId w:val="16"/>
        </w:numPr>
        <w:tabs>
          <w:tab w:val="left" w:pos="2700"/>
          <w:tab w:val="left" w:pos="2701"/>
        </w:tabs>
        <w:spacing w:before="19" w:after="0" w:afterAutospacing="0" w:line="400" w:lineRule="auto"/>
        <w:ind w:left="1260" w:right="1867" w:rightChars="0" w:firstLine="1080"/>
        <w:jc w:val="left"/>
        <w:rPr>
          <w:rFonts w:ascii="Wingdings" w:hAnsi="Wingdings"/>
          <w:sz w:val="18"/>
        </w:rPr>
      </w:pPr>
      <w:r>
        <w:rPr>
          <w:sz w:val="22"/>
        </w:rPr>
        <w:t>Can</w:t>
      </w:r>
      <w:r>
        <w:rPr>
          <w:spacing w:val="-7"/>
          <w:sz w:val="22"/>
        </w:rPr>
        <w:t xml:space="preserve"> </w:t>
      </w:r>
      <w:r>
        <w:rPr>
          <w:rFonts w:hint="default"/>
          <w:spacing w:val="-7"/>
          <w:sz w:val="22"/>
          <w:lang w:val="en-IN"/>
        </w:rPr>
        <w:t>interact with support team via in-built messages</w:t>
      </w:r>
      <w:r>
        <w:rPr>
          <w:sz w:val="22"/>
        </w:rPr>
        <w:t>.</w:t>
      </w:r>
    </w:p>
    <w:p w14:paraId="15B921ED">
      <w:pPr>
        <w:pStyle w:val="17"/>
        <w:numPr>
          <w:ilvl w:val="0"/>
          <w:numId w:val="0"/>
        </w:numPr>
        <w:tabs>
          <w:tab w:val="left" w:pos="2700"/>
          <w:tab w:val="left" w:pos="2701"/>
        </w:tabs>
        <w:spacing w:before="0" w:beforeAutospacing="0" w:after="0" w:line="400" w:lineRule="auto"/>
        <w:ind w:right="4411" w:rightChars="0" w:firstLine="1320" w:firstLineChars="600"/>
        <w:jc w:val="left"/>
        <w:rPr>
          <w:rFonts w:ascii="Wingdings" w:hAnsi="Wingdings"/>
          <w:sz w:val="18"/>
        </w:rPr>
      </w:pPr>
      <w:r>
        <w:rPr>
          <w:sz w:val="22"/>
        </w:rPr>
        <w:t xml:space="preserve"> Features available to users (readers) are,</w:t>
      </w:r>
    </w:p>
    <w:p w14:paraId="2FBD343B">
      <w:pPr>
        <w:pStyle w:val="17"/>
        <w:numPr>
          <w:ilvl w:val="1"/>
          <w:numId w:val="16"/>
        </w:numPr>
        <w:tabs>
          <w:tab w:val="left" w:pos="2700"/>
          <w:tab w:val="left" w:pos="2701"/>
        </w:tabs>
        <w:spacing w:before="1" w:after="0" w:line="240" w:lineRule="auto"/>
        <w:ind w:left="2700" w:right="0" w:hanging="361"/>
        <w:jc w:val="left"/>
        <w:rPr>
          <w:rFonts w:ascii="Wingdings" w:hAnsi="Wingdings"/>
          <w:sz w:val="18"/>
        </w:rPr>
      </w:pPr>
      <w:r>
        <w:rPr>
          <w:sz w:val="22"/>
        </w:rPr>
        <w:t>Can</w:t>
      </w:r>
      <w:r>
        <w:rPr>
          <w:spacing w:val="-3"/>
          <w:sz w:val="22"/>
        </w:rPr>
        <w:t xml:space="preserve"> </w:t>
      </w:r>
      <w:r>
        <w:rPr>
          <w:sz w:val="22"/>
        </w:rPr>
        <w:t>view</w:t>
      </w:r>
      <w:r>
        <w:rPr>
          <w:spacing w:val="-2"/>
          <w:sz w:val="22"/>
        </w:rPr>
        <w:t xml:space="preserve"> </w:t>
      </w:r>
      <w:r>
        <w:rPr>
          <w:sz w:val="22"/>
        </w:rPr>
        <w:t>each</w:t>
      </w:r>
      <w:r>
        <w:rPr>
          <w:spacing w:val="-2"/>
          <w:sz w:val="22"/>
        </w:rPr>
        <w:t xml:space="preserve"> </w:t>
      </w:r>
      <w:r>
        <w:rPr>
          <w:sz w:val="22"/>
        </w:rPr>
        <w:t>category</w:t>
      </w:r>
      <w:r>
        <w:rPr>
          <w:spacing w:val="-2"/>
          <w:sz w:val="22"/>
        </w:rPr>
        <w:t xml:space="preserve"> </w:t>
      </w:r>
      <w:r>
        <w:rPr>
          <w:sz w:val="22"/>
        </w:rPr>
        <w:t>of</w:t>
      </w:r>
      <w:r>
        <w:rPr>
          <w:spacing w:val="-4"/>
          <w:sz w:val="22"/>
        </w:rPr>
        <w:t xml:space="preserve"> </w:t>
      </w:r>
      <w:r>
        <w:rPr>
          <w:sz w:val="22"/>
        </w:rPr>
        <w:t>books</w:t>
      </w:r>
      <w:r>
        <w:rPr>
          <w:spacing w:val="-2"/>
          <w:sz w:val="22"/>
        </w:rPr>
        <w:t xml:space="preserve"> </w:t>
      </w:r>
      <w:r>
        <w:rPr>
          <w:sz w:val="22"/>
        </w:rPr>
        <w:t>available</w:t>
      </w:r>
      <w:r>
        <w:rPr>
          <w:spacing w:val="-2"/>
          <w:sz w:val="22"/>
        </w:rPr>
        <w:t xml:space="preserve"> </w:t>
      </w:r>
      <w:r>
        <w:rPr>
          <w:sz w:val="22"/>
        </w:rPr>
        <w:t>in</w:t>
      </w:r>
      <w:r>
        <w:rPr>
          <w:spacing w:val="-2"/>
          <w:sz w:val="22"/>
        </w:rPr>
        <w:t xml:space="preserve"> </w:t>
      </w:r>
      <w:r>
        <w:rPr>
          <w:sz w:val="22"/>
        </w:rPr>
        <w:t>the</w:t>
      </w:r>
      <w:r>
        <w:rPr>
          <w:spacing w:val="-1"/>
          <w:sz w:val="22"/>
        </w:rPr>
        <w:t xml:space="preserve"> </w:t>
      </w:r>
      <w:r>
        <w:rPr>
          <w:spacing w:val="-2"/>
          <w:sz w:val="22"/>
        </w:rPr>
        <w:t>library.</w:t>
      </w:r>
    </w:p>
    <w:p w14:paraId="3E499CCB">
      <w:pPr>
        <w:pStyle w:val="17"/>
        <w:numPr>
          <w:ilvl w:val="1"/>
          <w:numId w:val="16"/>
        </w:numPr>
        <w:tabs>
          <w:tab w:val="left" w:pos="2700"/>
          <w:tab w:val="left" w:pos="2701"/>
        </w:tabs>
        <w:spacing w:before="19" w:after="0" w:line="240" w:lineRule="auto"/>
        <w:ind w:left="2700" w:right="0" w:hanging="361"/>
        <w:jc w:val="left"/>
        <w:rPr>
          <w:rFonts w:ascii="Wingdings" w:hAnsi="Wingdings"/>
          <w:sz w:val="18"/>
        </w:rPr>
      </w:pPr>
      <w:r>
        <w:rPr>
          <w:sz w:val="22"/>
        </w:rPr>
        <w:t>Can</w:t>
      </w:r>
      <w:r>
        <w:rPr>
          <w:spacing w:val="-4"/>
          <w:sz w:val="22"/>
        </w:rPr>
        <w:t xml:space="preserve"> </w:t>
      </w:r>
      <w:r>
        <w:rPr>
          <w:sz w:val="22"/>
        </w:rPr>
        <w:t>create</w:t>
      </w:r>
      <w:r>
        <w:rPr>
          <w:spacing w:val="-1"/>
          <w:sz w:val="22"/>
        </w:rPr>
        <w:t xml:space="preserve"> </w:t>
      </w:r>
      <w:r>
        <w:rPr>
          <w:sz w:val="22"/>
        </w:rPr>
        <w:t>their</w:t>
      </w:r>
      <w:r>
        <w:rPr>
          <w:spacing w:val="-3"/>
          <w:sz w:val="22"/>
        </w:rPr>
        <w:t xml:space="preserve"> </w:t>
      </w:r>
      <w:r>
        <w:rPr>
          <w:sz w:val="22"/>
        </w:rPr>
        <w:t>own</w:t>
      </w:r>
      <w:r>
        <w:rPr>
          <w:spacing w:val="-2"/>
          <w:sz w:val="22"/>
        </w:rPr>
        <w:t xml:space="preserve"> </w:t>
      </w:r>
      <w:r>
        <w:rPr>
          <w:sz w:val="22"/>
        </w:rPr>
        <w:t>account</w:t>
      </w:r>
      <w:r>
        <w:rPr>
          <w:spacing w:val="-2"/>
          <w:sz w:val="22"/>
        </w:rPr>
        <w:t xml:space="preserve"> </w:t>
      </w:r>
      <w:r>
        <w:rPr>
          <w:sz w:val="22"/>
        </w:rPr>
        <w:t>in</w:t>
      </w:r>
      <w:r>
        <w:rPr>
          <w:spacing w:val="-3"/>
          <w:sz w:val="22"/>
        </w:rPr>
        <w:t xml:space="preserve"> </w:t>
      </w:r>
      <w:r>
        <w:rPr>
          <w:sz w:val="22"/>
        </w:rPr>
        <w:t>the</w:t>
      </w:r>
      <w:r>
        <w:rPr>
          <w:spacing w:val="-1"/>
          <w:sz w:val="22"/>
        </w:rPr>
        <w:t xml:space="preserve"> </w:t>
      </w:r>
      <w:r>
        <w:rPr>
          <w:spacing w:val="-2"/>
          <w:sz w:val="22"/>
        </w:rPr>
        <w:t>library.</w:t>
      </w:r>
    </w:p>
    <w:p w14:paraId="4390BD40">
      <w:pPr>
        <w:pStyle w:val="17"/>
        <w:numPr>
          <w:ilvl w:val="1"/>
          <w:numId w:val="16"/>
        </w:numPr>
        <w:tabs>
          <w:tab w:val="left" w:pos="2700"/>
          <w:tab w:val="left" w:pos="2701"/>
        </w:tabs>
        <w:spacing w:before="23" w:after="0" w:line="240" w:lineRule="auto"/>
        <w:ind w:left="2700" w:right="0" w:hanging="361"/>
        <w:jc w:val="left"/>
        <w:rPr>
          <w:rFonts w:ascii="Wingdings" w:hAnsi="Wingdings"/>
          <w:sz w:val="18"/>
        </w:rPr>
      </w:pPr>
      <w:r>
        <w:rPr>
          <w:sz w:val="22"/>
        </w:rPr>
        <w:t>Can</w:t>
      </w:r>
      <w:r>
        <w:rPr>
          <w:spacing w:val="-3"/>
          <w:sz w:val="22"/>
        </w:rPr>
        <w:t xml:space="preserve"> </w:t>
      </w:r>
      <w:r>
        <w:rPr>
          <w:sz w:val="22"/>
        </w:rPr>
        <w:t>view</w:t>
      </w:r>
      <w:r>
        <w:rPr>
          <w:spacing w:val="-2"/>
          <w:sz w:val="22"/>
        </w:rPr>
        <w:t xml:space="preserve"> </w:t>
      </w:r>
      <w:r>
        <w:rPr>
          <w:sz w:val="22"/>
        </w:rPr>
        <w:t>the</w:t>
      </w:r>
      <w:r>
        <w:rPr>
          <w:spacing w:val="-1"/>
          <w:sz w:val="22"/>
        </w:rPr>
        <w:t xml:space="preserve"> </w:t>
      </w:r>
      <w:r>
        <w:rPr>
          <w:sz w:val="22"/>
        </w:rPr>
        <w:t>books</w:t>
      </w:r>
      <w:r>
        <w:rPr>
          <w:spacing w:val="-3"/>
          <w:sz w:val="22"/>
        </w:rPr>
        <w:t xml:space="preserve"> </w:t>
      </w:r>
      <w:r>
        <w:rPr>
          <w:sz w:val="22"/>
        </w:rPr>
        <w:t>issued</w:t>
      </w:r>
      <w:r>
        <w:rPr>
          <w:spacing w:val="-5"/>
          <w:sz w:val="22"/>
        </w:rPr>
        <w:t xml:space="preserve"> </w:t>
      </w:r>
      <w:r>
        <w:rPr>
          <w:sz w:val="22"/>
        </w:rPr>
        <w:t>to</w:t>
      </w:r>
      <w:r>
        <w:rPr>
          <w:spacing w:val="-1"/>
          <w:sz w:val="22"/>
        </w:rPr>
        <w:t xml:space="preserve"> </w:t>
      </w:r>
      <w:r>
        <w:rPr>
          <w:sz w:val="22"/>
        </w:rPr>
        <w:t xml:space="preserve">him </w:t>
      </w:r>
      <w:r>
        <w:rPr>
          <w:spacing w:val="-2"/>
          <w:sz w:val="22"/>
        </w:rPr>
        <w:t>previously.</w:t>
      </w:r>
    </w:p>
    <w:p w14:paraId="18E442E6">
      <w:pPr>
        <w:pStyle w:val="17"/>
        <w:numPr>
          <w:ilvl w:val="1"/>
          <w:numId w:val="16"/>
        </w:numPr>
        <w:tabs>
          <w:tab w:val="left" w:pos="2701"/>
        </w:tabs>
        <w:spacing w:before="19" w:after="0" w:line="240" w:lineRule="auto"/>
        <w:ind w:left="2700" w:right="0" w:hanging="361"/>
        <w:jc w:val="left"/>
        <w:rPr>
          <w:rFonts w:ascii="Wingdings" w:hAnsi="Wingdings"/>
          <w:sz w:val="22"/>
        </w:rPr>
      </w:pPr>
      <w:r>
        <w:rPr>
          <w:sz w:val="22"/>
        </w:rPr>
        <w:t>Can</w:t>
      </w:r>
      <w:r>
        <w:rPr>
          <w:spacing w:val="-4"/>
          <w:sz w:val="22"/>
        </w:rPr>
        <w:t xml:space="preserve"> </w:t>
      </w:r>
      <w:r>
        <w:rPr>
          <w:sz w:val="22"/>
        </w:rPr>
        <w:t>view</w:t>
      </w:r>
      <w:r>
        <w:rPr>
          <w:spacing w:val="-2"/>
          <w:sz w:val="22"/>
        </w:rPr>
        <w:t xml:space="preserve"> </w:t>
      </w:r>
      <w:r>
        <w:rPr>
          <w:sz w:val="22"/>
        </w:rPr>
        <w:t>the</w:t>
      </w:r>
      <w:r>
        <w:rPr>
          <w:spacing w:val="-1"/>
          <w:sz w:val="22"/>
        </w:rPr>
        <w:t xml:space="preserve"> </w:t>
      </w:r>
      <w:r>
        <w:rPr>
          <w:sz w:val="22"/>
        </w:rPr>
        <w:t>history</w:t>
      </w:r>
      <w:r>
        <w:rPr>
          <w:spacing w:val="-4"/>
          <w:sz w:val="22"/>
        </w:rPr>
        <w:t xml:space="preserve"> </w:t>
      </w:r>
      <w:r>
        <w:rPr>
          <w:sz w:val="22"/>
        </w:rPr>
        <w:t>of</w:t>
      </w:r>
      <w:r>
        <w:rPr>
          <w:spacing w:val="-4"/>
          <w:sz w:val="22"/>
        </w:rPr>
        <w:t xml:space="preserve"> </w:t>
      </w:r>
      <w:r>
        <w:rPr>
          <w:sz w:val="22"/>
        </w:rPr>
        <w:t>the</w:t>
      </w:r>
      <w:r>
        <w:rPr>
          <w:spacing w:val="-4"/>
          <w:sz w:val="22"/>
        </w:rPr>
        <w:t xml:space="preserve"> </w:t>
      </w:r>
      <w:r>
        <w:rPr>
          <w:sz w:val="22"/>
        </w:rPr>
        <w:t>previously</w:t>
      </w:r>
      <w:r>
        <w:rPr>
          <w:spacing w:val="-1"/>
          <w:sz w:val="22"/>
        </w:rPr>
        <w:t xml:space="preserve"> </w:t>
      </w:r>
      <w:r>
        <w:rPr>
          <w:sz w:val="22"/>
        </w:rPr>
        <w:t>issued</w:t>
      </w:r>
      <w:r>
        <w:rPr>
          <w:spacing w:val="-2"/>
          <w:sz w:val="22"/>
        </w:rPr>
        <w:t xml:space="preserve"> books.</w:t>
      </w:r>
    </w:p>
    <w:p w14:paraId="4187DB99">
      <w:pPr>
        <w:pStyle w:val="17"/>
        <w:numPr>
          <w:ilvl w:val="1"/>
          <w:numId w:val="16"/>
        </w:numPr>
        <w:tabs>
          <w:tab w:val="left" w:pos="2701"/>
        </w:tabs>
        <w:spacing w:before="20" w:after="0" w:line="240" w:lineRule="auto"/>
        <w:ind w:left="2700" w:right="0" w:hanging="361"/>
        <w:jc w:val="left"/>
        <w:rPr>
          <w:rFonts w:ascii="Wingdings" w:hAnsi="Wingdings"/>
          <w:sz w:val="22"/>
        </w:rPr>
      </w:pPr>
      <w:r>
        <w:rPr>
          <w:sz w:val="22"/>
        </w:rPr>
        <w:t>Can</w:t>
      </w:r>
      <w:r>
        <w:rPr>
          <w:spacing w:val="-4"/>
          <w:sz w:val="22"/>
        </w:rPr>
        <w:t xml:space="preserve"> </w:t>
      </w:r>
      <w:r>
        <w:rPr>
          <w:sz w:val="22"/>
        </w:rPr>
        <w:t>search</w:t>
      </w:r>
      <w:r>
        <w:rPr>
          <w:spacing w:val="-4"/>
          <w:sz w:val="22"/>
        </w:rPr>
        <w:t xml:space="preserve"> </w:t>
      </w:r>
      <w:r>
        <w:rPr>
          <w:sz w:val="22"/>
        </w:rPr>
        <w:t>for</w:t>
      </w:r>
      <w:r>
        <w:rPr>
          <w:spacing w:val="-2"/>
          <w:sz w:val="22"/>
        </w:rPr>
        <w:t xml:space="preserve"> </w:t>
      </w:r>
      <w:r>
        <w:rPr>
          <w:sz w:val="22"/>
        </w:rPr>
        <w:t>a</w:t>
      </w:r>
      <w:r>
        <w:rPr>
          <w:spacing w:val="-6"/>
          <w:sz w:val="22"/>
        </w:rPr>
        <w:t xml:space="preserve"> </w:t>
      </w:r>
      <w:r>
        <w:rPr>
          <w:sz w:val="22"/>
        </w:rPr>
        <w:t>particular</w:t>
      </w:r>
      <w:r>
        <w:rPr>
          <w:spacing w:val="-5"/>
          <w:sz w:val="22"/>
        </w:rPr>
        <w:t xml:space="preserve"> </w:t>
      </w:r>
      <w:r>
        <w:rPr>
          <w:spacing w:val="-4"/>
          <w:sz w:val="22"/>
        </w:rPr>
        <w:t>book.</w:t>
      </w:r>
    </w:p>
    <w:p w14:paraId="7BC4269E">
      <w:pPr>
        <w:pStyle w:val="17"/>
        <w:numPr>
          <w:ilvl w:val="1"/>
          <w:numId w:val="16"/>
        </w:numPr>
        <w:tabs>
          <w:tab w:val="left" w:pos="2701"/>
        </w:tabs>
        <w:spacing w:before="20" w:after="0" w:line="240" w:lineRule="auto"/>
        <w:ind w:left="2700" w:right="0" w:hanging="361"/>
        <w:jc w:val="left"/>
        <w:rPr>
          <w:rFonts w:ascii="Wingdings" w:hAnsi="Wingdings"/>
          <w:sz w:val="22"/>
        </w:rPr>
      </w:pPr>
      <w:r>
        <w:rPr>
          <w:rFonts w:hint="default" w:asciiTheme="minorAscii" w:hAnsiTheme="minorAscii"/>
          <w:spacing w:val="-4"/>
          <w:sz w:val="22"/>
          <w:lang w:val="en-IN"/>
        </w:rPr>
        <w:t>Can view the details of the book and its preview.</w:t>
      </w:r>
    </w:p>
    <w:p w14:paraId="1E16ADD3">
      <w:pPr>
        <w:pStyle w:val="17"/>
        <w:numPr>
          <w:ilvl w:val="1"/>
          <w:numId w:val="16"/>
        </w:numPr>
        <w:tabs>
          <w:tab w:val="left" w:pos="2700"/>
          <w:tab w:val="left" w:pos="2701"/>
        </w:tabs>
        <w:spacing w:before="21" w:after="0" w:line="240" w:lineRule="auto"/>
        <w:ind w:left="2700" w:right="0" w:hanging="361"/>
        <w:jc w:val="left"/>
        <w:rPr>
          <w:rFonts w:hint="default" w:ascii="Wingdings" w:hAnsi="Wingdings"/>
          <w:sz w:val="18"/>
          <w:lang w:val="en-IN"/>
        </w:rPr>
      </w:pPr>
      <w:r>
        <w:rPr>
          <w:sz w:val="22"/>
        </w:rPr>
        <w:t>Can</w:t>
      </w:r>
      <w:r>
        <w:rPr>
          <w:spacing w:val="-3"/>
          <w:sz w:val="22"/>
        </w:rPr>
        <w:t xml:space="preserve"> </w:t>
      </w:r>
      <w:r>
        <w:rPr>
          <w:sz w:val="22"/>
        </w:rPr>
        <w:t>put</w:t>
      </w:r>
      <w:r>
        <w:rPr>
          <w:spacing w:val="-1"/>
          <w:sz w:val="22"/>
        </w:rPr>
        <w:t xml:space="preserve"> </w:t>
      </w:r>
      <w:r>
        <w:rPr>
          <w:sz w:val="22"/>
        </w:rPr>
        <w:t>in</w:t>
      </w:r>
      <w:r>
        <w:rPr>
          <w:spacing w:val="-2"/>
          <w:sz w:val="22"/>
        </w:rPr>
        <w:t xml:space="preserve"> </w:t>
      </w:r>
      <w:r>
        <w:rPr>
          <w:sz w:val="22"/>
        </w:rPr>
        <w:t>a</w:t>
      </w:r>
      <w:r>
        <w:rPr>
          <w:spacing w:val="-2"/>
          <w:sz w:val="22"/>
        </w:rPr>
        <w:t xml:space="preserve"> </w:t>
      </w:r>
      <w:r>
        <w:rPr>
          <w:sz w:val="22"/>
        </w:rPr>
        <w:t>request</w:t>
      </w:r>
      <w:r>
        <w:rPr>
          <w:spacing w:val="-1"/>
          <w:sz w:val="22"/>
        </w:rPr>
        <w:t xml:space="preserve"> </w:t>
      </w:r>
      <w:r>
        <w:rPr>
          <w:sz w:val="22"/>
        </w:rPr>
        <w:t>for</w:t>
      </w:r>
      <w:r>
        <w:rPr>
          <w:spacing w:val="-1"/>
          <w:sz w:val="22"/>
        </w:rPr>
        <w:t xml:space="preserve"> </w:t>
      </w:r>
      <w:r>
        <w:rPr>
          <w:sz w:val="22"/>
        </w:rPr>
        <w:t>a</w:t>
      </w:r>
      <w:r>
        <w:rPr>
          <w:spacing w:val="-5"/>
          <w:sz w:val="22"/>
        </w:rPr>
        <w:t xml:space="preserve"> </w:t>
      </w:r>
      <w:r>
        <w:rPr>
          <w:sz w:val="22"/>
        </w:rPr>
        <w:t>new</w:t>
      </w:r>
      <w:r>
        <w:rPr>
          <w:spacing w:val="-1"/>
          <w:sz w:val="22"/>
        </w:rPr>
        <w:t xml:space="preserve"> </w:t>
      </w:r>
      <w:r>
        <w:rPr>
          <w:spacing w:val="-4"/>
          <w:sz w:val="22"/>
        </w:rPr>
        <w:t>book</w:t>
      </w:r>
      <w:r>
        <w:rPr>
          <w:rFonts w:hint="default"/>
          <w:spacing w:val="-4"/>
          <w:sz w:val="22"/>
          <w:lang w:val="en-IN"/>
        </w:rPr>
        <w:t>.</w:t>
      </w:r>
    </w:p>
    <w:p w14:paraId="33EE7A4F">
      <w:pPr>
        <w:pStyle w:val="17"/>
        <w:numPr>
          <w:ilvl w:val="1"/>
          <w:numId w:val="16"/>
        </w:numPr>
        <w:tabs>
          <w:tab w:val="left" w:pos="2700"/>
          <w:tab w:val="left" w:pos="2701"/>
        </w:tabs>
        <w:spacing w:before="21" w:after="0" w:line="240" w:lineRule="auto"/>
        <w:ind w:left="2700" w:right="0" w:hanging="361"/>
        <w:jc w:val="left"/>
        <w:rPr>
          <w:rFonts w:hint="default" w:ascii="Wingdings" w:hAnsi="Wingdings"/>
          <w:sz w:val="18"/>
          <w:lang w:val="en-IN"/>
        </w:rPr>
      </w:pPr>
      <w:r>
        <w:rPr>
          <w:rFonts w:hint="default"/>
          <w:spacing w:val="-4"/>
          <w:sz w:val="22"/>
          <w:lang w:val="en-IN"/>
        </w:rPr>
        <w:t>Can pay for the book in sale / lease</w:t>
      </w:r>
      <w:r>
        <w:rPr>
          <w:spacing w:val="-4"/>
          <w:sz w:val="22"/>
        </w:rPr>
        <w:t>.</w:t>
      </w:r>
    </w:p>
    <w:p w14:paraId="3E87D445">
      <w:pPr>
        <w:pStyle w:val="8"/>
      </w:pPr>
    </w:p>
    <w:p w14:paraId="7E51CECB">
      <w:pPr>
        <w:pStyle w:val="8"/>
      </w:pPr>
    </w:p>
    <w:p w14:paraId="16DD0531">
      <w:pPr>
        <w:pStyle w:val="8"/>
        <w:spacing w:before="5"/>
        <w:rPr>
          <w:sz w:val="25"/>
        </w:rPr>
      </w:pPr>
    </w:p>
    <w:p w14:paraId="4D44687A">
      <w:pPr>
        <w:pStyle w:val="3"/>
        <w:numPr>
          <w:ilvl w:val="1"/>
          <w:numId w:val="12"/>
        </w:numPr>
        <w:tabs>
          <w:tab w:val="left" w:pos="859"/>
        </w:tabs>
        <w:spacing w:before="1" w:after="0" w:line="240" w:lineRule="auto"/>
        <w:ind w:left="993" w:leftChars="0" w:right="0" w:hanging="333" w:firstLineChars="0"/>
        <w:jc w:val="left"/>
      </w:pPr>
      <w:bookmarkStart w:id="10" w:name="_bookmark10"/>
      <w:bookmarkEnd w:id="10"/>
      <w:r>
        <w:t>Operating</w:t>
      </w:r>
      <w:r>
        <w:rPr>
          <w:spacing w:val="-9"/>
        </w:rPr>
        <w:t xml:space="preserve"> </w:t>
      </w:r>
      <w:r>
        <w:rPr>
          <w:spacing w:val="-2"/>
        </w:rPr>
        <w:t>Environment</w:t>
      </w:r>
    </w:p>
    <w:p w14:paraId="64FC09B6">
      <w:pPr>
        <w:pStyle w:val="8"/>
        <w:spacing w:before="180" w:line="259" w:lineRule="auto"/>
        <w:ind w:left="1255" w:right="1107" w:hanging="10"/>
        <w:jc w:val="both"/>
      </w:pPr>
      <w:r>
        <w:t>The</w:t>
      </w:r>
      <w:r>
        <w:rPr>
          <w:spacing w:val="-4"/>
        </w:rPr>
        <w:t xml:space="preserve"> </w:t>
      </w:r>
      <w:r>
        <w:t>system</w:t>
      </w:r>
      <w:r>
        <w:rPr>
          <w:spacing w:val="-1"/>
        </w:rPr>
        <w:t xml:space="preserve"> </w:t>
      </w:r>
      <w:r>
        <w:t>should</w:t>
      </w:r>
      <w:r>
        <w:rPr>
          <w:spacing w:val="-3"/>
        </w:rPr>
        <w:t xml:space="preserve"> </w:t>
      </w:r>
      <w:r>
        <w:t>have</w:t>
      </w:r>
      <w:r>
        <w:rPr>
          <w:spacing w:val="-4"/>
        </w:rPr>
        <w:t xml:space="preserve"> </w:t>
      </w:r>
      <w:r>
        <w:t>a high-speed internet connection and the ability to run in any popular</w:t>
      </w:r>
      <w:r>
        <w:rPr>
          <w:spacing w:val="-1"/>
        </w:rPr>
        <w:t xml:space="preserve"> </w:t>
      </w:r>
      <w:r>
        <w:t>web browser (Microsoft Internet Explorer, Google Chrome, Mozilla Firefox).</w:t>
      </w:r>
    </w:p>
    <w:p w14:paraId="70D66BB4">
      <w:pPr>
        <w:pStyle w:val="8"/>
        <w:spacing w:before="157"/>
        <w:ind w:left="1246"/>
        <w:jc w:val="both"/>
      </w:pPr>
      <w:r>
        <w:rPr>
          <w:u w:val="single"/>
        </w:rPr>
        <w:t>Hardware</w:t>
      </w:r>
      <w:r>
        <w:rPr>
          <w:spacing w:val="-4"/>
          <w:u w:val="single"/>
        </w:rPr>
        <w:t xml:space="preserve"> </w:t>
      </w:r>
      <w:r>
        <w:rPr>
          <w:u w:val="single"/>
        </w:rPr>
        <w:t>requirements</w:t>
      </w:r>
      <w:r>
        <w:rPr>
          <w:spacing w:val="-4"/>
          <w:u w:val="single"/>
        </w:rPr>
        <w:t xml:space="preserve"> </w:t>
      </w:r>
      <w:r>
        <w:rPr>
          <w:u w:val="single"/>
        </w:rPr>
        <w:t>for</w:t>
      </w:r>
      <w:r>
        <w:rPr>
          <w:spacing w:val="-4"/>
          <w:u w:val="single"/>
        </w:rPr>
        <w:t xml:space="preserve"> </w:t>
      </w:r>
      <w:r>
        <w:rPr>
          <w:u w:val="single"/>
        </w:rPr>
        <w:t>the</w:t>
      </w:r>
      <w:r>
        <w:rPr>
          <w:spacing w:val="-3"/>
          <w:u w:val="single"/>
        </w:rPr>
        <w:t xml:space="preserve"> </w:t>
      </w:r>
      <w:r>
        <w:rPr>
          <w:u w:val="single"/>
        </w:rPr>
        <w:t>server</w:t>
      </w:r>
      <w:r>
        <w:rPr>
          <w:spacing w:val="-5"/>
          <w:u w:val="single"/>
        </w:rPr>
        <w:t xml:space="preserve"> PC</w:t>
      </w:r>
    </w:p>
    <w:p w14:paraId="357B8E8C">
      <w:pPr>
        <w:pStyle w:val="8"/>
        <w:spacing w:before="2"/>
        <w:rPr>
          <w:sz w:val="10"/>
        </w:rPr>
      </w:pPr>
    </w:p>
    <w:p w14:paraId="0A83AAE7">
      <w:pPr>
        <w:pStyle w:val="17"/>
        <w:numPr>
          <w:ilvl w:val="0"/>
          <w:numId w:val="17"/>
        </w:numPr>
        <w:tabs>
          <w:tab w:val="left" w:pos="2340"/>
          <w:tab w:val="left" w:pos="2341"/>
        </w:tabs>
        <w:spacing w:before="57" w:after="0" w:line="240" w:lineRule="auto"/>
        <w:ind w:left="2340" w:right="0" w:hanging="361"/>
        <w:jc w:val="left"/>
        <w:rPr>
          <w:sz w:val="22"/>
        </w:rPr>
      </w:pPr>
      <w:r>
        <w:rPr>
          <w:sz w:val="22"/>
        </w:rPr>
        <w:t>RAM</w:t>
      </w:r>
      <w:r>
        <w:rPr>
          <w:spacing w:val="-3"/>
          <w:sz w:val="22"/>
        </w:rPr>
        <w:t xml:space="preserve"> </w:t>
      </w:r>
      <w:r>
        <w:rPr>
          <w:sz w:val="22"/>
        </w:rPr>
        <w:t>greater</w:t>
      </w:r>
      <w:r>
        <w:rPr>
          <w:spacing w:val="-3"/>
          <w:sz w:val="22"/>
        </w:rPr>
        <w:t xml:space="preserve"> </w:t>
      </w:r>
      <w:r>
        <w:rPr>
          <w:sz w:val="22"/>
        </w:rPr>
        <w:t>than</w:t>
      </w:r>
      <w:r>
        <w:rPr>
          <w:spacing w:val="-1"/>
          <w:sz w:val="22"/>
        </w:rPr>
        <w:t xml:space="preserve"> </w:t>
      </w:r>
      <w:r>
        <w:rPr>
          <w:spacing w:val="-5"/>
          <w:sz w:val="22"/>
        </w:rPr>
        <w:t>4GB</w:t>
      </w:r>
    </w:p>
    <w:p w14:paraId="1F7A5392">
      <w:pPr>
        <w:pStyle w:val="17"/>
        <w:numPr>
          <w:ilvl w:val="0"/>
          <w:numId w:val="17"/>
        </w:numPr>
        <w:tabs>
          <w:tab w:val="left" w:pos="2340"/>
          <w:tab w:val="left" w:pos="2341"/>
        </w:tabs>
        <w:spacing w:before="19" w:after="0" w:line="240" w:lineRule="auto"/>
        <w:ind w:left="2340" w:right="0" w:hanging="361"/>
        <w:jc w:val="left"/>
        <w:rPr>
          <w:sz w:val="22"/>
        </w:rPr>
      </w:pPr>
      <w:r>
        <w:rPr>
          <w:sz w:val="22"/>
        </w:rPr>
        <w:t>HDDs</w:t>
      </w:r>
      <w:r>
        <w:rPr>
          <w:spacing w:val="-3"/>
          <w:sz w:val="22"/>
        </w:rPr>
        <w:t xml:space="preserve"> </w:t>
      </w:r>
      <w:r>
        <w:rPr>
          <w:sz w:val="22"/>
        </w:rPr>
        <w:t>larger</w:t>
      </w:r>
      <w:r>
        <w:rPr>
          <w:spacing w:val="-2"/>
          <w:sz w:val="22"/>
        </w:rPr>
        <w:t xml:space="preserve"> </w:t>
      </w:r>
      <w:r>
        <w:rPr>
          <w:sz w:val="22"/>
        </w:rPr>
        <w:t>than</w:t>
      </w:r>
      <w:r>
        <w:rPr>
          <w:spacing w:val="-3"/>
          <w:sz w:val="22"/>
        </w:rPr>
        <w:t xml:space="preserve"> </w:t>
      </w:r>
      <w:r>
        <w:rPr>
          <w:spacing w:val="-2"/>
          <w:sz w:val="22"/>
        </w:rPr>
        <w:t>500GB</w:t>
      </w:r>
    </w:p>
    <w:p w14:paraId="1D25D7A5">
      <w:pPr>
        <w:pStyle w:val="17"/>
        <w:numPr>
          <w:ilvl w:val="0"/>
          <w:numId w:val="17"/>
        </w:numPr>
        <w:tabs>
          <w:tab w:val="left" w:pos="2340"/>
          <w:tab w:val="left" w:pos="2341"/>
        </w:tabs>
        <w:spacing w:before="21" w:after="0" w:line="240" w:lineRule="auto"/>
        <w:ind w:left="2340" w:right="0" w:hanging="361"/>
        <w:jc w:val="left"/>
        <w:rPr>
          <w:sz w:val="22"/>
        </w:rPr>
      </w:pPr>
      <w:r>
        <w:rPr>
          <w:sz w:val="22"/>
        </w:rPr>
        <w:t>Basic</w:t>
      </w:r>
      <w:r>
        <w:rPr>
          <w:spacing w:val="-4"/>
          <w:sz w:val="22"/>
        </w:rPr>
        <w:t xml:space="preserve"> </w:t>
      </w:r>
      <w:r>
        <w:rPr>
          <w:sz w:val="22"/>
        </w:rPr>
        <w:t>input</w:t>
      </w:r>
      <w:r>
        <w:rPr>
          <w:spacing w:val="-3"/>
          <w:sz w:val="22"/>
        </w:rPr>
        <w:t xml:space="preserve"> </w:t>
      </w:r>
      <w:r>
        <w:rPr>
          <w:sz w:val="22"/>
        </w:rPr>
        <w:t>and</w:t>
      </w:r>
      <w:r>
        <w:rPr>
          <w:spacing w:val="-5"/>
          <w:sz w:val="22"/>
        </w:rPr>
        <w:t xml:space="preserve"> </w:t>
      </w:r>
      <w:r>
        <w:rPr>
          <w:sz w:val="22"/>
        </w:rPr>
        <w:t>output</w:t>
      </w:r>
      <w:r>
        <w:rPr>
          <w:spacing w:val="-3"/>
          <w:sz w:val="22"/>
        </w:rPr>
        <w:t xml:space="preserve"> </w:t>
      </w:r>
      <w:r>
        <w:rPr>
          <w:sz w:val="22"/>
        </w:rPr>
        <w:t>devices</w:t>
      </w:r>
      <w:r>
        <w:rPr>
          <w:spacing w:val="-3"/>
          <w:sz w:val="22"/>
        </w:rPr>
        <w:t xml:space="preserve"> </w:t>
      </w:r>
      <w:r>
        <w:rPr>
          <w:sz w:val="22"/>
        </w:rPr>
        <w:t>(monitor,</w:t>
      </w:r>
      <w:r>
        <w:rPr>
          <w:spacing w:val="-5"/>
          <w:sz w:val="22"/>
        </w:rPr>
        <w:t xml:space="preserve"> </w:t>
      </w:r>
      <w:r>
        <w:rPr>
          <w:sz w:val="22"/>
        </w:rPr>
        <w:t>mouse,</w:t>
      </w:r>
      <w:r>
        <w:rPr>
          <w:spacing w:val="-2"/>
          <w:sz w:val="22"/>
        </w:rPr>
        <w:t xml:space="preserve"> </w:t>
      </w:r>
      <w:r>
        <w:rPr>
          <w:sz w:val="22"/>
        </w:rPr>
        <w:t>keyboard,</w:t>
      </w:r>
      <w:r>
        <w:rPr>
          <w:spacing w:val="-3"/>
          <w:sz w:val="22"/>
        </w:rPr>
        <w:t xml:space="preserve"> </w:t>
      </w:r>
      <w:r>
        <w:rPr>
          <w:spacing w:val="-2"/>
          <w:sz w:val="22"/>
        </w:rPr>
        <w:t>printer)</w:t>
      </w:r>
    </w:p>
    <w:p w14:paraId="6A7345DF">
      <w:pPr>
        <w:pStyle w:val="8"/>
        <w:spacing w:before="178"/>
        <w:ind w:left="1246"/>
      </w:pPr>
      <w:r>
        <w:rPr>
          <w:u w:val="single"/>
        </w:rPr>
        <w:t>Software</w:t>
      </w:r>
      <w:r>
        <w:rPr>
          <w:spacing w:val="-3"/>
          <w:u w:val="single"/>
        </w:rPr>
        <w:t xml:space="preserve"> </w:t>
      </w:r>
      <w:r>
        <w:rPr>
          <w:u w:val="single"/>
        </w:rPr>
        <w:t>requirements</w:t>
      </w:r>
      <w:r>
        <w:rPr>
          <w:spacing w:val="-2"/>
          <w:u w:val="single"/>
        </w:rPr>
        <w:t xml:space="preserve"> </w:t>
      </w:r>
      <w:r>
        <w:rPr>
          <w:u w:val="single"/>
        </w:rPr>
        <w:t>for</w:t>
      </w:r>
      <w:r>
        <w:rPr>
          <w:spacing w:val="-6"/>
          <w:u w:val="single"/>
        </w:rPr>
        <w:t xml:space="preserve"> </w:t>
      </w:r>
      <w:r>
        <w:rPr>
          <w:u w:val="single"/>
        </w:rPr>
        <w:t>the</w:t>
      </w:r>
      <w:r>
        <w:rPr>
          <w:spacing w:val="-3"/>
          <w:u w:val="single"/>
        </w:rPr>
        <w:t xml:space="preserve"> </w:t>
      </w:r>
      <w:r>
        <w:rPr>
          <w:u w:val="single"/>
        </w:rPr>
        <w:t>server</w:t>
      </w:r>
      <w:r>
        <w:rPr>
          <w:spacing w:val="-5"/>
          <w:u w:val="single"/>
        </w:rPr>
        <w:t xml:space="preserve"> PC</w:t>
      </w:r>
    </w:p>
    <w:p w14:paraId="0676AE39">
      <w:pPr>
        <w:pStyle w:val="8"/>
        <w:spacing w:before="2"/>
        <w:rPr>
          <w:sz w:val="10"/>
        </w:rPr>
      </w:pPr>
    </w:p>
    <w:p w14:paraId="0D75C6DE">
      <w:pPr>
        <w:pStyle w:val="8"/>
        <w:spacing w:before="57"/>
        <w:ind w:left="1246"/>
      </w:pPr>
      <w:r>
        <w:t>Use</w:t>
      </w:r>
      <w:r>
        <w:rPr>
          <w:spacing w:val="-1"/>
        </w:rPr>
        <w:t xml:space="preserve"> </w:t>
      </w:r>
      <w:r>
        <w:t>Windows</w:t>
      </w:r>
      <w:r>
        <w:rPr>
          <w:spacing w:val="-4"/>
        </w:rPr>
        <w:t xml:space="preserve"> </w:t>
      </w:r>
      <w:r>
        <w:t>7</w:t>
      </w:r>
      <w:r>
        <w:rPr>
          <w:spacing w:val="-3"/>
        </w:rPr>
        <w:t xml:space="preserve"> </w:t>
      </w:r>
      <w:r>
        <w:t>or</w:t>
      </w:r>
      <w:r>
        <w:rPr>
          <w:spacing w:val="-2"/>
        </w:rPr>
        <w:t xml:space="preserve"> </w:t>
      </w:r>
      <w:r>
        <w:t>higher</w:t>
      </w:r>
      <w:r>
        <w:rPr>
          <w:spacing w:val="-4"/>
        </w:rPr>
        <w:t xml:space="preserve"> </w:t>
      </w:r>
      <w:r>
        <w:t>as</w:t>
      </w:r>
      <w:r>
        <w:rPr>
          <w:spacing w:val="-2"/>
        </w:rPr>
        <w:t xml:space="preserve"> </w:t>
      </w:r>
      <w:r>
        <w:t>an</w:t>
      </w:r>
      <w:r>
        <w:rPr>
          <w:spacing w:val="-1"/>
        </w:rPr>
        <w:t xml:space="preserve"> </w:t>
      </w:r>
      <w:r>
        <w:t>operating</w:t>
      </w:r>
      <w:r>
        <w:rPr>
          <w:spacing w:val="-3"/>
        </w:rPr>
        <w:t xml:space="preserve"> </w:t>
      </w:r>
      <w:r>
        <w:t>system,</w:t>
      </w:r>
      <w:r>
        <w:rPr>
          <w:spacing w:val="-4"/>
        </w:rPr>
        <w:t xml:space="preserve"> </w:t>
      </w:r>
      <w:r>
        <w:t>or</w:t>
      </w:r>
      <w:r>
        <w:rPr>
          <w:spacing w:val="-3"/>
        </w:rPr>
        <w:t xml:space="preserve"> </w:t>
      </w:r>
      <w:r>
        <w:rPr>
          <w:spacing w:val="-2"/>
        </w:rPr>
        <w:t>Linux.</w:t>
      </w:r>
    </w:p>
    <w:p w14:paraId="1C272F48">
      <w:pPr>
        <w:pStyle w:val="8"/>
        <w:rPr>
          <w:sz w:val="20"/>
        </w:rPr>
      </w:pPr>
    </w:p>
    <w:p w14:paraId="2E081ECA">
      <w:pPr>
        <w:pStyle w:val="8"/>
        <w:rPr>
          <w:sz w:val="20"/>
        </w:rPr>
      </w:pPr>
    </w:p>
    <w:p w14:paraId="57C32398">
      <w:pPr>
        <w:pStyle w:val="8"/>
        <w:rPr>
          <w:sz w:val="20"/>
        </w:rPr>
      </w:pPr>
    </w:p>
    <w:p w14:paraId="1E9AF357">
      <w:pPr>
        <w:pStyle w:val="8"/>
        <w:rPr>
          <w:sz w:val="20"/>
        </w:rPr>
      </w:pPr>
    </w:p>
    <w:p w14:paraId="6B9311A6">
      <w:pPr>
        <w:pStyle w:val="8"/>
        <w:rPr>
          <w:sz w:val="20"/>
        </w:rPr>
      </w:pPr>
    </w:p>
    <w:p w14:paraId="7DFFED98">
      <w:pPr>
        <w:pStyle w:val="8"/>
        <w:spacing w:before="6"/>
        <w:rPr>
          <w:sz w:val="25"/>
        </w:rPr>
        <w:sectPr>
          <w:pgSz w:w="12240" w:h="15840"/>
          <w:pgMar w:top="1440" w:right="640" w:bottom="1200" w:left="90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r>
        <w:pict>
          <v:rect id="docshape121" o:spid="_x0000_s1144" o:spt="1" style="position:absolute;left:0pt;margin-left:70.55pt;margin-top:16.75pt;height:0.45pt;width:470.95pt;mso-position-horizontal-relative:page;mso-wrap-distance-bottom:0pt;mso-wrap-distance-top:0pt;z-index:-251643904;mso-width-relative:page;mso-height-relative:page;" fillcolor="#D9D9D9" filled="t" stroked="f" coordsize="21600,21600">
            <v:path/>
            <v:fill on="t" focussize="0,0"/>
            <v:stroke on="f"/>
            <v:imagedata o:title=""/>
            <o:lock v:ext="edit"/>
            <w10:wrap type="topAndBottom"/>
          </v:rect>
        </w:pict>
      </w:r>
    </w:p>
    <w:p w14:paraId="5D1A9D08">
      <w:pPr>
        <w:pStyle w:val="3"/>
        <w:numPr>
          <w:ilvl w:val="1"/>
          <w:numId w:val="12"/>
        </w:numPr>
        <w:tabs>
          <w:tab w:val="left" w:pos="859"/>
        </w:tabs>
        <w:spacing w:before="40" w:after="0" w:line="240" w:lineRule="auto"/>
        <w:ind w:left="993" w:leftChars="0" w:right="0" w:hanging="333" w:firstLineChars="0"/>
        <w:jc w:val="left"/>
      </w:pPr>
      <w:bookmarkStart w:id="11" w:name="_bookmark11"/>
      <w:bookmarkEnd w:id="11"/>
      <w:r>
        <w:t>Design</w:t>
      </w:r>
      <w:r>
        <w:rPr>
          <w:spacing w:val="-9"/>
        </w:rPr>
        <w:t xml:space="preserve"> </w:t>
      </w:r>
      <w:r>
        <w:t>and</w:t>
      </w:r>
      <w:r>
        <w:rPr>
          <w:spacing w:val="-11"/>
        </w:rPr>
        <w:t xml:space="preserve"> </w:t>
      </w:r>
      <w:r>
        <w:t>Implementation</w:t>
      </w:r>
      <w:r>
        <w:rPr>
          <w:spacing w:val="-8"/>
        </w:rPr>
        <w:t xml:space="preserve"> </w:t>
      </w:r>
      <w:r>
        <w:rPr>
          <w:spacing w:val="-2"/>
        </w:rPr>
        <w:t>Constraints</w:t>
      </w:r>
    </w:p>
    <w:p w14:paraId="41957FE1">
      <w:pPr>
        <w:pStyle w:val="8"/>
        <w:rPr>
          <w:b/>
        </w:rPr>
      </w:pPr>
    </w:p>
    <w:p w14:paraId="0A4EC9A1">
      <w:pPr>
        <w:pStyle w:val="8"/>
        <w:spacing w:before="7"/>
        <w:rPr>
          <w:b/>
          <w:sz w:val="29"/>
        </w:rPr>
      </w:pPr>
    </w:p>
    <w:p w14:paraId="79164B6E">
      <w:pPr>
        <w:pStyle w:val="8"/>
        <w:ind w:left="1246"/>
      </w:pPr>
      <w:r>
        <w:t>This</w:t>
      </w:r>
      <w:r>
        <w:rPr>
          <w:spacing w:val="-5"/>
        </w:rPr>
        <w:t xml:space="preserve"> </w:t>
      </w:r>
      <w:r>
        <w:t>product</w:t>
      </w:r>
      <w:r>
        <w:rPr>
          <w:spacing w:val="-6"/>
        </w:rPr>
        <w:t xml:space="preserve"> </w:t>
      </w:r>
      <w:r>
        <w:t>was</w:t>
      </w:r>
      <w:r>
        <w:rPr>
          <w:spacing w:val="-6"/>
        </w:rPr>
        <w:t xml:space="preserve"> </w:t>
      </w:r>
      <w:r>
        <w:t>developed</w:t>
      </w:r>
      <w:r>
        <w:rPr>
          <w:spacing w:val="-5"/>
        </w:rPr>
        <w:t xml:space="preserve"> </w:t>
      </w:r>
      <w:r>
        <w:t>using</w:t>
      </w:r>
      <w:r>
        <w:rPr>
          <w:spacing w:val="-5"/>
        </w:rPr>
        <w:t xml:space="preserve"> </w:t>
      </w:r>
      <w:r>
        <w:rPr>
          <w:rFonts w:hint="default"/>
          <w:spacing w:val="-4"/>
          <w:lang w:val="en-IN"/>
        </w:rPr>
        <w:t>Tech-Stack mentioned in project proposal</w:t>
      </w:r>
      <w:r>
        <w:rPr>
          <w:spacing w:val="-4"/>
        </w:rPr>
        <w:t>.</w:t>
      </w:r>
    </w:p>
    <w:p w14:paraId="706C42CF">
      <w:pPr>
        <w:pStyle w:val="8"/>
        <w:spacing w:before="180" w:line="400" w:lineRule="auto"/>
        <w:ind w:left="1246" w:right="5177"/>
      </w:pPr>
      <w:r>
        <w:t>This</w:t>
      </w:r>
      <w:r>
        <w:rPr>
          <w:spacing w:val="-6"/>
        </w:rPr>
        <w:t xml:space="preserve"> </w:t>
      </w:r>
      <w:r>
        <w:t>system</w:t>
      </w:r>
      <w:r>
        <w:rPr>
          <w:spacing w:val="-5"/>
        </w:rPr>
        <w:t xml:space="preserve"> </w:t>
      </w:r>
      <w:r>
        <w:t>can</w:t>
      </w:r>
      <w:r>
        <w:rPr>
          <w:spacing w:val="-8"/>
        </w:rPr>
        <w:t xml:space="preserve"> </w:t>
      </w:r>
      <w:r>
        <w:t>also</w:t>
      </w:r>
      <w:r>
        <w:rPr>
          <w:spacing w:val="-6"/>
        </w:rPr>
        <w:t xml:space="preserve"> </w:t>
      </w:r>
      <w:r>
        <w:t>run-on</w:t>
      </w:r>
      <w:r>
        <w:rPr>
          <w:spacing w:val="-7"/>
        </w:rPr>
        <w:t xml:space="preserve"> </w:t>
      </w:r>
      <w:r>
        <w:t>Android</w:t>
      </w:r>
      <w:r>
        <w:rPr>
          <w:spacing w:val="-7"/>
        </w:rPr>
        <w:t xml:space="preserve"> </w:t>
      </w:r>
      <w:r>
        <w:t xml:space="preserve">devices. The backend database for this is </w:t>
      </w:r>
      <w:r>
        <w:rPr>
          <w:rFonts w:hint="default"/>
          <w:lang w:val="en-IN"/>
        </w:rPr>
        <w:t>My</w:t>
      </w:r>
      <w:r>
        <w:t>SQL.</w:t>
      </w:r>
    </w:p>
    <w:p w14:paraId="75C3A2F2">
      <w:pPr>
        <w:pStyle w:val="8"/>
        <w:spacing w:before="1"/>
        <w:ind w:left="1246"/>
      </w:pPr>
      <w:r>
        <w:t>This</w:t>
      </w:r>
      <w:r>
        <w:rPr>
          <w:spacing w:val="-5"/>
        </w:rPr>
        <w:t xml:space="preserve"> </w:t>
      </w:r>
      <w:r>
        <w:t>product</w:t>
      </w:r>
      <w:r>
        <w:rPr>
          <w:spacing w:val="-5"/>
        </w:rPr>
        <w:t xml:space="preserve"> </w:t>
      </w:r>
      <w:r>
        <w:t>uses</w:t>
      </w:r>
      <w:r>
        <w:rPr>
          <w:spacing w:val="-2"/>
        </w:rPr>
        <w:t xml:space="preserve"> </w:t>
      </w:r>
      <w:r>
        <w:t>a</w:t>
      </w:r>
      <w:r>
        <w:rPr>
          <w:spacing w:val="-6"/>
        </w:rPr>
        <w:t xml:space="preserve"> </w:t>
      </w:r>
      <w:r>
        <w:t>login</w:t>
      </w:r>
      <w:r>
        <w:rPr>
          <w:spacing w:val="-4"/>
        </w:rPr>
        <w:t xml:space="preserve"> </w:t>
      </w:r>
      <w:r>
        <w:t>feature</w:t>
      </w:r>
      <w:r>
        <w:rPr>
          <w:spacing w:val="-1"/>
        </w:rPr>
        <w:t xml:space="preserve"> </w:t>
      </w:r>
      <w:r>
        <w:t>to</w:t>
      </w:r>
      <w:r>
        <w:rPr>
          <w:spacing w:val="-4"/>
        </w:rPr>
        <w:t xml:space="preserve"> </w:t>
      </w:r>
      <w:r>
        <w:t>make</w:t>
      </w:r>
      <w:r>
        <w:rPr>
          <w:spacing w:val="-2"/>
        </w:rPr>
        <w:t xml:space="preserve"> </w:t>
      </w:r>
      <w:r>
        <w:t>certain</w:t>
      </w:r>
      <w:r>
        <w:rPr>
          <w:spacing w:val="-2"/>
        </w:rPr>
        <w:t xml:space="preserve"> </w:t>
      </w:r>
      <w:r>
        <w:t>functionalities</w:t>
      </w:r>
      <w:r>
        <w:rPr>
          <w:spacing w:val="-5"/>
        </w:rPr>
        <w:t xml:space="preserve"> </w:t>
      </w:r>
      <w:r>
        <w:t>available</w:t>
      </w:r>
      <w:r>
        <w:rPr>
          <w:spacing w:val="-5"/>
        </w:rPr>
        <w:t xml:space="preserve"> </w:t>
      </w:r>
      <w:r>
        <w:t>to</w:t>
      </w:r>
      <w:r>
        <w:rPr>
          <w:spacing w:val="-2"/>
        </w:rPr>
        <w:t xml:space="preserve"> </w:t>
      </w:r>
      <w:r>
        <w:t>just</w:t>
      </w:r>
      <w:r>
        <w:rPr>
          <w:spacing w:val="-5"/>
        </w:rPr>
        <w:t xml:space="preserve"> </w:t>
      </w:r>
      <w:r>
        <w:t>certain</w:t>
      </w:r>
      <w:r>
        <w:rPr>
          <w:spacing w:val="-2"/>
        </w:rPr>
        <w:t xml:space="preserve"> readers.</w:t>
      </w:r>
    </w:p>
    <w:p w14:paraId="0724A0F0">
      <w:pPr>
        <w:pStyle w:val="8"/>
      </w:pPr>
    </w:p>
    <w:p w14:paraId="22FA0EF2">
      <w:pPr>
        <w:pStyle w:val="8"/>
        <w:spacing w:before="6"/>
        <w:rPr>
          <w:sz w:val="29"/>
        </w:rPr>
      </w:pPr>
    </w:p>
    <w:p w14:paraId="6E22C616">
      <w:pPr>
        <w:pStyle w:val="3"/>
        <w:numPr>
          <w:ilvl w:val="1"/>
          <w:numId w:val="12"/>
        </w:numPr>
        <w:tabs>
          <w:tab w:val="left" w:pos="859"/>
        </w:tabs>
        <w:spacing w:before="1" w:after="0" w:line="240" w:lineRule="auto"/>
        <w:ind w:left="993" w:leftChars="0" w:right="0" w:hanging="333" w:firstLineChars="0"/>
        <w:jc w:val="left"/>
      </w:pPr>
      <w:bookmarkStart w:id="12" w:name="_bookmark12"/>
      <w:bookmarkEnd w:id="12"/>
      <w:r>
        <w:t>User</w:t>
      </w:r>
      <w:r>
        <w:rPr>
          <w:spacing w:val="-4"/>
        </w:rPr>
        <w:t xml:space="preserve"> </w:t>
      </w:r>
      <w:r>
        <w:rPr>
          <w:spacing w:val="-2"/>
        </w:rPr>
        <w:t>Documentation</w:t>
      </w:r>
    </w:p>
    <w:p w14:paraId="4EF20D0E">
      <w:pPr>
        <w:pStyle w:val="8"/>
        <w:spacing w:before="180"/>
        <w:ind w:left="1246"/>
      </w:pPr>
      <w:r>
        <w:t>There</w:t>
      </w:r>
      <w:r>
        <w:rPr>
          <w:spacing w:val="-2"/>
        </w:rPr>
        <w:t xml:space="preserve"> </w:t>
      </w:r>
      <w:r>
        <w:t>is</w:t>
      </w:r>
      <w:r>
        <w:rPr>
          <w:spacing w:val="-5"/>
        </w:rPr>
        <w:t xml:space="preserve"> </w:t>
      </w:r>
      <w:r>
        <w:t>a</w:t>
      </w:r>
      <w:r>
        <w:rPr>
          <w:spacing w:val="-2"/>
        </w:rPr>
        <w:t xml:space="preserve"> </w:t>
      </w:r>
      <w:r>
        <w:t>user</w:t>
      </w:r>
      <w:r>
        <w:rPr>
          <w:spacing w:val="-4"/>
        </w:rPr>
        <w:t xml:space="preserve"> </w:t>
      </w:r>
      <w:r>
        <w:t>manual</w:t>
      </w:r>
      <w:r>
        <w:rPr>
          <w:spacing w:val="-2"/>
        </w:rPr>
        <w:t xml:space="preserve"> </w:t>
      </w:r>
      <w:r>
        <w:t>that</w:t>
      </w:r>
      <w:r>
        <w:rPr>
          <w:spacing w:val="-5"/>
        </w:rPr>
        <w:t xml:space="preserve"> </w:t>
      </w:r>
      <w:r>
        <w:t>we have</w:t>
      </w:r>
      <w:r>
        <w:rPr>
          <w:spacing w:val="-4"/>
        </w:rPr>
        <w:t xml:space="preserve"> </w:t>
      </w:r>
      <w:r>
        <w:t>provided</w:t>
      </w:r>
      <w:r>
        <w:rPr>
          <w:spacing w:val="-2"/>
        </w:rPr>
        <w:t xml:space="preserve"> </w:t>
      </w:r>
      <w:r>
        <w:t>to</w:t>
      </w:r>
      <w:r>
        <w:rPr>
          <w:spacing w:val="-2"/>
        </w:rPr>
        <w:t xml:space="preserve"> </w:t>
      </w:r>
      <w:r>
        <w:rPr>
          <w:spacing w:val="-4"/>
        </w:rPr>
        <w:t>you.</w:t>
      </w:r>
    </w:p>
    <w:p w14:paraId="6AEFDC3A">
      <w:pPr>
        <w:pStyle w:val="3"/>
        <w:numPr>
          <w:ilvl w:val="1"/>
          <w:numId w:val="12"/>
        </w:numPr>
        <w:tabs>
          <w:tab w:val="left" w:pos="859"/>
        </w:tabs>
        <w:spacing w:before="180" w:after="0" w:line="240" w:lineRule="auto"/>
        <w:ind w:left="993" w:leftChars="0" w:right="0" w:hanging="333" w:firstLineChars="0"/>
        <w:jc w:val="left"/>
      </w:pPr>
      <w:bookmarkStart w:id="13" w:name="_bookmark13"/>
      <w:bookmarkEnd w:id="13"/>
      <w:r>
        <w:t>Assumptions</w:t>
      </w:r>
      <w:r>
        <w:rPr>
          <w:spacing w:val="-7"/>
        </w:rPr>
        <w:t xml:space="preserve"> </w:t>
      </w:r>
      <w:r>
        <w:t>and</w:t>
      </w:r>
      <w:r>
        <w:rPr>
          <w:spacing w:val="-7"/>
        </w:rPr>
        <w:t xml:space="preserve"> </w:t>
      </w:r>
      <w:r>
        <w:rPr>
          <w:spacing w:val="-2"/>
        </w:rPr>
        <w:t>Dependencies</w:t>
      </w:r>
    </w:p>
    <w:p w14:paraId="089CD9DA">
      <w:pPr>
        <w:pStyle w:val="8"/>
        <w:spacing w:before="180"/>
        <w:ind w:left="1246"/>
      </w:pPr>
      <w:r>
        <w:rPr>
          <w:u w:val="single"/>
        </w:rPr>
        <w:t>The</w:t>
      </w:r>
      <w:r>
        <w:rPr>
          <w:spacing w:val="-2"/>
          <w:u w:val="single"/>
        </w:rPr>
        <w:t xml:space="preserve"> assumptions</w:t>
      </w:r>
    </w:p>
    <w:p w14:paraId="2F9CC3E3">
      <w:pPr>
        <w:pStyle w:val="17"/>
        <w:numPr>
          <w:ilvl w:val="0"/>
          <w:numId w:val="18"/>
        </w:numPr>
        <w:tabs>
          <w:tab w:val="left" w:pos="1965"/>
          <w:tab w:val="left" w:pos="1966"/>
        </w:tabs>
        <w:spacing w:before="181" w:after="0" w:line="240" w:lineRule="auto"/>
        <w:ind w:left="1966" w:right="0" w:hanging="360"/>
        <w:jc w:val="left"/>
        <w:rPr>
          <w:sz w:val="22"/>
        </w:rPr>
      </w:pPr>
      <w:r>
        <w:rPr>
          <w:sz w:val="22"/>
        </w:rPr>
        <w:t>The</w:t>
      </w:r>
      <w:r>
        <w:rPr>
          <w:spacing w:val="-3"/>
          <w:sz w:val="22"/>
        </w:rPr>
        <w:t xml:space="preserve"> </w:t>
      </w:r>
      <w:r>
        <w:rPr>
          <w:sz w:val="22"/>
        </w:rPr>
        <w:t>coding</w:t>
      </w:r>
      <w:r>
        <w:rPr>
          <w:spacing w:val="-3"/>
          <w:sz w:val="22"/>
        </w:rPr>
        <w:t xml:space="preserve"> </w:t>
      </w:r>
      <w:r>
        <w:rPr>
          <w:sz w:val="22"/>
        </w:rPr>
        <w:t>should</w:t>
      </w:r>
      <w:r>
        <w:rPr>
          <w:spacing w:val="-4"/>
          <w:sz w:val="22"/>
        </w:rPr>
        <w:t xml:space="preserve"> </w:t>
      </w:r>
      <w:r>
        <w:rPr>
          <w:sz w:val="22"/>
        </w:rPr>
        <w:t>be</w:t>
      </w:r>
      <w:r>
        <w:rPr>
          <w:spacing w:val="-5"/>
          <w:sz w:val="22"/>
        </w:rPr>
        <w:t xml:space="preserve"> </w:t>
      </w:r>
      <w:r>
        <w:rPr>
          <w:sz w:val="22"/>
        </w:rPr>
        <w:t>error</w:t>
      </w:r>
      <w:r>
        <w:rPr>
          <w:spacing w:val="-4"/>
          <w:sz w:val="22"/>
        </w:rPr>
        <w:t xml:space="preserve"> free</w:t>
      </w:r>
    </w:p>
    <w:p w14:paraId="2439CB50">
      <w:pPr>
        <w:pStyle w:val="17"/>
        <w:numPr>
          <w:ilvl w:val="0"/>
          <w:numId w:val="18"/>
        </w:numPr>
        <w:tabs>
          <w:tab w:val="left" w:pos="1965"/>
          <w:tab w:val="left" w:pos="1966"/>
        </w:tabs>
        <w:spacing w:before="20" w:after="0" w:line="240" w:lineRule="auto"/>
        <w:ind w:left="1966" w:right="0" w:hanging="360"/>
        <w:jc w:val="left"/>
        <w:rPr>
          <w:sz w:val="22"/>
        </w:rPr>
      </w:pPr>
      <w:r>
        <w:rPr>
          <w:sz w:val="22"/>
        </w:rPr>
        <w:t>The</w:t>
      </w:r>
      <w:r>
        <w:rPr>
          <w:spacing w:val="-3"/>
          <w:sz w:val="22"/>
        </w:rPr>
        <w:t xml:space="preserve"> </w:t>
      </w:r>
      <w:r>
        <w:rPr>
          <w:sz w:val="22"/>
        </w:rPr>
        <w:t>system</w:t>
      </w:r>
      <w:r>
        <w:rPr>
          <w:spacing w:val="-2"/>
          <w:sz w:val="22"/>
        </w:rPr>
        <w:t xml:space="preserve"> </w:t>
      </w:r>
      <w:r>
        <w:rPr>
          <w:sz w:val="22"/>
        </w:rPr>
        <w:t>should</w:t>
      </w:r>
      <w:r>
        <w:rPr>
          <w:spacing w:val="-4"/>
          <w:sz w:val="22"/>
        </w:rPr>
        <w:t xml:space="preserve"> </w:t>
      </w:r>
      <w:r>
        <w:rPr>
          <w:sz w:val="22"/>
        </w:rPr>
        <w:t>be</w:t>
      </w:r>
      <w:r>
        <w:rPr>
          <w:spacing w:val="-1"/>
          <w:sz w:val="22"/>
        </w:rPr>
        <w:t xml:space="preserve"> </w:t>
      </w:r>
      <w:r>
        <w:rPr>
          <w:sz w:val="22"/>
        </w:rPr>
        <w:t>user-friendly</w:t>
      </w:r>
      <w:r>
        <w:rPr>
          <w:spacing w:val="-1"/>
          <w:sz w:val="22"/>
        </w:rPr>
        <w:t xml:space="preserve"> </w:t>
      </w:r>
      <w:r>
        <w:rPr>
          <w:sz w:val="22"/>
        </w:rPr>
        <w:t>so</w:t>
      </w:r>
      <w:r>
        <w:rPr>
          <w:spacing w:val="-2"/>
          <w:sz w:val="22"/>
        </w:rPr>
        <w:t xml:space="preserve"> </w:t>
      </w:r>
      <w:r>
        <w:rPr>
          <w:sz w:val="22"/>
        </w:rPr>
        <w:t>that</w:t>
      </w:r>
      <w:r>
        <w:rPr>
          <w:spacing w:val="-6"/>
          <w:sz w:val="22"/>
        </w:rPr>
        <w:t xml:space="preserve"> </w:t>
      </w:r>
      <w:r>
        <w:rPr>
          <w:sz w:val="22"/>
        </w:rPr>
        <w:t>it</w:t>
      </w:r>
      <w:r>
        <w:rPr>
          <w:spacing w:val="-1"/>
          <w:sz w:val="22"/>
        </w:rPr>
        <w:t xml:space="preserve"> </w:t>
      </w:r>
      <w:r>
        <w:rPr>
          <w:sz w:val="22"/>
        </w:rPr>
        <w:t>is</w:t>
      </w:r>
      <w:r>
        <w:rPr>
          <w:spacing w:val="-6"/>
          <w:sz w:val="22"/>
        </w:rPr>
        <w:t xml:space="preserve"> </w:t>
      </w:r>
      <w:r>
        <w:rPr>
          <w:sz w:val="22"/>
        </w:rPr>
        <w:t>easy</w:t>
      </w:r>
      <w:r>
        <w:rPr>
          <w:spacing w:val="-3"/>
          <w:sz w:val="22"/>
        </w:rPr>
        <w:t xml:space="preserve"> </w:t>
      </w:r>
      <w:r>
        <w:rPr>
          <w:sz w:val="22"/>
        </w:rPr>
        <w:t>to</w:t>
      </w:r>
      <w:r>
        <w:rPr>
          <w:spacing w:val="-3"/>
          <w:sz w:val="22"/>
        </w:rPr>
        <w:t xml:space="preserve"> </w:t>
      </w:r>
      <w:r>
        <w:rPr>
          <w:sz w:val="22"/>
        </w:rPr>
        <w:t>use</w:t>
      </w:r>
      <w:r>
        <w:rPr>
          <w:spacing w:val="-2"/>
          <w:sz w:val="22"/>
        </w:rPr>
        <w:t xml:space="preserve"> </w:t>
      </w:r>
      <w:r>
        <w:rPr>
          <w:sz w:val="22"/>
        </w:rPr>
        <w:t>for</w:t>
      </w:r>
      <w:r>
        <w:rPr>
          <w:spacing w:val="-6"/>
          <w:sz w:val="22"/>
        </w:rPr>
        <w:t xml:space="preserve"> </w:t>
      </w:r>
      <w:r>
        <w:rPr>
          <w:sz w:val="22"/>
        </w:rPr>
        <w:t>the</w:t>
      </w:r>
      <w:r>
        <w:rPr>
          <w:spacing w:val="-1"/>
          <w:sz w:val="22"/>
        </w:rPr>
        <w:t xml:space="preserve"> </w:t>
      </w:r>
      <w:r>
        <w:rPr>
          <w:spacing w:val="-2"/>
          <w:sz w:val="22"/>
        </w:rPr>
        <w:t>users.</w:t>
      </w:r>
    </w:p>
    <w:p w14:paraId="48FE8589">
      <w:pPr>
        <w:pStyle w:val="17"/>
        <w:numPr>
          <w:ilvl w:val="0"/>
          <w:numId w:val="18"/>
        </w:numPr>
        <w:tabs>
          <w:tab w:val="left" w:pos="1965"/>
          <w:tab w:val="left" w:pos="1966"/>
        </w:tabs>
        <w:spacing w:before="20" w:after="0" w:line="256" w:lineRule="auto"/>
        <w:ind w:left="1966" w:right="1149" w:hanging="360"/>
        <w:jc w:val="left"/>
        <w:rPr>
          <w:sz w:val="22"/>
        </w:rPr>
      </w:pPr>
      <w:r>
        <w:rPr>
          <w:sz w:val="22"/>
        </w:rPr>
        <w:t>The</w:t>
      </w:r>
      <w:r>
        <w:rPr>
          <w:spacing w:val="-2"/>
          <w:sz w:val="22"/>
        </w:rPr>
        <w:t xml:space="preserve"> </w:t>
      </w:r>
      <w:r>
        <w:rPr>
          <w:sz w:val="22"/>
        </w:rPr>
        <w:t>information</w:t>
      </w:r>
      <w:r>
        <w:rPr>
          <w:spacing w:val="-1"/>
          <w:sz w:val="22"/>
        </w:rPr>
        <w:t xml:space="preserve"> </w:t>
      </w:r>
      <w:r>
        <w:rPr>
          <w:sz w:val="22"/>
        </w:rPr>
        <w:t>about</w:t>
      </w:r>
      <w:r>
        <w:rPr>
          <w:spacing w:val="-1"/>
          <w:sz w:val="22"/>
        </w:rPr>
        <w:t xml:space="preserve"> </w:t>
      </w:r>
      <w:r>
        <w:rPr>
          <w:sz w:val="22"/>
        </w:rPr>
        <w:t>users</w:t>
      </w:r>
      <w:r>
        <w:rPr>
          <w:rFonts w:hint="default"/>
          <w:sz w:val="22"/>
          <w:lang w:val="en-IN"/>
        </w:rPr>
        <w:t xml:space="preserve"> and</w:t>
      </w:r>
      <w:r>
        <w:rPr>
          <w:spacing w:val="-2"/>
          <w:sz w:val="22"/>
        </w:rPr>
        <w:t xml:space="preserve"> </w:t>
      </w:r>
      <w:r>
        <w:rPr>
          <w:sz w:val="22"/>
        </w:rPr>
        <w:t>books</w:t>
      </w:r>
      <w:r>
        <w:rPr>
          <w:spacing w:val="-4"/>
          <w:sz w:val="22"/>
        </w:rPr>
        <w:t xml:space="preserve"> </w:t>
      </w:r>
      <w:r>
        <w:rPr>
          <w:sz w:val="22"/>
        </w:rPr>
        <w:t>must</w:t>
      </w:r>
      <w:r>
        <w:rPr>
          <w:spacing w:val="-2"/>
          <w:sz w:val="22"/>
        </w:rPr>
        <w:t xml:space="preserve"> </w:t>
      </w:r>
      <w:r>
        <w:rPr>
          <w:sz w:val="22"/>
        </w:rPr>
        <w:t>be</w:t>
      </w:r>
      <w:r>
        <w:rPr>
          <w:spacing w:val="-1"/>
          <w:sz w:val="22"/>
        </w:rPr>
        <w:t xml:space="preserve"> </w:t>
      </w:r>
      <w:r>
        <w:rPr>
          <w:sz w:val="22"/>
        </w:rPr>
        <w:t>stored</w:t>
      </w:r>
      <w:r>
        <w:rPr>
          <w:spacing w:val="-2"/>
          <w:sz w:val="22"/>
        </w:rPr>
        <w:t xml:space="preserve"> </w:t>
      </w:r>
      <w:r>
        <w:rPr>
          <w:sz w:val="22"/>
        </w:rPr>
        <w:t>in</w:t>
      </w:r>
      <w:r>
        <w:rPr>
          <w:spacing w:val="-3"/>
          <w:sz w:val="22"/>
        </w:rPr>
        <w:t xml:space="preserve"> </w:t>
      </w:r>
      <w:r>
        <w:rPr>
          <w:sz w:val="22"/>
        </w:rPr>
        <w:t>a</w:t>
      </w:r>
      <w:r>
        <w:rPr>
          <w:spacing w:val="-5"/>
          <w:sz w:val="22"/>
        </w:rPr>
        <w:t xml:space="preserve"> </w:t>
      </w:r>
      <w:r>
        <w:rPr>
          <w:sz w:val="22"/>
        </w:rPr>
        <w:t>way</w:t>
      </w:r>
      <w:r>
        <w:rPr>
          <w:spacing w:val="-3"/>
          <w:sz w:val="22"/>
        </w:rPr>
        <w:t xml:space="preserve"> </w:t>
      </w:r>
      <w:r>
        <w:rPr>
          <w:sz w:val="22"/>
        </w:rPr>
        <w:t>that</w:t>
      </w:r>
      <w:r>
        <w:rPr>
          <w:spacing w:val="-2"/>
          <w:sz w:val="22"/>
        </w:rPr>
        <w:t xml:space="preserve"> </w:t>
      </w:r>
      <w:r>
        <w:rPr>
          <w:sz w:val="22"/>
        </w:rPr>
        <w:t>can</w:t>
      </w:r>
      <w:r>
        <w:rPr>
          <w:spacing w:val="-3"/>
          <w:sz w:val="22"/>
        </w:rPr>
        <w:t xml:space="preserve"> </w:t>
      </w:r>
      <w:r>
        <w:rPr>
          <w:sz w:val="22"/>
        </w:rPr>
        <w:t>be easily accessed through the internet.</w:t>
      </w:r>
    </w:p>
    <w:p w14:paraId="2269888C">
      <w:pPr>
        <w:pStyle w:val="17"/>
        <w:numPr>
          <w:ilvl w:val="0"/>
          <w:numId w:val="18"/>
        </w:numPr>
        <w:tabs>
          <w:tab w:val="left" w:pos="1965"/>
          <w:tab w:val="left" w:pos="1966"/>
        </w:tabs>
        <w:spacing w:before="4" w:after="0" w:line="256" w:lineRule="auto"/>
        <w:ind w:left="1966" w:right="1646" w:hanging="360"/>
        <w:jc w:val="left"/>
        <w:rPr>
          <w:sz w:val="22"/>
        </w:rPr>
      </w:pPr>
      <w:r>
        <w:rPr>
          <w:sz w:val="22"/>
        </w:rPr>
        <w:t>The</w:t>
      </w:r>
      <w:r>
        <w:rPr>
          <w:spacing w:val="-3"/>
          <w:sz w:val="22"/>
        </w:rPr>
        <w:t xml:space="preserve"> </w:t>
      </w:r>
      <w:r>
        <w:rPr>
          <w:sz w:val="22"/>
        </w:rPr>
        <w:t>system</w:t>
      </w:r>
      <w:r>
        <w:rPr>
          <w:spacing w:val="-2"/>
          <w:sz w:val="22"/>
        </w:rPr>
        <w:t xml:space="preserve"> </w:t>
      </w:r>
      <w:r>
        <w:rPr>
          <w:sz w:val="22"/>
        </w:rPr>
        <w:t>should</w:t>
      </w:r>
      <w:r>
        <w:rPr>
          <w:spacing w:val="-4"/>
          <w:sz w:val="22"/>
        </w:rPr>
        <w:t xml:space="preserve"> </w:t>
      </w:r>
      <w:r>
        <w:rPr>
          <w:sz w:val="22"/>
        </w:rPr>
        <w:t>have enough</w:t>
      </w:r>
      <w:r>
        <w:rPr>
          <w:spacing w:val="-4"/>
          <w:sz w:val="22"/>
        </w:rPr>
        <w:t xml:space="preserve"> </w:t>
      </w:r>
      <w:r>
        <w:rPr>
          <w:sz w:val="22"/>
        </w:rPr>
        <w:t>storage</w:t>
      </w:r>
      <w:r>
        <w:rPr>
          <w:spacing w:val="-2"/>
          <w:sz w:val="22"/>
        </w:rPr>
        <w:t xml:space="preserve"> </w:t>
      </w:r>
      <w:r>
        <w:rPr>
          <w:sz w:val="22"/>
        </w:rPr>
        <w:t>capacity</w:t>
      </w:r>
      <w:r>
        <w:rPr>
          <w:spacing w:val="-5"/>
          <w:sz w:val="22"/>
        </w:rPr>
        <w:t xml:space="preserve"> </w:t>
      </w:r>
      <w:r>
        <w:rPr>
          <w:sz w:val="22"/>
        </w:rPr>
        <w:t>and</w:t>
      </w:r>
      <w:r>
        <w:rPr>
          <w:spacing w:val="-6"/>
          <w:sz w:val="22"/>
        </w:rPr>
        <w:t xml:space="preserve"> </w:t>
      </w:r>
      <w:r>
        <w:rPr>
          <w:sz w:val="22"/>
        </w:rPr>
        <w:t>provide</w:t>
      </w:r>
      <w:r>
        <w:rPr>
          <w:spacing w:val="-5"/>
          <w:sz w:val="22"/>
        </w:rPr>
        <w:t xml:space="preserve"> </w:t>
      </w:r>
      <w:r>
        <w:rPr>
          <w:sz w:val="22"/>
        </w:rPr>
        <w:t>fast</w:t>
      </w:r>
      <w:r>
        <w:rPr>
          <w:spacing w:val="-3"/>
          <w:sz w:val="22"/>
        </w:rPr>
        <w:t xml:space="preserve"> </w:t>
      </w:r>
      <w:r>
        <w:rPr>
          <w:sz w:val="22"/>
        </w:rPr>
        <w:t>access</w:t>
      </w:r>
      <w:r>
        <w:rPr>
          <w:spacing w:val="-3"/>
          <w:sz w:val="22"/>
        </w:rPr>
        <w:t xml:space="preserve"> </w:t>
      </w:r>
      <w:r>
        <w:rPr>
          <w:sz w:val="22"/>
        </w:rPr>
        <w:t>to</w:t>
      </w:r>
      <w:r>
        <w:rPr>
          <w:spacing w:val="-2"/>
          <w:sz w:val="22"/>
        </w:rPr>
        <w:t xml:space="preserve"> </w:t>
      </w:r>
      <w:r>
        <w:rPr>
          <w:sz w:val="22"/>
        </w:rPr>
        <w:t xml:space="preserve">the </w:t>
      </w:r>
      <w:r>
        <w:rPr>
          <w:spacing w:val="-2"/>
          <w:sz w:val="22"/>
        </w:rPr>
        <w:t>database.</w:t>
      </w:r>
    </w:p>
    <w:p w14:paraId="2C2C68BF">
      <w:pPr>
        <w:pStyle w:val="17"/>
        <w:numPr>
          <w:ilvl w:val="0"/>
          <w:numId w:val="18"/>
        </w:numPr>
        <w:tabs>
          <w:tab w:val="left" w:pos="2016"/>
          <w:tab w:val="left" w:pos="2017"/>
        </w:tabs>
        <w:spacing w:before="1" w:after="0" w:line="240" w:lineRule="auto"/>
        <w:ind w:left="2016" w:right="0" w:hanging="411"/>
        <w:jc w:val="left"/>
        <w:rPr>
          <w:sz w:val="22"/>
        </w:rPr>
      </w:pPr>
      <w:r>
        <w:rPr>
          <w:sz w:val="22"/>
        </w:rPr>
        <w:t>The</w:t>
      </w:r>
      <w:r>
        <w:rPr>
          <w:spacing w:val="-6"/>
          <w:sz w:val="22"/>
        </w:rPr>
        <w:t xml:space="preserve"> </w:t>
      </w:r>
      <w:r>
        <w:rPr>
          <w:sz w:val="22"/>
        </w:rPr>
        <w:t>system</w:t>
      </w:r>
      <w:r>
        <w:rPr>
          <w:spacing w:val="-5"/>
          <w:sz w:val="22"/>
        </w:rPr>
        <w:t xml:space="preserve"> </w:t>
      </w:r>
      <w:r>
        <w:rPr>
          <w:sz w:val="22"/>
        </w:rPr>
        <w:t>should</w:t>
      </w:r>
      <w:r>
        <w:rPr>
          <w:spacing w:val="-5"/>
          <w:sz w:val="22"/>
        </w:rPr>
        <w:t xml:space="preserve"> </w:t>
      </w:r>
      <w:r>
        <w:rPr>
          <w:sz w:val="22"/>
        </w:rPr>
        <w:t>provide</w:t>
      </w:r>
      <w:r>
        <w:rPr>
          <w:spacing w:val="-4"/>
          <w:sz w:val="22"/>
        </w:rPr>
        <w:t xml:space="preserve"> </w:t>
      </w:r>
      <w:r>
        <w:rPr>
          <w:sz w:val="22"/>
        </w:rPr>
        <w:t>a</w:t>
      </w:r>
      <w:r>
        <w:rPr>
          <w:spacing w:val="-3"/>
          <w:sz w:val="22"/>
        </w:rPr>
        <w:t xml:space="preserve"> </w:t>
      </w:r>
      <w:r>
        <w:rPr>
          <w:sz w:val="22"/>
        </w:rPr>
        <w:t>search</w:t>
      </w:r>
      <w:r>
        <w:rPr>
          <w:spacing w:val="-4"/>
          <w:sz w:val="22"/>
        </w:rPr>
        <w:t xml:space="preserve"> </w:t>
      </w:r>
      <w:r>
        <w:rPr>
          <w:sz w:val="22"/>
        </w:rPr>
        <w:t>facility</w:t>
      </w:r>
      <w:r>
        <w:rPr>
          <w:spacing w:val="-4"/>
          <w:sz w:val="22"/>
        </w:rPr>
        <w:t xml:space="preserve"> </w:t>
      </w:r>
      <w:r>
        <w:rPr>
          <w:sz w:val="22"/>
        </w:rPr>
        <w:t>and</w:t>
      </w:r>
      <w:r>
        <w:rPr>
          <w:spacing w:val="-5"/>
          <w:sz w:val="22"/>
        </w:rPr>
        <w:t xml:space="preserve"> </w:t>
      </w:r>
      <w:r>
        <w:rPr>
          <w:sz w:val="22"/>
        </w:rPr>
        <w:t>support</w:t>
      </w:r>
      <w:r>
        <w:rPr>
          <w:spacing w:val="-4"/>
          <w:sz w:val="22"/>
        </w:rPr>
        <w:t xml:space="preserve"> </w:t>
      </w:r>
      <w:r>
        <w:rPr>
          <w:sz w:val="22"/>
        </w:rPr>
        <w:t>quick</w:t>
      </w:r>
      <w:r>
        <w:rPr>
          <w:spacing w:val="-3"/>
          <w:sz w:val="22"/>
        </w:rPr>
        <w:t xml:space="preserve"> </w:t>
      </w:r>
      <w:r>
        <w:rPr>
          <w:spacing w:val="-2"/>
          <w:sz w:val="22"/>
        </w:rPr>
        <w:t>transactions.</w:t>
      </w:r>
    </w:p>
    <w:p w14:paraId="32D949E2">
      <w:pPr>
        <w:pStyle w:val="17"/>
        <w:numPr>
          <w:ilvl w:val="0"/>
          <w:numId w:val="18"/>
        </w:numPr>
        <w:tabs>
          <w:tab w:val="left" w:pos="2016"/>
          <w:tab w:val="left" w:pos="2017"/>
        </w:tabs>
        <w:spacing w:before="20" w:after="0" w:line="240" w:lineRule="auto"/>
        <w:ind w:left="2016" w:right="0" w:hanging="411"/>
        <w:jc w:val="left"/>
        <w:rPr>
          <w:sz w:val="22"/>
        </w:rPr>
      </w:pPr>
      <w:r>
        <w:rPr>
          <w:sz w:val="22"/>
        </w:rPr>
        <w:t>The</w:t>
      </w:r>
      <w:r>
        <w:rPr>
          <w:spacing w:val="-2"/>
          <w:sz w:val="22"/>
        </w:rPr>
        <w:t xml:space="preserve"> </w:t>
      </w:r>
      <w:r>
        <w:rPr>
          <w:sz w:val="22"/>
        </w:rPr>
        <w:t>library</w:t>
      </w:r>
      <w:r>
        <w:rPr>
          <w:spacing w:val="-2"/>
          <w:sz w:val="22"/>
        </w:rPr>
        <w:t xml:space="preserve"> </w:t>
      </w:r>
      <w:r>
        <w:rPr>
          <w:sz w:val="22"/>
        </w:rPr>
        <w:t>system</w:t>
      </w:r>
      <w:r>
        <w:rPr>
          <w:spacing w:val="-1"/>
          <w:sz w:val="22"/>
        </w:rPr>
        <w:t xml:space="preserve"> </w:t>
      </w:r>
      <w:r>
        <w:rPr>
          <w:sz w:val="22"/>
        </w:rPr>
        <w:t>is</w:t>
      </w:r>
      <w:r>
        <w:rPr>
          <w:spacing w:val="-4"/>
          <w:sz w:val="22"/>
        </w:rPr>
        <w:t xml:space="preserve"> </w:t>
      </w:r>
      <w:r>
        <w:rPr>
          <w:sz w:val="22"/>
        </w:rPr>
        <w:t>open</w:t>
      </w:r>
      <w:r>
        <w:rPr>
          <w:spacing w:val="-4"/>
          <w:sz w:val="22"/>
        </w:rPr>
        <w:t xml:space="preserve"> </w:t>
      </w:r>
      <w:r>
        <w:rPr>
          <w:sz w:val="22"/>
        </w:rPr>
        <w:t>24</w:t>
      </w:r>
      <w:r>
        <w:rPr>
          <w:spacing w:val="-2"/>
          <w:sz w:val="22"/>
        </w:rPr>
        <w:t xml:space="preserve"> </w:t>
      </w:r>
      <w:r>
        <w:rPr>
          <w:sz w:val="22"/>
        </w:rPr>
        <w:t>hours</w:t>
      </w:r>
      <w:r>
        <w:rPr>
          <w:spacing w:val="-3"/>
          <w:sz w:val="22"/>
        </w:rPr>
        <w:t xml:space="preserve"> </w:t>
      </w:r>
      <w:r>
        <w:rPr>
          <w:sz w:val="22"/>
        </w:rPr>
        <w:t>a</w:t>
      </w:r>
      <w:r>
        <w:rPr>
          <w:spacing w:val="-2"/>
          <w:sz w:val="22"/>
        </w:rPr>
        <w:t xml:space="preserve"> </w:t>
      </w:r>
      <w:r>
        <w:rPr>
          <w:spacing w:val="-4"/>
          <w:sz w:val="22"/>
        </w:rPr>
        <w:t>day.</w:t>
      </w:r>
    </w:p>
    <w:p w14:paraId="7E626A75">
      <w:pPr>
        <w:pStyle w:val="17"/>
        <w:numPr>
          <w:ilvl w:val="0"/>
          <w:numId w:val="18"/>
        </w:numPr>
        <w:tabs>
          <w:tab w:val="left" w:pos="1965"/>
          <w:tab w:val="left" w:pos="1966"/>
        </w:tabs>
        <w:spacing w:before="20" w:after="0" w:line="259" w:lineRule="auto"/>
        <w:ind w:left="1966" w:right="809" w:hanging="360"/>
        <w:jc w:val="left"/>
        <w:rPr>
          <w:sz w:val="22"/>
        </w:rPr>
      </w:pPr>
      <w:r>
        <w:rPr>
          <w:sz w:val="22"/>
        </w:rPr>
        <w:t>Users</w:t>
      </w:r>
      <w:r>
        <w:rPr>
          <w:spacing w:val="-4"/>
          <w:sz w:val="22"/>
        </w:rPr>
        <w:t xml:space="preserve"> </w:t>
      </w:r>
      <w:r>
        <w:rPr>
          <w:sz w:val="22"/>
        </w:rPr>
        <w:t>may</w:t>
      </w:r>
      <w:r>
        <w:rPr>
          <w:spacing w:val="-2"/>
          <w:sz w:val="22"/>
        </w:rPr>
        <w:t xml:space="preserve"> </w:t>
      </w:r>
      <w:r>
        <w:rPr>
          <w:sz w:val="22"/>
        </w:rPr>
        <w:t>access</w:t>
      </w:r>
      <w:r>
        <w:rPr>
          <w:spacing w:val="-3"/>
          <w:sz w:val="22"/>
        </w:rPr>
        <w:t xml:space="preserve"> </w:t>
      </w:r>
      <w:r>
        <w:rPr>
          <w:sz w:val="22"/>
        </w:rPr>
        <w:t>the</w:t>
      </w:r>
      <w:r>
        <w:rPr>
          <w:spacing w:val="-2"/>
          <w:sz w:val="22"/>
        </w:rPr>
        <w:t xml:space="preserve"> </w:t>
      </w:r>
      <w:r>
        <w:rPr>
          <w:sz w:val="22"/>
        </w:rPr>
        <w:t>site</w:t>
      </w:r>
      <w:r>
        <w:rPr>
          <w:spacing w:val="-1"/>
          <w:sz w:val="22"/>
        </w:rPr>
        <w:t xml:space="preserve"> </w:t>
      </w:r>
      <w:r>
        <w:rPr>
          <w:sz w:val="22"/>
        </w:rPr>
        <w:t>from</w:t>
      </w:r>
      <w:r>
        <w:rPr>
          <w:spacing w:val="-4"/>
          <w:sz w:val="22"/>
        </w:rPr>
        <w:t xml:space="preserve"> </w:t>
      </w:r>
      <w:r>
        <w:rPr>
          <w:sz w:val="22"/>
        </w:rPr>
        <w:t>any</w:t>
      </w:r>
      <w:r>
        <w:rPr>
          <w:spacing w:val="-4"/>
          <w:sz w:val="22"/>
        </w:rPr>
        <w:t xml:space="preserve"> </w:t>
      </w:r>
      <w:r>
        <w:rPr>
          <w:sz w:val="22"/>
        </w:rPr>
        <w:t>computer</w:t>
      </w:r>
      <w:r>
        <w:rPr>
          <w:spacing w:val="-5"/>
          <w:sz w:val="22"/>
        </w:rPr>
        <w:t xml:space="preserve"> </w:t>
      </w:r>
      <w:r>
        <w:rPr>
          <w:sz w:val="22"/>
        </w:rPr>
        <w:t>that</w:t>
      </w:r>
      <w:r>
        <w:rPr>
          <w:spacing w:val="-5"/>
          <w:sz w:val="22"/>
        </w:rPr>
        <w:t xml:space="preserve"> </w:t>
      </w:r>
      <w:r>
        <w:rPr>
          <w:sz w:val="22"/>
        </w:rPr>
        <w:t>has</w:t>
      </w:r>
      <w:r>
        <w:rPr>
          <w:spacing w:val="-5"/>
          <w:sz w:val="22"/>
        </w:rPr>
        <w:t xml:space="preserve"> </w:t>
      </w:r>
      <w:r>
        <w:rPr>
          <w:sz w:val="22"/>
        </w:rPr>
        <w:t>Internet</w:t>
      </w:r>
      <w:r>
        <w:rPr>
          <w:spacing w:val="-4"/>
          <w:sz w:val="22"/>
        </w:rPr>
        <w:t xml:space="preserve"> </w:t>
      </w:r>
      <w:r>
        <w:rPr>
          <w:sz w:val="22"/>
        </w:rPr>
        <w:t>browsing</w:t>
      </w:r>
      <w:r>
        <w:rPr>
          <w:spacing w:val="-4"/>
          <w:sz w:val="22"/>
        </w:rPr>
        <w:t xml:space="preserve"> </w:t>
      </w:r>
      <w:r>
        <w:rPr>
          <w:sz w:val="22"/>
        </w:rPr>
        <w:t>capabilities and an internet connection.</w:t>
      </w:r>
    </w:p>
    <w:p w14:paraId="3FD337D9">
      <w:pPr>
        <w:pStyle w:val="17"/>
        <w:numPr>
          <w:ilvl w:val="0"/>
          <w:numId w:val="18"/>
        </w:numPr>
        <w:tabs>
          <w:tab w:val="left" w:pos="1965"/>
          <w:tab w:val="left" w:pos="1966"/>
        </w:tabs>
        <w:spacing w:before="0" w:after="0" w:line="256" w:lineRule="auto"/>
        <w:ind w:left="1966" w:right="1412" w:hanging="360"/>
        <w:jc w:val="left"/>
        <w:rPr>
          <w:sz w:val="22"/>
        </w:rPr>
      </w:pPr>
      <w:r>
        <w:rPr>
          <w:sz w:val="22"/>
        </w:rPr>
        <w:t>Users</w:t>
      </w:r>
      <w:r>
        <w:rPr>
          <w:spacing w:val="-4"/>
          <w:sz w:val="22"/>
        </w:rPr>
        <w:t xml:space="preserve"> </w:t>
      </w:r>
      <w:r>
        <w:rPr>
          <w:sz w:val="22"/>
        </w:rPr>
        <w:t>must</w:t>
      </w:r>
      <w:r>
        <w:rPr>
          <w:spacing w:val="-1"/>
          <w:sz w:val="22"/>
        </w:rPr>
        <w:t xml:space="preserve"> </w:t>
      </w:r>
      <w:r>
        <w:rPr>
          <w:sz w:val="22"/>
        </w:rPr>
        <w:t>have</w:t>
      </w:r>
      <w:r>
        <w:rPr>
          <w:spacing w:val="-4"/>
          <w:sz w:val="22"/>
        </w:rPr>
        <w:t xml:space="preserve"> </w:t>
      </w:r>
      <w:r>
        <w:rPr>
          <w:sz w:val="22"/>
        </w:rPr>
        <w:t>their</w:t>
      </w:r>
      <w:r>
        <w:rPr>
          <w:spacing w:val="-4"/>
          <w:sz w:val="22"/>
        </w:rPr>
        <w:t xml:space="preserve"> </w:t>
      </w:r>
      <w:r>
        <w:rPr>
          <w:sz w:val="22"/>
        </w:rPr>
        <w:t>correct</w:t>
      </w:r>
      <w:r>
        <w:rPr>
          <w:spacing w:val="-1"/>
          <w:sz w:val="22"/>
        </w:rPr>
        <w:t xml:space="preserve"> </w:t>
      </w:r>
      <w:r>
        <w:rPr>
          <w:sz w:val="22"/>
        </w:rPr>
        <w:t>usernames</w:t>
      </w:r>
      <w:r>
        <w:rPr>
          <w:spacing w:val="-1"/>
          <w:sz w:val="22"/>
        </w:rPr>
        <w:t xml:space="preserve"> </w:t>
      </w:r>
      <w:r>
        <w:rPr>
          <w:sz w:val="22"/>
        </w:rPr>
        <w:t>and</w:t>
      </w:r>
      <w:r>
        <w:rPr>
          <w:spacing w:val="-3"/>
          <w:sz w:val="22"/>
        </w:rPr>
        <w:t xml:space="preserve"> </w:t>
      </w:r>
      <w:r>
        <w:rPr>
          <w:sz w:val="22"/>
        </w:rPr>
        <w:t>passwords</w:t>
      </w:r>
      <w:r>
        <w:rPr>
          <w:spacing w:val="-2"/>
          <w:sz w:val="22"/>
        </w:rPr>
        <w:t xml:space="preserve"> </w:t>
      </w:r>
      <w:r>
        <w:rPr>
          <w:sz w:val="22"/>
        </w:rPr>
        <w:t>to</w:t>
      </w:r>
      <w:r>
        <w:rPr>
          <w:spacing w:val="-4"/>
          <w:sz w:val="22"/>
        </w:rPr>
        <w:t xml:space="preserve"> </w:t>
      </w:r>
      <w:r>
        <w:rPr>
          <w:sz w:val="22"/>
        </w:rPr>
        <w:t>enter</w:t>
      </w:r>
      <w:r>
        <w:rPr>
          <w:spacing w:val="-5"/>
          <w:sz w:val="22"/>
        </w:rPr>
        <w:t xml:space="preserve"> </w:t>
      </w:r>
      <w:r>
        <w:rPr>
          <w:sz w:val="22"/>
        </w:rPr>
        <w:t>into</w:t>
      </w:r>
      <w:r>
        <w:rPr>
          <w:spacing w:val="-4"/>
          <w:sz w:val="22"/>
        </w:rPr>
        <w:t xml:space="preserve"> </w:t>
      </w:r>
      <w:r>
        <w:rPr>
          <w:sz w:val="22"/>
        </w:rPr>
        <w:t>their</w:t>
      </w:r>
      <w:r>
        <w:rPr>
          <w:spacing w:val="-5"/>
          <w:sz w:val="22"/>
        </w:rPr>
        <w:t xml:space="preserve"> </w:t>
      </w:r>
      <w:r>
        <w:rPr>
          <w:sz w:val="22"/>
        </w:rPr>
        <w:t>online accounts and take actions.</w:t>
      </w:r>
    </w:p>
    <w:p w14:paraId="2CB5E8BE">
      <w:pPr>
        <w:pStyle w:val="17"/>
        <w:numPr>
          <w:ilvl w:val="0"/>
          <w:numId w:val="18"/>
        </w:numPr>
        <w:tabs>
          <w:tab w:val="left" w:pos="1965"/>
          <w:tab w:val="left" w:pos="1966"/>
        </w:tabs>
        <w:spacing w:before="0" w:after="0" w:line="393" w:lineRule="auto"/>
        <w:ind w:left="1246" w:right="3966" w:firstLine="360"/>
        <w:jc w:val="left"/>
        <w:rPr>
          <w:sz w:val="22"/>
        </w:rPr>
      </w:pPr>
      <w:r>
        <w:rPr>
          <w:sz w:val="22"/>
        </w:rPr>
        <w:t>The</w:t>
      </w:r>
      <w:r>
        <w:rPr>
          <w:spacing w:val="-5"/>
          <w:sz w:val="22"/>
        </w:rPr>
        <w:t xml:space="preserve"> </w:t>
      </w:r>
      <w:r>
        <w:rPr>
          <w:sz w:val="22"/>
        </w:rPr>
        <w:t>hardware</w:t>
      </w:r>
      <w:r>
        <w:rPr>
          <w:spacing w:val="-4"/>
          <w:sz w:val="22"/>
        </w:rPr>
        <w:t xml:space="preserve"> </w:t>
      </w:r>
      <w:r>
        <w:rPr>
          <w:sz w:val="22"/>
        </w:rPr>
        <w:t>and</w:t>
      </w:r>
      <w:r>
        <w:rPr>
          <w:spacing w:val="-5"/>
          <w:sz w:val="22"/>
        </w:rPr>
        <w:t xml:space="preserve"> </w:t>
      </w:r>
      <w:r>
        <w:rPr>
          <w:sz w:val="22"/>
        </w:rPr>
        <w:t>the</w:t>
      </w:r>
      <w:r>
        <w:rPr>
          <w:spacing w:val="-6"/>
          <w:sz w:val="22"/>
        </w:rPr>
        <w:t xml:space="preserve"> </w:t>
      </w:r>
      <w:r>
        <w:rPr>
          <w:sz w:val="22"/>
        </w:rPr>
        <w:t>network</w:t>
      </w:r>
      <w:r>
        <w:rPr>
          <w:spacing w:val="-7"/>
          <w:sz w:val="22"/>
        </w:rPr>
        <w:t xml:space="preserve"> </w:t>
      </w:r>
      <w:r>
        <w:rPr>
          <w:sz w:val="22"/>
        </w:rPr>
        <w:t>connection</w:t>
      </w:r>
      <w:r>
        <w:rPr>
          <w:spacing w:val="-5"/>
          <w:sz w:val="22"/>
        </w:rPr>
        <w:t xml:space="preserve"> </w:t>
      </w:r>
      <w:r>
        <w:rPr>
          <w:sz w:val="22"/>
        </w:rPr>
        <w:t>never</w:t>
      </w:r>
      <w:r>
        <w:rPr>
          <w:spacing w:val="-6"/>
          <w:sz w:val="22"/>
        </w:rPr>
        <w:t xml:space="preserve"> </w:t>
      </w:r>
      <w:r>
        <w:rPr>
          <w:sz w:val="22"/>
        </w:rPr>
        <w:t xml:space="preserve">fail. </w:t>
      </w:r>
      <w:r>
        <w:rPr>
          <w:sz w:val="22"/>
          <w:u w:val="single"/>
        </w:rPr>
        <w:t>The dependencies</w:t>
      </w:r>
    </w:p>
    <w:p w14:paraId="617053A0">
      <w:pPr>
        <w:pStyle w:val="17"/>
        <w:numPr>
          <w:ilvl w:val="0"/>
          <w:numId w:val="18"/>
        </w:numPr>
        <w:tabs>
          <w:tab w:val="left" w:pos="1965"/>
          <w:tab w:val="left" w:pos="1966"/>
        </w:tabs>
        <w:spacing w:before="17" w:after="0" w:line="240" w:lineRule="auto"/>
        <w:ind w:left="1966" w:right="0" w:hanging="360"/>
        <w:jc w:val="left"/>
        <w:rPr>
          <w:sz w:val="22"/>
        </w:rPr>
      </w:pPr>
      <w:r>
        <w:rPr>
          <w:sz w:val="22"/>
        </w:rPr>
        <w:t>The</w:t>
      </w:r>
      <w:r>
        <w:rPr>
          <w:spacing w:val="-6"/>
          <w:sz w:val="22"/>
        </w:rPr>
        <w:t xml:space="preserve"> </w:t>
      </w:r>
      <w:r>
        <w:rPr>
          <w:sz w:val="22"/>
        </w:rPr>
        <w:t>specific</w:t>
      </w:r>
      <w:r>
        <w:rPr>
          <w:spacing w:val="-4"/>
          <w:sz w:val="22"/>
        </w:rPr>
        <w:t xml:space="preserve"> </w:t>
      </w:r>
      <w:r>
        <w:rPr>
          <w:sz w:val="22"/>
        </w:rPr>
        <w:t>hardware</w:t>
      </w:r>
      <w:r>
        <w:rPr>
          <w:spacing w:val="-3"/>
          <w:sz w:val="22"/>
        </w:rPr>
        <w:t xml:space="preserve"> </w:t>
      </w:r>
      <w:r>
        <w:rPr>
          <w:sz w:val="22"/>
        </w:rPr>
        <w:t>and</w:t>
      </w:r>
      <w:r>
        <w:rPr>
          <w:spacing w:val="-7"/>
          <w:sz w:val="22"/>
        </w:rPr>
        <w:t xml:space="preserve"> </w:t>
      </w:r>
      <w:r>
        <w:rPr>
          <w:sz w:val="22"/>
        </w:rPr>
        <w:t>software</w:t>
      </w:r>
      <w:r>
        <w:rPr>
          <w:spacing w:val="-1"/>
          <w:sz w:val="22"/>
        </w:rPr>
        <w:t xml:space="preserve"> </w:t>
      </w:r>
      <w:r>
        <w:rPr>
          <w:sz w:val="22"/>
        </w:rPr>
        <w:t>requirements</w:t>
      </w:r>
      <w:r>
        <w:rPr>
          <w:spacing w:val="-6"/>
          <w:sz w:val="22"/>
        </w:rPr>
        <w:t xml:space="preserve"> </w:t>
      </w:r>
      <w:r>
        <w:rPr>
          <w:sz w:val="22"/>
        </w:rPr>
        <w:t>for</w:t>
      </w:r>
      <w:r>
        <w:rPr>
          <w:spacing w:val="-8"/>
          <w:sz w:val="22"/>
        </w:rPr>
        <w:t xml:space="preserve"> </w:t>
      </w:r>
      <w:r>
        <w:rPr>
          <w:sz w:val="22"/>
        </w:rPr>
        <w:t>the</w:t>
      </w:r>
      <w:r>
        <w:rPr>
          <w:spacing w:val="-4"/>
          <w:sz w:val="22"/>
        </w:rPr>
        <w:t xml:space="preserve"> </w:t>
      </w:r>
      <w:r>
        <w:rPr>
          <w:sz w:val="22"/>
        </w:rPr>
        <w:t>product</w:t>
      </w:r>
      <w:r>
        <w:rPr>
          <w:spacing w:val="-4"/>
          <w:sz w:val="22"/>
        </w:rPr>
        <w:t xml:space="preserve"> </w:t>
      </w:r>
      <w:r>
        <w:rPr>
          <w:sz w:val="22"/>
        </w:rPr>
        <w:t>will</w:t>
      </w:r>
      <w:r>
        <w:rPr>
          <w:spacing w:val="-4"/>
          <w:sz w:val="22"/>
        </w:rPr>
        <w:t xml:space="preserve"> </w:t>
      </w:r>
      <w:r>
        <w:rPr>
          <w:sz w:val="22"/>
        </w:rPr>
        <w:t>be</w:t>
      </w:r>
      <w:r>
        <w:rPr>
          <w:spacing w:val="-2"/>
          <w:sz w:val="22"/>
        </w:rPr>
        <w:t xml:space="preserve"> tested.</w:t>
      </w:r>
    </w:p>
    <w:p w14:paraId="1E59C509">
      <w:pPr>
        <w:pStyle w:val="17"/>
        <w:numPr>
          <w:ilvl w:val="0"/>
          <w:numId w:val="18"/>
        </w:numPr>
        <w:tabs>
          <w:tab w:val="left" w:pos="2016"/>
          <w:tab w:val="left" w:pos="2017"/>
        </w:tabs>
        <w:spacing w:before="20" w:after="0" w:line="256" w:lineRule="auto"/>
        <w:ind w:left="1966" w:right="1138" w:hanging="360"/>
        <w:jc w:val="left"/>
        <w:rPr>
          <w:sz w:val="22"/>
        </w:rPr>
      </w:pPr>
      <w:r>
        <w:tab/>
      </w:r>
      <w:r>
        <w:rPr>
          <w:sz w:val="22"/>
        </w:rPr>
        <w:t>On</w:t>
      </w:r>
      <w:r>
        <w:rPr>
          <w:spacing w:val="-3"/>
          <w:sz w:val="22"/>
        </w:rPr>
        <w:t xml:space="preserve"> </w:t>
      </w:r>
      <w:r>
        <w:rPr>
          <w:sz w:val="22"/>
        </w:rPr>
        <w:t>the</w:t>
      </w:r>
      <w:r>
        <w:rPr>
          <w:spacing w:val="-3"/>
          <w:sz w:val="22"/>
        </w:rPr>
        <w:t xml:space="preserve"> </w:t>
      </w:r>
      <w:r>
        <w:rPr>
          <w:sz w:val="22"/>
        </w:rPr>
        <w:t>basis</w:t>
      </w:r>
      <w:r>
        <w:rPr>
          <w:spacing w:val="-6"/>
          <w:sz w:val="22"/>
        </w:rPr>
        <w:t xml:space="preserve"> </w:t>
      </w:r>
      <w:r>
        <w:rPr>
          <w:sz w:val="22"/>
        </w:rPr>
        <w:t>of</w:t>
      </w:r>
      <w:r>
        <w:rPr>
          <w:spacing w:val="-3"/>
          <w:sz w:val="22"/>
        </w:rPr>
        <w:t xml:space="preserve"> </w:t>
      </w:r>
      <w:r>
        <w:rPr>
          <w:sz w:val="22"/>
        </w:rPr>
        <w:t>listing</w:t>
      </w:r>
      <w:r>
        <w:rPr>
          <w:spacing w:val="-4"/>
          <w:sz w:val="22"/>
        </w:rPr>
        <w:t xml:space="preserve"> </w:t>
      </w:r>
      <w:r>
        <w:rPr>
          <w:sz w:val="22"/>
        </w:rPr>
        <w:t>requirements</w:t>
      </w:r>
      <w:r>
        <w:rPr>
          <w:spacing w:val="-3"/>
          <w:sz w:val="22"/>
        </w:rPr>
        <w:t xml:space="preserve"> </w:t>
      </w:r>
      <w:r>
        <w:rPr>
          <w:sz w:val="22"/>
        </w:rPr>
        <w:t>and</w:t>
      </w:r>
      <w:r>
        <w:rPr>
          <w:spacing w:val="-4"/>
          <w:sz w:val="22"/>
        </w:rPr>
        <w:t xml:space="preserve"> </w:t>
      </w:r>
      <w:r>
        <w:rPr>
          <w:sz w:val="22"/>
        </w:rPr>
        <w:t>specifications,</w:t>
      </w:r>
      <w:r>
        <w:rPr>
          <w:spacing w:val="-3"/>
          <w:sz w:val="22"/>
        </w:rPr>
        <w:t xml:space="preserve"> </w:t>
      </w:r>
      <w:r>
        <w:rPr>
          <w:sz w:val="22"/>
        </w:rPr>
        <w:t>the</w:t>
      </w:r>
      <w:r>
        <w:rPr>
          <w:spacing w:val="-3"/>
          <w:sz w:val="22"/>
        </w:rPr>
        <w:t xml:space="preserve"> </w:t>
      </w:r>
      <w:r>
        <w:rPr>
          <w:sz w:val="22"/>
        </w:rPr>
        <w:t>project</w:t>
      </w:r>
      <w:r>
        <w:rPr>
          <w:spacing w:val="-3"/>
          <w:sz w:val="22"/>
        </w:rPr>
        <w:t xml:space="preserve"> </w:t>
      </w:r>
      <w:r>
        <w:rPr>
          <w:sz w:val="22"/>
        </w:rPr>
        <w:t>will</w:t>
      </w:r>
      <w:r>
        <w:rPr>
          <w:spacing w:val="-6"/>
          <w:sz w:val="22"/>
        </w:rPr>
        <w:t xml:space="preserve"> </w:t>
      </w:r>
      <w:r>
        <w:rPr>
          <w:sz w:val="22"/>
        </w:rPr>
        <w:t>be</w:t>
      </w:r>
      <w:r>
        <w:rPr>
          <w:spacing w:val="-3"/>
          <w:sz w:val="22"/>
        </w:rPr>
        <w:t xml:space="preserve"> </w:t>
      </w:r>
      <w:r>
        <w:rPr>
          <w:sz w:val="22"/>
        </w:rPr>
        <w:t>developed and tested.</w:t>
      </w:r>
    </w:p>
    <w:p w14:paraId="3ECAD0A1">
      <w:pPr>
        <w:pStyle w:val="17"/>
        <w:numPr>
          <w:ilvl w:val="0"/>
          <w:numId w:val="18"/>
        </w:numPr>
        <w:tabs>
          <w:tab w:val="left" w:pos="2016"/>
          <w:tab w:val="left" w:pos="2017"/>
        </w:tabs>
        <w:spacing w:before="3" w:after="0" w:line="240" w:lineRule="auto"/>
        <w:ind w:left="2016" w:right="0" w:hanging="411"/>
        <w:jc w:val="left"/>
        <w:rPr>
          <w:sz w:val="22"/>
        </w:rPr>
      </w:pPr>
      <w:r>
        <w:rPr>
          <w:sz w:val="22"/>
        </w:rPr>
        <w:t>The</w:t>
      </w:r>
      <w:r>
        <w:rPr>
          <w:spacing w:val="-5"/>
          <w:sz w:val="22"/>
        </w:rPr>
        <w:t xml:space="preserve"> </w:t>
      </w:r>
      <w:r>
        <w:rPr>
          <w:sz w:val="22"/>
        </w:rPr>
        <w:t>end</w:t>
      </w:r>
      <w:r>
        <w:rPr>
          <w:spacing w:val="-4"/>
          <w:sz w:val="22"/>
        </w:rPr>
        <w:t xml:space="preserve"> </w:t>
      </w:r>
      <w:r>
        <w:rPr>
          <w:sz w:val="22"/>
        </w:rPr>
        <w:t>users</w:t>
      </w:r>
      <w:r>
        <w:rPr>
          <w:spacing w:val="-3"/>
          <w:sz w:val="22"/>
        </w:rPr>
        <w:t xml:space="preserve"> </w:t>
      </w:r>
      <w:r>
        <w:rPr>
          <w:sz w:val="22"/>
        </w:rPr>
        <w:t>(admins)</w:t>
      </w:r>
      <w:r>
        <w:rPr>
          <w:spacing w:val="-6"/>
          <w:sz w:val="22"/>
        </w:rPr>
        <w:t xml:space="preserve"> </w:t>
      </w:r>
      <w:r>
        <w:rPr>
          <w:sz w:val="22"/>
        </w:rPr>
        <w:t>should</w:t>
      </w:r>
      <w:r>
        <w:rPr>
          <w:spacing w:val="-4"/>
          <w:sz w:val="22"/>
        </w:rPr>
        <w:t xml:space="preserve"> </w:t>
      </w:r>
      <w:r>
        <w:rPr>
          <w:sz w:val="22"/>
        </w:rPr>
        <w:t>have</w:t>
      </w:r>
      <w:r>
        <w:rPr>
          <w:spacing w:val="-4"/>
          <w:sz w:val="22"/>
        </w:rPr>
        <w:t xml:space="preserve"> </w:t>
      </w:r>
      <w:r>
        <w:rPr>
          <w:sz w:val="22"/>
        </w:rPr>
        <w:t>a</w:t>
      </w:r>
      <w:r>
        <w:rPr>
          <w:spacing w:val="-3"/>
          <w:sz w:val="22"/>
        </w:rPr>
        <w:t xml:space="preserve"> </w:t>
      </w:r>
      <w:r>
        <w:rPr>
          <w:sz w:val="22"/>
        </w:rPr>
        <w:t>proper</w:t>
      </w:r>
      <w:r>
        <w:rPr>
          <w:spacing w:val="-3"/>
          <w:sz w:val="22"/>
        </w:rPr>
        <w:t xml:space="preserve"> </w:t>
      </w:r>
      <w:r>
        <w:rPr>
          <w:sz w:val="22"/>
        </w:rPr>
        <w:t>understanding</w:t>
      </w:r>
      <w:r>
        <w:rPr>
          <w:spacing w:val="-4"/>
          <w:sz w:val="22"/>
        </w:rPr>
        <w:t xml:space="preserve"> </w:t>
      </w:r>
      <w:r>
        <w:rPr>
          <w:sz w:val="22"/>
        </w:rPr>
        <w:t>of</w:t>
      </w:r>
      <w:r>
        <w:rPr>
          <w:spacing w:val="-2"/>
          <w:sz w:val="22"/>
        </w:rPr>
        <w:t xml:space="preserve"> </w:t>
      </w:r>
      <w:r>
        <w:rPr>
          <w:sz w:val="22"/>
        </w:rPr>
        <w:t>the</w:t>
      </w:r>
      <w:r>
        <w:rPr>
          <w:spacing w:val="-2"/>
          <w:sz w:val="22"/>
        </w:rPr>
        <w:t xml:space="preserve"> product.</w:t>
      </w:r>
    </w:p>
    <w:p w14:paraId="19D014E0">
      <w:pPr>
        <w:pStyle w:val="17"/>
        <w:numPr>
          <w:ilvl w:val="0"/>
          <w:numId w:val="18"/>
        </w:numPr>
        <w:tabs>
          <w:tab w:val="left" w:pos="1965"/>
          <w:tab w:val="left" w:pos="1966"/>
        </w:tabs>
        <w:spacing w:before="20" w:after="0" w:line="256" w:lineRule="auto"/>
        <w:ind w:left="1966" w:right="823" w:hanging="360"/>
        <w:jc w:val="left"/>
        <w:rPr>
          <w:sz w:val="22"/>
        </w:rPr>
      </w:pPr>
      <w:r>
        <w:rPr>
          <w:sz w:val="22"/>
        </w:rPr>
        <w:t>The</w:t>
      </w:r>
      <w:r>
        <w:rPr>
          <w:spacing w:val="-2"/>
          <w:sz w:val="22"/>
        </w:rPr>
        <w:t xml:space="preserve"> </w:t>
      </w:r>
      <w:r>
        <w:rPr>
          <w:sz w:val="22"/>
        </w:rPr>
        <w:t>information</w:t>
      </w:r>
      <w:r>
        <w:rPr>
          <w:spacing w:val="-5"/>
          <w:sz w:val="22"/>
        </w:rPr>
        <w:t xml:space="preserve"> </w:t>
      </w:r>
      <w:r>
        <w:rPr>
          <w:sz w:val="22"/>
        </w:rPr>
        <w:t>of</w:t>
      </w:r>
      <w:r>
        <w:rPr>
          <w:spacing w:val="-2"/>
          <w:sz w:val="22"/>
        </w:rPr>
        <w:t xml:space="preserve"> </w:t>
      </w:r>
      <w:r>
        <w:rPr>
          <w:sz w:val="22"/>
        </w:rPr>
        <w:t>all</w:t>
      </w:r>
      <w:r>
        <w:rPr>
          <w:spacing w:val="-5"/>
          <w:sz w:val="22"/>
        </w:rPr>
        <w:t xml:space="preserve"> </w:t>
      </w:r>
      <w:r>
        <w:rPr>
          <w:sz w:val="22"/>
        </w:rPr>
        <w:t>the</w:t>
      </w:r>
      <w:r>
        <w:rPr>
          <w:spacing w:val="-2"/>
          <w:sz w:val="22"/>
        </w:rPr>
        <w:t xml:space="preserve"> </w:t>
      </w:r>
      <w:r>
        <w:rPr>
          <w:sz w:val="22"/>
        </w:rPr>
        <w:t>users</w:t>
      </w:r>
      <w:r>
        <w:rPr>
          <w:spacing w:val="-4"/>
          <w:sz w:val="22"/>
        </w:rPr>
        <w:t xml:space="preserve"> </w:t>
      </w:r>
      <w:r>
        <w:rPr>
          <w:sz w:val="22"/>
        </w:rPr>
        <w:t>must</w:t>
      </w:r>
      <w:r>
        <w:rPr>
          <w:spacing w:val="-1"/>
          <w:sz w:val="22"/>
        </w:rPr>
        <w:t xml:space="preserve"> </w:t>
      </w:r>
      <w:r>
        <w:rPr>
          <w:sz w:val="22"/>
        </w:rPr>
        <w:t>be</w:t>
      </w:r>
      <w:r>
        <w:rPr>
          <w:spacing w:val="-1"/>
          <w:sz w:val="22"/>
        </w:rPr>
        <w:t xml:space="preserve"> </w:t>
      </w:r>
      <w:r>
        <w:rPr>
          <w:sz w:val="22"/>
        </w:rPr>
        <w:t>stored</w:t>
      </w:r>
      <w:r>
        <w:rPr>
          <w:spacing w:val="-2"/>
          <w:sz w:val="22"/>
        </w:rPr>
        <w:t xml:space="preserve"> </w:t>
      </w:r>
      <w:r>
        <w:rPr>
          <w:sz w:val="22"/>
        </w:rPr>
        <w:t>in</w:t>
      </w:r>
      <w:r>
        <w:rPr>
          <w:spacing w:val="-6"/>
          <w:sz w:val="22"/>
        </w:rPr>
        <w:t xml:space="preserve"> </w:t>
      </w:r>
      <w:r>
        <w:rPr>
          <w:sz w:val="22"/>
        </w:rPr>
        <w:t>a</w:t>
      </w:r>
      <w:r>
        <w:rPr>
          <w:spacing w:val="-2"/>
          <w:sz w:val="22"/>
        </w:rPr>
        <w:t xml:space="preserve"> </w:t>
      </w:r>
      <w:r>
        <w:rPr>
          <w:sz w:val="22"/>
        </w:rPr>
        <w:t>database</w:t>
      </w:r>
      <w:r>
        <w:rPr>
          <w:spacing w:val="-2"/>
          <w:sz w:val="22"/>
        </w:rPr>
        <w:t xml:space="preserve"> </w:t>
      </w:r>
      <w:r>
        <w:rPr>
          <w:sz w:val="22"/>
        </w:rPr>
        <w:t>that can</w:t>
      </w:r>
      <w:r>
        <w:rPr>
          <w:spacing w:val="-3"/>
          <w:sz w:val="22"/>
        </w:rPr>
        <w:t xml:space="preserve"> </w:t>
      </w:r>
      <w:r>
        <w:rPr>
          <w:sz w:val="22"/>
        </w:rPr>
        <w:t>be</w:t>
      </w:r>
      <w:r>
        <w:rPr>
          <w:spacing w:val="-1"/>
          <w:sz w:val="22"/>
        </w:rPr>
        <w:t xml:space="preserve"> </w:t>
      </w:r>
      <w:r>
        <w:rPr>
          <w:sz w:val="22"/>
        </w:rPr>
        <w:t>easily</w:t>
      </w:r>
      <w:r>
        <w:rPr>
          <w:spacing w:val="-1"/>
          <w:sz w:val="22"/>
        </w:rPr>
        <w:t xml:space="preserve"> </w:t>
      </w:r>
      <w:r>
        <w:rPr>
          <w:sz w:val="22"/>
        </w:rPr>
        <w:t>accessed by the library system.</w:t>
      </w:r>
    </w:p>
    <w:p w14:paraId="1A21A121">
      <w:pPr>
        <w:pStyle w:val="17"/>
        <w:numPr>
          <w:ilvl w:val="0"/>
          <w:numId w:val="18"/>
        </w:numPr>
        <w:tabs>
          <w:tab w:val="left" w:pos="2016"/>
          <w:tab w:val="left" w:pos="2017"/>
        </w:tabs>
        <w:spacing w:before="2" w:after="0" w:line="256" w:lineRule="auto"/>
        <w:ind w:left="1966" w:right="1060" w:hanging="360"/>
        <w:jc w:val="left"/>
        <w:rPr>
          <w:sz w:val="22"/>
        </w:rPr>
      </w:pPr>
      <w:r>
        <w:tab/>
      </w:r>
      <w:r>
        <w:rPr>
          <w:sz w:val="22"/>
        </w:rPr>
        <w:t>Any</w:t>
      </w:r>
      <w:r>
        <w:rPr>
          <w:spacing w:val="-2"/>
          <w:sz w:val="22"/>
        </w:rPr>
        <w:t xml:space="preserve"> </w:t>
      </w:r>
      <w:r>
        <w:rPr>
          <w:sz w:val="22"/>
        </w:rPr>
        <w:t>update</w:t>
      </w:r>
      <w:r>
        <w:rPr>
          <w:spacing w:val="-2"/>
          <w:sz w:val="22"/>
        </w:rPr>
        <w:t xml:space="preserve"> </w:t>
      </w:r>
      <w:r>
        <w:rPr>
          <w:sz w:val="22"/>
        </w:rPr>
        <w:t>regarding</w:t>
      </w:r>
      <w:r>
        <w:rPr>
          <w:spacing w:val="-3"/>
          <w:sz w:val="22"/>
        </w:rPr>
        <w:t xml:space="preserve"> </w:t>
      </w:r>
      <w:r>
        <w:rPr>
          <w:sz w:val="22"/>
        </w:rPr>
        <w:t>the</w:t>
      </w:r>
      <w:r>
        <w:rPr>
          <w:spacing w:val="-4"/>
          <w:sz w:val="22"/>
        </w:rPr>
        <w:t xml:space="preserve"> </w:t>
      </w:r>
      <w:r>
        <w:rPr>
          <w:sz w:val="22"/>
        </w:rPr>
        <w:t>book</w:t>
      </w:r>
      <w:r>
        <w:rPr>
          <w:spacing w:val="-4"/>
          <w:sz w:val="22"/>
        </w:rPr>
        <w:t xml:space="preserve"> </w:t>
      </w:r>
      <w:r>
        <w:rPr>
          <w:sz w:val="22"/>
        </w:rPr>
        <w:t>from</w:t>
      </w:r>
      <w:r>
        <w:rPr>
          <w:spacing w:val="-4"/>
          <w:sz w:val="22"/>
        </w:rPr>
        <w:t xml:space="preserve"> </w:t>
      </w:r>
      <w:r>
        <w:rPr>
          <w:sz w:val="22"/>
        </w:rPr>
        <w:t>the</w:t>
      </w:r>
      <w:r>
        <w:rPr>
          <w:spacing w:val="-1"/>
          <w:sz w:val="22"/>
        </w:rPr>
        <w:t xml:space="preserve"> </w:t>
      </w:r>
      <w:r>
        <w:rPr>
          <w:sz w:val="22"/>
        </w:rPr>
        <w:t>library</w:t>
      </w:r>
      <w:r>
        <w:rPr>
          <w:spacing w:val="-2"/>
          <w:sz w:val="22"/>
        </w:rPr>
        <w:t xml:space="preserve"> </w:t>
      </w:r>
      <w:r>
        <w:rPr>
          <w:sz w:val="22"/>
        </w:rPr>
        <w:t>is</w:t>
      </w:r>
      <w:r>
        <w:rPr>
          <w:spacing w:val="-4"/>
          <w:sz w:val="22"/>
        </w:rPr>
        <w:t xml:space="preserve"> </w:t>
      </w:r>
      <w:r>
        <w:rPr>
          <w:sz w:val="22"/>
        </w:rPr>
        <w:t>to</w:t>
      </w:r>
      <w:r>
        <w:rPr>
          <w:spacing w:val="-5"/>
          <w:sz w:val="22"/>
        </w:rPr>
        <w:t xml:space="preserve"> </w:t>
      </w:r>
      <w:r>
        <w:rPr>
          <w:sz w:val="22"/>
        </w:rPr>
        <w:t>be</w:t>
      </w:r>
      <w:r>
        <w:rPr>
          <w:spacing w:val="-1"/>
          <w:sz w:val="22"/>
        </w:rPr>
        <w:t xml:space="preserve"> </w:t>
      </w:r>
      <w:r>
        <w:rPr>
          <w:sz w:val="22"/>
        </w:rPr>
        <w:t>recorded</w:t>
      </w:r>
      <w:r>
        <w:rPr>
          <w:spacing w:val="-1"/>
          <w:sz w:val="22"/>
        </w:rPr>
        <w:t xml:space="preserve"> </w:t>
      </w:r>
      <w:r>
        <w:rPr>
          <w:sz w:val="22"/>
        </w:rPr>
        <w:t>in</w:t>
      </w:r>
      <w:r>
        <w:rPr>
          <w:spacing w:val="-5"/>
          <w:sz w:val="22"/>
        </w:rPr>
        <w:t xml:space="preserve"> </w:t>
      </w:r>
      <w:r>
        <w:rPr>
          <w:sz w:val="22"/>
        </w:rPr>
        <w:t>the</w:t>
      </w:r>
      <w:r>
        <w:rPr>
          <w:spacing w:val="-2"/>
          <w:sz w:val="22"/>
        </w:rPr>
        <w:t xml:space="preserve"> </w:t>
      </w:r>
      <w:r>
        <w:rPr>
          <w:sz w:val="22"/>
        </w:rPr>
        <w:t>database</w:t>
      </w:r>
      <w:r>
        <w:rPr>
          <w:spacing w:val="-1"/>
          <w:sz w:val="22"/>
        </w:rPr>
        <w:t xml:space="preserve"> </w:t>
      </w:r>
      <w:r>
        <w:rPr>
          <w:sz w:val="22"/>
        </w:rPr>
        <w:t>and the data entered should be correct.</w:t>
      </w:r>
    </w:p>
    <w:p w14:paraId="358407AC">
      <w:pPr>
        <w:pStyle w:val="8"/>
        <w:rPr>
          <w:sz w:val="20"/>
        </w:rPr>
      </w:pPr>
    </w:p>
    <w:p w14:paraId="4D68B8CE">
      <w:pPr>
        <w:pStyle w:val="8"/>
        <w:rPr>
          <w:sz w:val="20"/>
        </w:rPr>
      </w:pPr>
    </w:p>
    <w:p w14:paraId="0DF5298E">
      <w:pPr>
        <w:pStyle w:val="8"/>
        <w:rPr>
          <w:sz w:val="20"/>
        </w:rPr>
      </w:pPr>
    </w:p>
    <w:p w14:paraId="1BBF6989">
      <w:pPr>
        <w:pStyle w:val="8"/>
        <w:rPr>
          <w:sz w:val="20"/>
        </w:rPr>
      </w:pPr>
    </w:p>
    <w:p w14:paraId="7BFE288F">
      <w:pPr>
        <w:pStyle w:val="8"/>
        <w:spacing w:before="11"/>
        <w:rPr>
          <w:sz w:val="24"/>
        </w:rPr>
      </w:pPr>
      <w:r>
        <w:pict>
          <v:rect id="docshape122" o:spid="_x0000_s1145" o:spt="1" style="position:absolute;left:0pt;margin-left:70.55pt;margin-top:16.35pt;height:0.45pt;width:470.95pt;mso-position-horizontal-relative:page;mso-wrap-distance-bottom:0pt;mso-wrap-distance-top:0pt;z-index:-251642880;mso-width-relative:page;mso-height-relative:page;" fillcolor="#D9D9D9" filled="t" stroked="f" coordsize="21600,21600">
            <v:path/>
            <v:fill on="t" focussize="0,0"/>
            <v:stroke on="f"/>
            <v:imagedata o:title=""/>
            <o:lock v:ext="edit"/>
            <w10:wrap type="topAndBottom"/>
          </v:rect>
        </w:pict>
      </w:r>
    </w:p>
    <w:p w14:paraId="74487578">
      <w:pPr>
        <w:spacing w:after="0"/>
        <w:rPr>
          <w:sz w:val="24"/>
        </w:rPr>
        <w:sectPr>
          <w:pgSz w:w="12240" w:h="15840"/>
          <w:pgMar w:top="1440" w:right="640" w:bottom="1200" w:left="90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14:paraId="023BD87F">
      <w:pPr>
        <w:pStyle w:val="3"/>
        <w:numPr>
          <w:ilvl w:val="0"/>
          <w:numId w:val="12"/>
        </w:numPr>
        <w:tabs>
          <w:tab w:val="left" w:pos="747"/>
        </w:tabs>
        <w:spacing w:before="40" w:after="0" w:line="240" w:lineRule="auto"/>
        <w:ind w:left="746" w:right="0" w:hanging="221"/>
        <w:jc w:val="left"/>
      </w:pPr>
      <w:bookmarkStart w:id="14" w:name="_bookmark14"/>
      <w:bookmarkEnd w:id="14"/>
      <w:r>
        <w:t>External</w:t>
      </w:r>
      <w:r>
        <w:rPr>
          <w:spacing w:val="-6"/>
        </w:rPr>
        <w:t xml:space="preserve"> </w:t>
      </w:r>
      <w:r>
        <w:t>Interface</w:t>
      </w:r>
      <w:r>
        <w:rPr>
          <w:spacing w:val="-5"/>
        </w:rPr>
        <w:t xml:space="preserve"> </w:t>
      </w:r>
      <w:r>
        <w:rPr>
          <w:spacing w:val="-2"/>
        </w:rPr>
        <w:t>Requirements</w:t>
      </w:r>
    </w:p>
    <w:p w14:paraId="5E74F974">
      <w:pPr>
        <w:pStyle w:val="17"/>
        <w:numPr>
          <w:ilvl w:val="1"/>
          <w:numId w:val="12"/>
        </w:numPr>
        <w:tabs>
          <w:tab w:val="left" w:pos="1579"/>
        </w:tabs>
        <w:spacing w:before="180" w:after="0" w:line="240" w:lineRule="auto"/>
        <w:ind w:left="1713" w:leftChars="0" w:right="0" w:hanging="333" w:firstLineChars="0"/>
        <w:jc w:val="left"/>
        <w:rPr>
          <w:b/>
          <w:sz w:val="22"/>
        </w:rPr>
      </w:pPr>
      <w:r>
        <w:rPr>
          <w:b/>
          <w:sz w:val="22"/>
        </w:rPr>
        <w:t>User</w:t>
      </w:r>
      <w:r>
        <w:rPr>
          <w:b/>
          <w:spacing w:val="-6"/>
          <w:sz w:val="22"/>
        </w:rPr>
        <w:t xml:space="preserve"> </w:t>
      </w:r>
      <w:r>
        <w:rPr>
          <w:b/>
          <w:spacing w:val="-2"/>
          <w:sz w:val="22"/>
        </w:rPr>
        <w:t>Interfaces</w:t>
      </w:r>
    </w:p>
    <w:p w14:paraId="3C1CF28A">
      <w:pPr>
        <w:pStyle w:val="8"/>
        <w:spacing w:before="181" w:line="256" w:lineRule="auto"/>
        <w:ind w:left="1255" w:right="801" w:hanging="10"/>
      </w:pPr>
      <w:r>
        <w:t>The system provides a complex platform for users to enter account information and login to</w:t>
      </w:r>
      <w:r>
        <w:rPr>
          <w:spacing w:val="40"/>
        </w:rPr>
        <w:t xml:space="preserve"> </w:t>
      </w:r>
      <w:r>
        <w:t>their</w:t>
      </w:r>
      <w:r>
        <w:rPr>
          <w:spacing w:val="-2"/>
        </w:rPr>
        <w:t xml:space="preserve"> </w:t>
      </w:r>
      <w:r>
        <w:t>accounts.</w:t>
      </w:r>
      <w:r>
        <w:rPr>
          <w:spacing w:val="-2"/>
        </w:rPr>
        <w:t xml:space="preserve"> </w:t>
      </w:r>
      <w:r>
        <w:t>For</w:t>
      </w:r>
      <w:r>
        <w:rPr>
          <w:spacing w:val="-2"/>
        </w:rPr>
        <w:t xml:space="preserve"> </w:t>
      </w:r>
      <w:r>
        <w:t>users</w:t>
      </w:r>
      <w:r>
        <w:rPr>
          <w:spacing w:val="-2"/>
        </w:rPr>
        <w:t xml:space="preserve"> </w:t>
      </w:r>
      <w:r>
        <w:t>who</w:t>
      </w:r>
      <w:r>
        <w:rPr>
          <w:spacing w:val="-1"/>
        </w:rPr>
        <w:t xml:space="preserve"> </w:t>
      </w:r>
      <w:r>
        <w:t>enter</w:t>
      </w:r>
      <w:r>
        <w:rPr>
          <w:spacing w:val="-2"/>
        </w:rPr>
        <w:t xml:space="preserve"> </w:t>
      </w:r>
      <w:r>
        <w:t>the</w:t>
      </w:r>
      <w:r>
        <w:rPr>
          <w:spacing w:val="-5"/>
        </w:rPr>
        <w:t xml:space="preserve"> </w:t>
      </w:r>
      <w:r>
        <w:t>wrong</w:t>
      </w:r>
      <w:r>
        <w:rPr>
          <w:spacing w:val="-3"/>
        </w:rPr>
        <w:t xml:space="preserve"> </w:t>
      </w:r>
      <w:r>
        <w:t>account</w:t>
      </w:r>
      <w:r>
        <w:rPr>
          <w:spacing w:val="-2"/>
        </w:rPr>
        <w:t xml:space="preserve"> </w:t>
      </w:r>
      <w:r>
        <w:t>information,</w:t>
      </w:r>
      <w:r>
        <w:rPr>
          <w:spacing w:val="-2"/>
        </w:rPr>
        <w:t xml:space="preserve"> </w:t>
      </w:r>
      <w:r>
        <w:t>an</w:t>
      </w:r>
      <w:r>
        <w:rPr>
          <w:spacing w:val="-5"/>
        </w:rPr>
        <w:t xml:space="preserve"> </w:t>
      </w:r>
      <w:r>
        <w:t>error</w:t>
      </w:r>
      <w:r>
        <w:rPr>
          <w:spacing w:val="-5"/>
        </w:rPr>
        <w:t xml:space="preserve"> </w:t>
      </w:r>
      <w:r>
        <w:t>will</w:t>
      </w:r>
      <w:r>
        <w:rPr>
          <w:spacing w:val="-4"/>
        </w:rPr>
        <w:t xml:space="preserve"> </w:t>
      </w:r>
      <w:r>
        <w:t>pop</w:t>
      </w:r>
      <w:r>
        <w:rPr>
          <w:spacing w:val="-3"/>
        </w:rPr>
        <w:t xml:space="preserve"> </w:t>
      </w:r>
      <w:r>
        <w:t>up</w:t>
      </w:r>
      <w:r>
        <w:rPr>
          <w:spacing w:val="-3"/>
        </w:rPr>
        <w:t xml:space="preserve"> </w:t>
      </w:r>
      <w:r>
        <w:t>to</w:t>
      </w:r>
      <w:r>
        <w:rPr>
          <w:spacing w:val="-4"/>
        </w:rPr>
        <w:t xml:space="preserve"> </w:t>
      </w:r>
      <w:r>
        <w:t>show that. New</w:t>
      </w:r>
      <w:r>
        <w:rPr>
          <w:spacing w:val="-2"/>
        </w:rPr>
        <w:t xml:space="preserve"> </w:t>
      </w:r>
      <w:r>
        <w:t>users</w:t>
      </w:r>
      <w:r>
        <w:rPr>
          <w:spacing w:val="-2"/>
        </w:rPr>
        <w:t xml:space="preserve"> </w:t>
      </w:r>
      <w:r>
        <w:t>who</w:t>
      </w:r>
      <w:r>
        <w:rPr>
          <w:spacing w:val="-2"/>
        </w:rPr>
        <w:t xml:space="preserve"> </w:t>
      </w:r>
      <w:r>
        <w:t>want</w:t>
      </w:r>
      <w:r>
        <w:rPr>
          <w:spacing w:val="-4"/>
        </w:rPr>
        <w:t xml:space="preserve"> </w:t>
      </w:r>
      <w:r>
        <w:t>to register</w:t>
      </w:r>
      <w:r>
        <w:rPr>
          <w:spacing w:val="-3"/>
        </w:rPr>
        <w:t xml:space="preserve"> </w:t>
      </w:r>
      <w:r>
        <w:t>in the library and</w:t>
      </w:r>
      <w:r>
        <w:rPr>
          <w:spacing w:val="-1"/>
        </w:rPr>
        <w:t xml:space="preserve"> </w:t>
      </w:r>
      <w:r>
        <w:t>become</w:t>
      </w:r>
      <w:r>
        <w:rPr>
          <w:spacing w:val="-2"/>
        </w:rPr>
        <w:t xml:space="preserve"> </w:t>
      </w:r>
      <w:r>
        <w:t>members can</w:t>
      </w:r>
      <w:r>
        <w:rPr>
          <w:spacing w:val="-1"/>
        </w:rPr>
        <w:t xml:space="preserve"> </w:t>
      </w:r>
      <w:r>
        <w:t>simply sign</w:t>
      </w:r>
      <w:r>
        <w:rPr>
          <w:spacing w:val="-1"/>
        </w:rPr>
        <w:t xml:space="preserve"> </w:t>
      </w:r>
      <w:r>
        <w:t>up. If</w:t>
      </w:r>
      <w:r>
        <w:rPr>
          <w:spacing w:val="-3"/>
        </w:rPr>
        <w:t xml:space="preserve"> </w:t>
      </w:r>
      <w:r>
        <w:t xml:space="preserve">a user forgets their password, they can retrieve their password </w:t>
      </w:r>
      <w:r>
        <w:rPr>
          <w:rFonts w:hint="default"/>
          <w:lang w:val="en-IN"/>
        </w:rPr>
        <w:t>via a proper secure method</w:t>
      </w:r>
      <w:r>
        <w:rPr>
          <w:spacing w:val="-2"/>
        </w:rPr>
        <w:t>.</w:t>
      </w:r>
    </w:p>
    <w:p w14:paraId="1BD6E922">
      <w:pPr>
        <w:pStyle w:val="8"/>
        <w:spacing w:before="166"/>
        <w:ind w:left="1246"/>
      </w:pPr>
      <w:r>
        <w:t>This</w:t>
      </w:r>
      <w:r>
        <w:rPr>
          <w:spacing w:val="-6"/>
        </w:rPr>
        <w:t xml:space="preserve"> </w:t>
      </w:r>
      <w:r>
        <w:t>system</w:t>
      </w:r>
      <w:r>
        <w:rPr>
          <w:spacing w:val="-2"/>
        </w:rPr>
        <w:t xml:space="preserve"> </w:t>
      </w:r>
      <w:r>
        <w:t>produces</w:t>
      </w:r>
      <w:r>
        <w:rPr>
          <w:spacing w:val="-3"/>
        </w:rPr>
        <w:t xml:space="preserve"> </w:t>
      </w:r>
      <w:r>
        <w:t>a</w:t>
      </w:r>
      <w:r>
        <w:rPr>
          <w:spacing w:val="-3"/>
        </w:rPr>
        <w:t xml:space="preserve"> </w:t>
      </w:r>
      <w:r>
        <w:t>graphical</w:t>
      </w:r>
      <w:r>
        <w:rPr>
          <w:spacing w:val="-4"/>
        </w:rPr>
        <w:t xml:space="preserve"> </w:t>
      </w:r>
      <w:r>
        <w:t>user</w:t>
      </w:r>
      <w:r>
        <w:rPr>
          <w:spacing w:val="-3"/>
        </w:rPr>
        <w:t xml:space="preserve"> </w:t>
      </w:r>
      <w:r>
        <w:t>interface</w:t>
      </w:r>
      <w:r>
        <w:rPr>
          <w:spacing w:val="-3"/>
        </w:rPr>
        <w:t xml:space="preserve"> </w:t>
      </w:r>
      <w:r>
        <w:t>for</w:t>
      </w:r>
      <w:r>
        <w:rPr>
          <w:spacing w:val="-3"/>
        </w:rPr>
        <w:t xml:space="preserve"> </w:t>
      </w:r>
      <w:r>
        <w:t>both</w:t>
      </w:r>
      <w:r>
        <w:rPr>
          <w:spacing w:val="-2"/>
        </w:rPr>
        <w:t xml:space="preserve"> </w:t>
      </w:r>
      <w:r>
        <w:t>the</w:t>
      </w:r>
      <w:r>
        <w:rPr>
          <w:spacing w:val="-3"/>
        </w:rPr>
        <w:t xml:space="preserve"> </w:t>
      </w:r>
      <w:r>
        <w:t>user</w:t>
      </w:r>
      <w:r>
        <w:rPr>
          <w:spacing w:val="-3"/>
        </w:rPr>
        <w:t xml:space="preserve"> </w:t>
      </w:r>
      <w:r>
        <w:t>and</w:t>
      </w:r>
      <w:r>
        <w:rPr>
          <w:spacing w:val="-4"/>
        </w:rPr>
        <w:t xml:space="preserve"> </w:t>
      </w:r>
      <w:r>
        <w:t>the</w:t>
      </w:r>
      <w:r>
        <w:rPr>
          <w:spacing w:val="-5"/>
        </w:rPr>
        <w:t xml:space="preserve"> </w:t>
      </w:r>
      <w:r>
        <w:rPr>
          <w:rFonts w:hint="default"/>
          <w:spacing w:val="-2"/>
          <w:lang w:val="en-IN"/>
        </w:rPr>
        <w:t>library admin</w:t>
      </w:r>
      <w:r>
        <w:rPr>
          <w:spacing w:val="-2"/>
        </w:rPr>
        <w:t>.</w:t>
      </w:r>
    </w:p>
    <w:p w14:paraId="5D6B8E74">
      <w:pPr>
        <w:pStyle w:val="17"/>
        <w:numPr>
          <w:ilvl w:val="0"/>
          <w:numId w:val="19"/>
        </w:numPr>
        <w:tabs>
          <w:tab w:val="left" w:pos="1966"/>
        </w:tabs>
        <w:spacing w:before="181" w:after="0" w:line="256" w:lineRule="auto"/>
        <w:ind w:left="1966" w:right="1208" w:hanging="360"/>
        <w:jc w:val="left"/>
        <w:rPr>
          <w:sz w:val="22"/>
        </w:rPr>
      </w:pPr>
      <w:r>
        <w:rPr>
          <w:sz w:val="22"/>
        </w:rPr>
        <w:t>It</w:t>
      </w:r>
      <w:r>
        <w:rPr>
          <w:spacing w:val="-3"/>
          <w:sz w:val="22"/>
        </w:rPr>
        <w:t xml:space="preserve"> </w:t>
      </w:r>
      <w:r>
        <w:rPr>
          <w:sz w:val="22"/>
        </w:rPr>
        <w:t>makes</w:t>
      </w:r>
      <w:r>
        <w:rPr>
          <w:spacing w:val="-2"/>
          <w:sz w:val="22"/>
        </w:rPr>
        <w:t xml:space="preserve"> </w:t>
      </w:r>
      <w:r>
        <w:rPr>
          <w:sz w:val="22"/>
        </w:rPr>
        <w:t>it</w:t>
      </w:r>
      <w:r>
        <w:rPr>
          <w:spacing w:val="-2"/>
          <w:sz w:val="22"/>
        </w:rPr>
        <w:t xml:space="preserve"> </w:t>
      </w:r>
      <w:r>
        <w:rPr>
          <w:sz w:val="22"/>
        </w:rPr>
        <w:t>easier</w:t>
      </w:r>
      <w:r>
        <w:rPr>
          <w:spacing w:val="-4"/>
          <w:sz w:val="22"/>
        </w:rPr>
        <w:t xml:space="preserve"> </w:t>
      </w:r>
      <w:r>
        <w:rPr>
          <w:sz w:val="22"/>
        </w:rPr>
        <w:t>to</w:t>
      </w:r>
      <w:r>
        <w:rPr>
          <w:spacing w:val="-4"/>
          <w:sz w:val="22"/>
        </w:rPr>
        <w:t xml:space="preserve"> </w:t>
      </w:r>
      <w:r>
        <w:rPr>
          <w:sz w:val="22"/>
        </w:rPr>
        <w:t>view</w:t>
      </w:r>
      <w:r>
        <w:rPr>
          <w:spacing w:val="-2"/>
          <w:sz w:val="22"/>
        </w:rPr>
        <w:t xml:space="preserve"> </w:t>
      </w:r>
      <w:r>
        <w:rPr>
          <w:sz w:val="22"/>
        </w:rPr>
        <w:t>quick</w:t>
      </w:r>
      <w:r>
        <w:rPr>
          <w:spacing w:val="-3"/>
          <w:sz w:val="22"/>
        </w:rPr>
        <w:t xml:space="preserve"> </w:t>
      </w:r>
      <w:r>
        <w:rPr>
          <w:sz w:val="22"/>
        </w:rPr>
        <w:t>reports</w:t>
      </w:r>
      <w:r>
        <w:rPr>
          <w:spacing w:val="-3"/>
          <w:sz w:val="22"/>
        </w:rPr>
        <w:t xml:space="preserve"> </w:t>
      </w:r>
      <w:r>
        <w:rPr>
          <w:sz w:val="22"/>
        </w:rPr>
        <w:t>like</w:t>
      </w:r>
      <w:r>
        <w:rPr>
          <w:spacing w:val="-1"/>
          <w:sz w:val="22"/>
        </w:rPr>
        <w:t xml:space="preserve"> </w:t>
      </w:r>
      <w:r>
        <w:rPr>
          <w:sz w:val="22"/>
        </w:rPr>
        <w:t>books</w:t>
      </w:r>
      <w:r>
        <w:rPr>
          <w:spacing w:val="-3"/>
          <w:sz w:val="22"/>
        </w:rPr>
        <w:t xml:space="preserve"> </w:t>
      </w:r>
      <w:r>
        <w:rPr>
          <w:rFonts w:hint="default"/>
          <w:spacing w:val="-3"/>
          <w:sz w:val="22"/>
          <w:lang w:val="en-IN"/>
        </w:rPr>
        <w:t xml:space="preserve">sold, </w:t>
      </w:r>
      <w:r>
        <w:rPr>
          <w:sz w:val="22"/>
        </w:rPr>
        <w:t>issued</w:t>
      </w:r>
      <w:r>
        <w:rPr>
          <w:spacing w:val="-3"/>
          <w:sz w:val="22"/>
        </w:rPr>
        <w:t xml:space="preserve"> </w:t>
      </w:r>
      <w:r>
        <w:rPr>
          <w:sz w:val="22"/>
        </w:rPr>
        <w:t>and</w:t>
      </w:r>
      <w:r>
        <w:rPr>
          <w:spacing w:val="-4"/>
          <w:sz w:val="22"/>
        </w:rPr>
        <w:t xml:space="preserve"> </w:t>
      </w:r>
      <w:r>
        <w:rPr>
          <w:sz w:val="22"/>
        </w:rPr>
        <w:t>returned</w:t>
      </w:r>
      <w:r>
        <w:rPr>
          <w:spacing w:val="-3"/>
          <w:sz w:val="22"/>
        </w:rPr>
        <w:t xml:space="preserve"> </w:t>
      </w:r>
      <w:r>
        <w:rPr>
          <w:sz w:val="22"/>
        </w:rPr>
        <w:t>in</w:t>
      </w:r>
      <w:r>
        <w:rPr>
          <w:spacing w:val="-6"/>
          <w:sz w:val="22"/>
        </w:rPr>
        <w:t xml:space="preserve"> </w:t>
      </w:r>
      <w:r>
        <w:rPr>
          <w:sz w:val="22"/>
        </w:rPr>
        <w:t>a</w:t>
      </w:r>
      <w:r>
        <w:rPr>
          <w:spacing w:val="-3"/>
          <w:sz w:val="22"/>
        </w:rPr>
        <w:t xml:space="preserve"> </w:t>
      </w:r>
      <w:r>
        <w:rPr>
          <w:sz w:val="22"/>
        </w:rPr>
        <w:t>particular time period.</w:t>
      </w:r>
    </w:p>
    <w:p w14:paraId="5B53D150">
      <w:pPr>
        <w:pStyle w:val="17"/>
        <w:numPr>
          <w:ilvl w:val="0"/>
          <w:numId w:val="19"/>
        </w:numPr>
        <w:tabs>
          <w:tab w:val="left" w:pos="1966"/>
        </w:tabs>
        <w:spacing w:before="19" w:after="0" w:line="240" w:lineRule="auto"/>
        <w:ind w:left="1966" w:right="0" w:hanging="360"/>
        <w:jc w:val="left"/>
        <w:rPr>
          <w:sz w:val="22"/>
        </w:rPr>
      </w:pPr>
      <w:r>
        <w:rPr>
          <w:sz w:val="22"/>
        </w:rPr>
        <w:t>It</w:t>
      </w:r>
      <w:r>
        <w:rPr>
          <w:spacing w:val="-4"/>
          <w:sz w:val="22"/>
        </w:rPr>
        <w:t xml:space="preserve"> </w:t>
      </w:r>
      <w:r>
        <w:rPr>
          <w:sz w:val="22"/>
        </w:rPr>
        <w:t>provides</w:t>
      </w:r>
      <w:r>
        <w:rPr>
          <w:spacing w:val="-2"/>
          <w:sz w:val="22"/>
        </w:rPr>
        <w:t xml:space="preserve"> </w:t>
      </w:r>
      <w:r>
        <w:rPr>
          <w:sz w:val="22"/>
        </w:rPr>
        <w:t>stock</w:t>
      </w:r>
      <w:r>
        <w:rPr>
          <w:spacing w:val="-5"/>
          <w:sz w:val="22"/>
        </w:rPr>
        <w:t xml:space="preserve"> </w:t>
      </w:r>
      <w:r>
        <w:rPr>
          <w:sz w:val="22"/>
        </w:rPr>
        <w:t>verification</w:t>
      </w:r>
      <w:r>
        <w:rPr>
          <w:spacing w:val="-5"/>
          <w:sz w:val="22"/>
        </w:rPr>
        <w:t xml:space="preserve"> </w:t>
      </w:r>
      <w:r>
        <w:rPr>
          <w:sz w:val="22"/>
        </w:rPr>
        <w:t>and</w:t>
      </w:r>
      <w:r>
        <w:rPr>
          <w:spacing w:val="-4"/>
          <w:sz w:val="22"/>
        </w:rPr>
        <w:t xml:space="preserve"> </w:t>
      </w:r>
      <w:r>
        <w:rPr>
          <w:sz w:val="22"/>
        </w:rPr>
        <w:t>a</w:t>
      </w:r>
      <w:r>
        <w:rPr>
          <w:spacing w:val="-3"/>
          <w:sz w:val="22"/>
        </w:rPr>
        <w:t xml:space="preserve"> </w:t>
      </w:r>
      <w:r>
        <w:rPr>
          <w:sz w:val="22"/>
        </w:rPr>
        <w:t>search</w:t>
      </w:r>
      <w:r>
        <w:rPr>
          <w:spacing w:val="-6"/>
          <w:sz w:val="22"/>
        </w:rPr>
        <w:t xml:space="preserve"> </w:t>
      </w:r>
      <w:r>
        <w:rPr>
          <w:sz w:val="22"/>
        </w:rPr>
        <w:t>facility</w:t>
      </w:r>
      <w:r>
        <w:rPr>
          <w:spacing w:val="-4"/>
          <w:sz w:val="22"/>
        </w:rPr>
        <w:t xml:space="preserve"> </w:t>
      </w:r>
      <w:r>
        <w:rPr>
          <w:sz w:val="22"/>
        </w:rPr>
        <w:t>for</w:t>
      </w:r>
      <w:r>
        <w:rPr>
          <w:spacing w:val="-3"/>
          <w:sz w:val="22"/>
        </w:rPr>
        <w:t xml:space="preserve"> </w:t>
      </w:r>
      <w:r>
        <w:rPr>
          <w:sz w:val="22"/>
        </w:rPr>
        <w:t>various</w:t>
      </w:r>
      <w:r>
        <w:rPr>
          <w:spacing w:val="-1"/>
          <w:sz w:val="22"/>
        </w:rPr>
        <w:t xml:space="preserve"> </w:t>
      </w:r>
      <w:r>
        <w:rPr>
          <w:spacing w:val="-2"/>
          <w:sz w:val="22"/>
        </w:rPr>
        <w:t>criteria.</w:t>
      </w:r>
    </w:p>
    <w:p w14:paraId="75F14588">
      <w:pPr>
        <w:pStyle w:val="17"/>
        <w:numPr>
          <w:ilvl w:val="0"/>
          <w:numId w:val="19"/>
        </w:numPr>
        <w:tabs>
          <w:tab w:val="left" w:pos="1966"/>
        </w:tabs>
        <w:spacing w:before="20" w:after="0" w:line="240" w:lineRule="auto"/>
        <w:ind w:left="1966" w:right="0" w:hanging="360"/>
        <w:jc w:val="left"/>
        <w:rPr>
          <w:sz w:val="22"/>
        </w:rPr>
      </w:pPr>
      <w:r>
        <w:rPr>
          <w:sz w:val="22"/>
        </w:rPr>
        <w:t>The</w:t>
      </w:r>
      <w:r>
        <w:rPr>
          <w:spacing w:val="-3"/>
          <w:sz w:val="22"/>
        </w:rPr>
        <w:t xml:space="preserve"> </w:t>
      </w:r>
      <w:r>
        <w:rPr>
          <w:sz w:val="22"/>
        </w:rPr>
        <w:t>design</w:t>
      </w:r>
      <w:r>
        <w:rPr>
          <w:spacing w:val="-3"/>
          <w:sz w:val="22"/>
        </w:rPr>
        <w:t xml:space="preserve"> </w:t>
      </w:r>
      <w:r>
        <w:rPr>
          <w:sz w:val="22"/>
        </w:rPr>
        <w:t>should</w:t>
      </w:r>
      <w:r>
        <w:rPr>
          <w:spacing w:val="-3"/>
          <w:sz w:val="22"/>
        </w:rPr>
        <w:t xml:space="preserve"> </w:t>
      </w:r>
      <w:r>
        <w:rPr>
          <w:sz w:val="22"/>
        </w:rPr>
        <w:t>be</w:t>
      </w:r>
      <w:r>
        <w:rPr>
          <w:spacing w:val="-1"/>
          <w:sz w:val="22"/>
        </w:rPr>
        <w:t xml:space="preserve"> </w:t>
      </w:r>
      <w:r>
        <w:rPr>
          <w:spacing w:val="-2"/>
          <w:sz w:val="22"/>
        </w:rPr>
        <w:t>straightforward.</w:t>
      </w:r>
    </w:p>
    <w:p w14:paraId="0C90E101">
      <w:pPr>
        <w:pStyle w:val="17"/>
        <w:numPr>
          <w:ilvl w:val="0"/>
          <w:numId w:val="19"/>
        </w:numPr>
        <w:tabs>
          <w:tab w:val="left" w:pos="1966"/>
        </w:tabs>
        <w:spacing w:before="21" w:after="0" w:line="240" w:lineRule="auto"/>
        <w:ind w:left="1966" w:right="0" w:hanging="360"/>
        <w:jc w:val="left"/>
        <w:rPr>
          <w:sz w:val="22"/>
        </w:rPr>
      </w:pPr>
      <w:r>
        <w:rPr>
          <w:sz w:val="22"/>
        </w:rPr>
        <w:t>A</w:t>
      </w:r>
      <w:r>
        <w:rPr>
          <w:spacing w:val="-6"/>
          <w:sz w:val="22"/>
        </w:rPr>
        <w:t xml:space="preserve"> </w:t>
      </w:r>
      <w:r>
        <w:rPr>
          <w:sz w:val="22"/>
        </w:rPr>
        <w:t>standard</w:t>
      </w:r>
      <w:r>
        <w:rPr>
          <w:spacing w:val="-4"/>
          <w:sz w:val="22"/>
        </w:rPr>
        <w:t xml:space="preserve"> </w:t>
      </w:r>
      <w:r>
        <w:rPr>
          <w:sz w:val="22"/>
        </w:rPr>
        <w:t>template</w:t>
      </w:r>
      <w:r>
        <w:rPr>
          <w:spacing w:val="-2"/>
          <w:sz w:val="22"/>
        </w:rPr>
        <w:t xml:space="preserve"> </w:t>
      </w:r>
      <w:r>
        <w:rPr>
          <w:sz w:val="22"/>
        </w:rPr>
        <w:t>should</w:t>
      </w:r>
      <w:r>
        <w:rPr>
          <w:spacing w:val="-4"/>
          <w:sz w:val="22"/>
        </w:rPr>
        <w:t xml:space="preserve"> </w:t>
      </w:r>
      <w:r>
        <w:rPr>
          <w:sz w:val="22"/>
        </w:rPr>
        <w:t>be</w:t>
      </w:r>
      <w:r>
        <w:rPr>
          <w:spacing w:val="-4"/>
          <w:sz w:val="22"/>
        </w:rPr>
        <w:t xml:space="preserve"> </w:t>
      </w:r>
      <w:r>
        <w:rPr>
          <w:sz w:val="22"/>
        </w:rPr>
        <w:t>followed</w:t>
      </w:r>
      <w:r>
        <w:rPr>
          <w:spacing w:val="-3"/>
          <w:sz w:val="22"/>
        </w:rPr>
        <w:t xml:space="preserve"> </w:t>
      </w:r>
      <w:r>
        <w:rPr>
          <w:sz w:val="22"/>
        </w:rPr>
        <w:t>by</w:t>
      </w:r>
      <w:r>
        <w:rPr>
          <w:spacing w:val="-5"/>
          <w:sz w:val="22"/>
        </w:rPr>
        <w:t xml:space="preserve"> </w:t>
      </w:r>
      <w:r>
        <w:rPr>
          <w:sz w:val="22"/>
        </w:rPr>
        <w:t>all</w:t>
      </w:r>
      <w:r>
        <w:rPr>
          <w:spacing w:val="-4"/>
          <w:sz w:val="22"/>
        </w:rPr>
        <w:t xml:space="preserve"> </w:t>
      </w:r>
      <w:r>
        <w:rPr>
          <w:sz w:val="22"/>
        </w:rPr>
        <w:t>the</w:t>
      </w:r>
      <w:r>
        <w:rPr>
          <w:spacing w:val="-5"/>
          <w:sz w:val="22"/>
        </w:rPr>
        <w:t xml:space="preserve"> </w:t>
      </w:r>
      <w:r>
        <w:rPr>
          <w:sz w:val="22"/>
        </w:rPr>
        <w:t>different</w:t>
      </w:r>
      <w:r>
        <w:rPr>
          <w:spacing w:val="-3"/>
          <w:sz w:val="22"/>
        </w:rPr>
        <w:t xml:space="preserve"> </w:t>
      </w:r>
      <w:r>
        <w:rPr>
          <w:spacing w:val="-2"/>
          <w:sz w:val="22"/>
        </w:rPr>
        <w:t>interfaces.</w:t>
      </w:r>
    </w:p>
    <w:p w14:paraId="429BD378">
      <w:pPr>
        <w:pStyle w:val="17"/>
        <w:numPr>
          <w:ilvl w:val="0"/>
          <w:numId w:val="19"/>
        </w:numPr>
        <w:tabs>
          <w:tab w:val="left" w:pos="1966"/>
        </w:tabs>
        <w:spacing w:before="19" w:after="0" w:line="240" w:lineRule="auto"/>
        <w:ind w:left="1966" w:right="0" w:hanging="360"/>
        <w:jc w:val="left"/>
        <w:rPr>
          <w:sz w:val="22"/>
        </w:rPr>
      </w:pPr>
      <w:r>
        <w:rPr>
          <w:sz w:val="22"/>
        </w:rPr>
        <w:t>The</w:t>
      </w:r>
      <w:r>
        <w:rPr>
          <w:spacing w:val="-6"/>
          <w:sz w:val="22"/>
        </w:rPr>
        <w:t xml:space="preserve"> </w:t>
      </w:r>
      <w:r>
        <w:rPr>
          <w:sz w:val="22"/>
        </w:rPr>
        <w:t>user</w:t>
      </w:r>
      <w:r>
        <w:rPr>
          <w:spacing w:val="-6"/>
          <w:sz w:val="22"/>
        </w:rPr>
        <w:t xml:space="preserve"> </w:t>
      </w:r>
      <w:r>
        <w:rPr>
          <w:sz w:val="22"/>
        </w:rPr>
        <w:t>management</w:t>
      </w:r>
      <w:r>
        <w:rPr>
          <w:spacing w:val="-5"/>
          <w:sz w:val="22"/>
        </w:rPr>
        <w:t xml:space="preserve"> </w:t>
      </w:r>
      <w:r>
        <w:rPr>
          <w:sz w:val="22"/>
        </w:rPr>
        <w:t>module</w:t>
      </w:r>
      <w:r>
        <w:rPr>
          <w:spacing w:val="-3"/>
          <w:sz w:val="22"/>
        </w:rPr>
        <w:t xml:space="preserve"> </w:t>
      </w:r>
      <w:r>
        <w:rPr>
          <w:sz w:val="22"/>
        </w:rPr>
        <w:t>should</w:t>
      </w:r>
      <w:r>
        <w:rPr>
          <w:spacing w:val="-4"/>
          <w:sz w:val="22"/>
        </w:rPr>
        <w:t xml:space="preserve"> </w:t>
      </w:r>
      <w:r>
        <w:rPr>
          <w:sz w:val="22"/>
        </w:rPr>
        <w:t>be</w:t>
      </w:r>
      <w:r>
        <w:rPr>
          <w:spacing w:val="-3"/>
          <w:sz w:val="22"/>
        </w:rPr>
        <w:t xml:space="preserve"> </w:t>
      </w:r>
      <w:r>
        <w:rPr>
          <w:sz w:val="22"/>
        </w:rPr>
        <w:t>able</w:t>
      </w:r>
      <w:r>
        <w:rPr>
          <w:spacing w:val="-2"/>
          <w:sz w:val="22"/>
        </w:rPr>
        <w:t xml:space="preserve"> </w:t>
      </w:r>
      <w:r>
        <w:rPr>
          <w:sz w:val="22"/>
        </w:rPr>
        <w:t>to</w:t>
      </w:r>
      <w:r>
        <w:rPr>
          <w:spacing w:val="-3"/>
          <w:sz w:val="22"/>
        </w:rPr>
        <w:t xml:space="preserve"> </w:t>
      </w:r>
      <w:r>
        <w:rPr>
          <w:sz w:val="22"/>
        </w:rPr>
        <w:t>interact</w:t>
      </w:r>
      <w:r>
        <w:rPr>
          <w:spacing w:val="-3"/>
          <w:sz w:val="22"/>
        </w:rPr>
        <w:t xml:space="preserve"> </w:t>
      </w:r>
      <w:r>
        <w:rPr>
          <w:sz w:val="22"/>
        </w:rPr>
        <w:t>through</w:t>
      </w:r>
      <w:r>
        <w:rPr>
          <w:spacing w:val="-4"/>
          <w:sz w:val="22"/>
        </w:rPr>
        <w:t xml:space="preserve"> </w:t>
      </w:r>
      <w:r>
        <w:rPr>
          <w:sz w:val="22"/>
        </w:rPr>
        <w:t>the</w:t>
      </w:r>
      <w:r>
        <w:rPr>
          <w:spacing w:val="-2"/>
          <w:sz w:val="22"/>
        </w:rPr>
        <w:t xml:space="preserve"> </w:t>
      </w:r>
      <w:r>
        <w:rPr>
          <w:sz w:val="22"/>
        </w:rPr>
        <w:t>user</w:t>
      </w:r>
      <w:r>
        <w:rPr>
          <w:spacing w:val="-3"/>
          <w:sz w:val="22"/>
        </w:rPr>
        <w:t xml:space="preserve"> </w:t>
      </w:r>
      <w:r>
        <w:rPr>
          <w:spacing w:val="-2"/>
          <w:sz w:val="22"/>
        </w:rPr>
        <w:t>interface.</w:t>
      </w:r>
    </w:p>
    <w:p w14:paraId="036ED19D">
      <w:pPr>
        <w:pStyle w:val="8"/>
        <w:spacing w:before="5"/>
        <w:rPr>
          <w:sz w:val="25"/>
        </w:rPr>
      </w:pPr>
    </w:p>
    <w:p w14:paraId="3514FE98">
      <w:pPr>
        <w:pStyle w:val="8"/>
        <w:ind w:left="1966"/>
      </w:pPr>
      <w:r>
        <w:rPr>
          <w:u w:val="single"/>
        </w:rPr>
        <w:t>Login</w:t>
      </w:r>
      <w:r>
        <w:rPr>
          <w:spacing w:val="-6"/>
          <w:u w:val="single"/>
        </w:rPr>
        <w:t xml:space="preserve"> </w:t>
      </w:r>
      <w:r>
        <w:rPr>
          <w:u w:val="single"/>
        </w:rPr>
        <w:t>Interface:</w:t>
      </w:r>
      <w:r>
        <w:rPr>
          <w:spacing w:val="-3"/>
          <w:u w:val="single"/>
        </w:rPr>
        <w:t xml:space="preserve"> </w:t>
      </w:r>
      <w:r>
        <w:rPr>
          <w:spacing w:val="-10"/>
          <w:u w:val="single"/>
        </w:rPr>
        <w:t>-</w:t>
      </w:r>
    </w:p>
    <w:p w14:paraId="34FA44B6">
      <w:pPr>
        <w:pStyle w:val="8"/>
        <w:spacing w:before="20" w:line="259" w:lineRule="auto"/>
        <w:ind w:left="1966" w:right="842"/>
      </w:pPr>
      <w:r>
        <w:t>If</w:t>
      </w:r>
      <w:r>
        <w:rPr>
          <w:spacing w:val="-2"/>
        </w:rPr>
        <w:t xml:space="preserve"> </w:t>
      </w:r>
      <w:r>
        <w:t>the</w:t>
      </w:r>
      <w:r>
        <w:rPr>
          <w:spacing w:val="-2"/>
        </w:rPr>
        <w:t xml:space="preserve"> </w:t>
      </w:r>
      <w:r>
        <w:t>user</w:t>
      </w:r>
      <w:r>
        <w:rPr>
          <w:spacing w:val="-5"/>
        </w:rPr>
        <w:t xml:space="preserve"> </w:t>
      </w:r>
      <w:r>
        <w:t>has</w:t>
      </w:r>
      <w:r>
        <w:rPr>
          <w:spacing w:val="-2"/>
        </w:rPr>
        <w:t xml:space="preserve"> </w:t>
      </w:r>
      <w:r>
        <w:t>not</w:t>
      </w:r>
      <w:r>
        <w:rPr>
          <w:spacing w:val="-4"/>
        </w:rPr>
        <w:t xml:space="preserve"> </w:t>
      </w:r>
      <w:r>
        <w:t>yet</w:t>
      </w:r>
      <w:r>
        <w:rPr>
          <w:spacing w:val="-4"/>
        </w:rPr>
        <w:t xml:space="preserve"> </w:t>
      </w:r>
      <w:r>
        <w:t>registered,</w:t>
      </w:r>
      <w:r>
        <w:rPr>
          <w:spacing w:val="-2"/>
        </w:rPr>
        <w:t xml:space="preserve"> </w:t>
      </w:r>
      <w:r>
        <w:t>he</w:t>
      </w:r>
      <w:r>
        <w:rPr>
          <w:spacing w:val="-1"/>
        </w:rPr>
        <w:t xml:space="preserve"> </w:t>
      </w:r>
      <w:r>
        <w:t>can</w:t>
      </w:r>
      <w:r>
        <w:rPr>
          <w:spacing w:val="-5"/>
        </w:rPr>
        <w:t xml:space="preserve"> </w:t>
      </w:r>
      <w:r>
        <w:t>enter</w:t>
      </w:r>
      <w:r>
        <w:rPr>
          <w:spacing w:val="-1"/>
        </w:rPr>
        <w:t xml:space="preserve"> </w:t>
      </w:r>
      <w:r>
        <w:t>his</w:t>
      </w:r>
      <w:r>
        <w:rPr>
          <w:spacing w:val="-5"/>
        </w:rPr>
        <w:t xml:space="preserve"> </w:t>
      </w:r>
      <w:r>
        <w:t>information</w:t>
      </w:r>
      <w:r>
        <w:rPr>
          <w:spacing w:val="-3"/>
        </w:rPr>
        <w:t xml:space="preserve"> </w:t>
      </w:r>
      <w:r>
        <w:t>and</w:t>
      </w:r>
      <w:r>
        <w:rPr>
          <w:spacing w:val="-3"/>
        </w:rPr>
        <w:t xml:space="preserve"> </w:t>
      </w:r>
      <w:r>
        <w:t>register</w:t>
      </w:r>
      <w:r>
        <w:rPr>
          <w:spacing w:val="-4"/>
        </w:rPr>
        <w:t xml:space="preserve"> </w:t>
      </w:r>
      <w:r>
        <w:t>to</w:t>
      </w:r>
      <w:r>
        <w:rPr>
          <w:spacing w:val="-3"/>
        </w:rPr>
        <w:t xml:space="preserve"> </w:t>
      </w:r>
      <w:r>
        <w:t>create</w:t>
      </w:r>
      <w:r>
        <w:rPr>
          <w:spacing w:val="-2"/>
        </w:rPr>
        <w:t xml:space="preserve"> </w:t>
      </w:r>
      <w:r>
        <w:t>an account. Once his account is created, he can ‘Login’, which asks the user to type in his username and password. If the user enters either their username or password incorrectly, then an error message appears.</w:t>
      </w:r>
    </w:p>
    <w:p w14:paraId="0FF84EDC">
      <w:pPr>
        <w:pStyle w:val="8"/>
        <w:spacing w:line="263" w:lineRule="exact"/>
        <w:ind w:left="1966"/>
      </w:pPr>
      <w:r>
        <w:rPr>
          <w:u w:val="single"/>
        </w:rPr>
        <w:t>Search:</w:t>
      </w:r>
      <w:r>
        <w:rPr>
          <w:spacing w:val="-5"/>
          <w:u w:val="single"/>
        </w:rPr>
        <w:t xml:space="preserve"> </w:t>
      </w:r>
      <w:r>
        <w:rPr>
          <w:spacing w:val="-10"/>
          <w:u w:val="single"/>
        </w:rPr>
        <w:t>-</w:t>
      </w:r>
    </w:p>
    <w:p w14:paraId="347648FA">
      <w:pPr>
        <w:pStyle w:val="8"/>
        <w:spacing w:before="19" w:line="259" w:lineRule="auto"/>
        <w:ind w:left="1966" w:right="842"/>
      </w:pPr>
      <w:r>
        <w:t>The member or librarian can enter the type of book he is looking for and the title he is interested</w:t>
      </w:r>
      <w:r>
        <w:rPr>
          <w:spacing w:val="-2"/>
        </w:rPr>
        <w:t xml:space="preserve"> </w:t>
      </w:r>
      <w:r>
        <w:t>in,</w:t>
      </w:r>
      <w:r>
        <w:rPr>
          <w:spacing w:val="-2"/>
        </w:rPr>
        <w:t xml:space="preserve"> </w:t>
      </w:r>
      <w:r>
        <w:t>and</w:t>
      </w:r>
      <w:r>
        <w:rPr>
          <w:spacing w:val="-3"/>
        </w:rPr>
        <w:t xml:space="preserve"> </w:t>
      </w:r>
      <w:r>
        <w:t>then</w:t>
      </w:r>
      <w:r>
        <w:rPr>
          <w:spacing w:val="-2"/>
        </w:rPr>
        <w:t xml:space="preserve"> </w:t>
      </w:r>
      <w:r>
        <w:t>he</w:t>
      </w:r>
      <w:r>
        <w:rPr>
          <w:spacing w:val="-4"/>
        </w:rPr>
        <w:t xml:space="preserve"> </w:t>
      </w:r>
      <w:r>
        <w:t>can</w:t>
      </w:r>
      <w:r>
        <w:rPr>
          <w:spacing w:val="-3"/>
        </w:rPr>
        <w:t xml:space="preserve"> </w:t>
      </w:r>
      <w:r>
        <w:t>search</w:t>
      </w:r>
      <w:r>
        <w:rPr>
          <w:spacing w:val="-3"/>
        </w:rPr>
        <w:t xml:space="preserve"> </w:t>
      </w:r>
      <w:r>
        <w:t>for</w:t>
      </w:r>
      <w:r>
        <w:rPr>
          <w:spacing w:val="-4"/>
        </w:rPr>
        <w:t xml:space="preserve"> </w:t>
      </w:r>
      <w:r>
        <w:t>the</w:t>
      </w:r>
      <w:r>
        <w:rPr>
          <w:spacing w:val="-2"/>
        </w:rPr>
        <w:t xml:space="preserve"> </w:t>
      </w:r>
      <w:r>
        <w:t>required</w:t>
      </w:r>
      <w:r>
        <w:rPr>
          <w:spacing w:val="-6"/>
        </w:rPr>
        <w:t xml:space="preserve"> </w:t>
      </w:r>
      <w:r>
        <w:t>book</w:t>
      </w:r>
      <w:r>
        <w:rPr>
          <w:spacing w:val="-1"/>
        </w:rPr>
        <w:t xml:space="preserve"> </w:t>
      </w:r>
      <w:r>
        <w:t>by</w:t>
      </w:r>
      <w:r>
        <w:rPr>
          <w:spacing w:val="-4"/>
        </w:rPr>
        <w:t xml:space="preserve"> </w:t>
      </w:r>
      <w:r>
        <w:t>entering</w:t>
      </w:r>
      <w:r>
        <w:rPr>
          <w:spacing w:val="-3"/>
        </w:rPr>
        <w:t xml:space="preserve"> </w:t>
      </w:r>
      <w:r>
        <w:t>the</w:t>
      </w:r>
      <w:r>
        <w:rPr>
          <w:spacing w:val="-1"/>
        </w:rPr>
        <w:t xml:space="preserve"> </w:t>
      </w:r>
      <w:r>
        <w:t>book</w:t>
      </w:r>
      <w:r>
        <w:rPr>
          <w:spacing w:val="-4"/>
        </w:rPr>
        <w:t xml:space="preserve"> </w:t>
      </w:r>
      <w:r>
        <w:t>name, categories, and ISBN.</w:t>
      </w:r>
    </w:p>
    <w:p w14:paraId="3ABF028B">
      <w:pPr>
        <w:pStyle w:val="8"/>
        <w:spacing w:line="265" w:lineRule="exact"/>
        <w:ind w:left="1966"/>
      </w:pPr>
      <w:r>
        <w:rPr>
          <w:spacing w:val="-2"/>
          <w:u w:val="single"/>
        </w:rPr>
        <w:t xml:space="preserve"> </w:t>
      </w:r>
      <w:r>
        <w:rPr>
          <w:u w:val="single"/>
        </w:rPr>
        <w:t>View:</w:t>
      </w:r>
      <w:r>
        <w:rPr>
          <w:spacing w:val="-1"/>
          <w:u w:val="single"/>
        </w:rPr>
        <w:t xml:space="preserve"> </w:t>
      </w:r>
      <w:r>
        <w:rPr>
          <w:spacing w:val="-10"/>
          <w:u w:val="single"/>
        </w:rPr>
        <w:t>-</w:t>
      </w:r>
    </w:p>
    <w:p w14:paraId="607C2548">
      <w:pPr>
        <w:pStyle w:val="8"/>
        <w:spacing w:before="23" w:line="256" w:lineRule="auto"/>
        <w:ind w:left="1966" w:right="842"/>
      </w:pPr>
      <w:r>
        <w:t>The</w:t>
      </w:r>
      <w:r>
        <w:rPr>
          <w:spacing w:val="-2"/>
        </w:rPr>
        <w:t xml:space="preserve"> </w:t>
      </w:r>
      <w:r>
        <w:t>Category</w:t>
      </w:r>
      <w:r>
        <w:rPr>
          <w:spacing w:val="-3"/>
        </w:rPr>
        <w:t xml:space="preserve"> </w:t>
      </w:r>
      <w:r>
        <w:t>view</w:t>
      </w:r>
      <w:r>
        <w:rPr>
          <w:spacing w:val="-4"/>
        </w:rPr>
        <w:t xml:space="preserve"> </w:t>
      </w:r>
      <w:r>
        <w:t>shows</w:t>
      </w:r>
      <w:r>
        <w:rPr>
          <w:spacing w:val="-4"/>
        </w:rPr>
        <w:t xml:space="preserve"> </w:t>
      </w:r>
      <w:r>
        <w:t>the</w:t>
      </w:r>
      <w:r>
        <w:rPr>
          <w:spacing w:val="-2"/>
        </w:rPr>
        <w:t xml:space="preserve"> </w:t>
      </w:r>
      <w:r>
        <w:t>categories</w:t>
      </w:r>
      <w:r>
        <w:rPr>
          <w:spacing w:val="-2"/>
        </w:rPr>
        <w:t xml:space="preserve"> </w:t>
      </w:r>
      <w:r>
        <w:t>of</w:t>
      </w:r>
      <w:r>
        <w:rPr>
          <w:spacing w:val="-5"/>
        </w:rPr>
        <w:t xml:space="preserve"> </w:t>
      </w:r>
      <w:r>
        <w:t>books</w:t>
      </w:r>
      <w:r>
        <w:rPr>
          <w:spacing w:val="-4"/>
        </w:rPr>
        <w:t xml:space="preserve"> </w:t>
      </w:r>
      <w:r>
        <w:t>available</w:t>
      </w:r>
      <w:r>
        <w:rPr>
          <w:spacing w:val="-2"/>
        </w:rPr>
        <w:t xml:space="preserve"> </w:t>
      </w:r>
      <w:r>
        <w:t>and</w:t>
      </w:r>
      <w:r>
        <w:rPr>
          <w:spacing w:val="-3"/>
        </w:rPr>
        <w:t xml:space="preserve"> </w:t>
      </w:r>
      <w:r>
        <w:t>provides</w:t>
      </w:r>
      <w:r>
        <w:rPr>
          <w:spacing w:val="-3"/>
        </w:rPr>
        <w:t xml:space="preserve"> </w:t>
      </w:r>
      <w:r>
        <w:t>the</w:t>
      </w:r>
      <w:r>
        <w:rPr>
          <w:spacing w:val="-2"/>
        </w:rPr>
        <w:t xml:space="preserve"> </w:t>
      </w:r>
      <w:r>
        <w:t>ability</w:t>
      </w:r>
      <w:r>
        <w:rPr>
          <w:spacing w:val="-2"/>
        </w:rPr>
        <w:t xml:space="preserve"> </w:t>
      </w:r>
      <w:r>
        <w:t>for the librarian to add, edit or delete a category from the list. librarians.</w:t>
      </w:r>
    </w:p>
    <w:p w14:paraId="7D940387">
      <w:pPr>
        <w:pStyle w:val="8"/>
        <w:spacing w:before="1"/>
        <w:ind w:left="1966"/>
      </w:pPr>
      <w:r>
        <w:rPr>
          <w:u w:val="single"/>
        </w:rPr>
        <w:t>Control</w:t>
      </w:r>
      <w:r>
        <w:rPr>
          <w:spacing w:val="-4"/>
          <w:u w:val="single"/>
        </w:rPr>
        <w:t xml:space="preserve"> </w:t>
      </w:r>
      <w:r>
        <w:rPr>
          <w:u w:val="single"/>
        </w:rPr>
        <w:t>Panel:</w:t>
      </w:r>
      <w:r>
        <w:rPr>
          <w:spacing w:val="-1"/>
          <w:u w:val="single"/>
        </w:rPr>
        <w:t xml:space="preserve"> </w:t>
      </w:r>
      <w:r>
        <w:rPr>
          <w:spacing w:val="-10"/>
          <w:u w:val="single"/>
        </w:rPr>
        <w:t>-</w:t>
      </w:r>
    </w:p>
    <w:p w14:paraId="2106D943">
      <w:pPr>
        <w:pStyle w:val="17"/>
        <w:numPr>
          <w:ilvl w:val="0"/>
          <w:numId w:val="0"/>
        </w:numPr>
        <w:tabs>
          <w:tab w:val="left" w:pos="1579"/>
        </w:tabs>
        <w:spacing w:before="180" w:after="0" w:line="240" w:lineRule="auto"/>
        <w:ind w:left="1245" w:leftChars="0" w:right="0" w:rightChars="0"/>
        <w:jc w:val="left"/>
        <w:rPr>
          <w:b/>
          <w:sz w:val="22"/>
        </w:rPr>
      </w:pPr>
      <w:r>
        <w:t>This</w:t>
      </w:r>
      <w:r>
        <w:rPr>
          <w:spacing w:val="-2"/>
        </w:rPr>
        <w:t xml:space="preserve"> </w:t>
      </w:r>
      <w:r>
        <w:t>control</w:t>
      </w:r>
      <w:r>
        <w:rPr>
          <w:spacing w:val="-2"/>
        </w:rPr>
        <w:t xml:space="preserve"> </w:t>
      </w:r>
      <w:r>
        <w:t>panel</w:t>
      </w:r>
      <w:r>
        <w:rPr>
          <w:spacing w:val="-2"/>
        </w:rPr>
        <w:t xml:space="preserve"> </w:t>
      </w:r>
      <w:r>
        <w:t>will</w:t>
      </w:r>
      <w:r>
        <w:rPr>
          <w:spacing w:val="-5"/>
        </w:rPr>
        <w:t xml:space="preserve"> </w:t>
      </w:r>
      <w:r>
        <w:t>allow librarians</w:t>
      </w:r>
      <w:r>
        <w:rPr>
          <w:spacing w:val="-2"/>
        </w:rPr>
        <w:t xml:space="preserve"> </w:t>
      </w:r>
      <w:r>
        <w:t>to</w:t>
      </w:r>
      <w:r>
        <w:rPr>
          <w:spacing w:val="-1"/>
        </w:rPr>
        <w:t xml:space="preserve"> </w:t>
      </w:r>
      <w:r>
        <w:t>add</w:t>
      </w:r>
      <w:r>
        <w:rPr>
          <w:spacing w:val="-5"/>
        </w:rPr>
        <w:t xml:space="preserve"> </w:t>
      </w:r>
      <w:r>
        <w:t>or</w:t>
      </w:r>
      <w:r>
        <w:rPr>
          <w:spacing w:val="-2"/>
        </w:rPr>
        <w:t xml:space="preserve"> </w:t>
      </w:r>
      <w:r>
        <w:t>remove</w:t>
      </w:r>
      <w:r>
        <w:rPr>
          <w:spacing w:val="-1"/>
        </w:rPr>
        <w:t xml:space="preserve"> </w:t>
      </w:r>
      <w:r>
        <w:t>users;</w:t>
      </w:r>
      <w:r>
        <w:rPr>
          <w:spacing w:val="-4"/>
        </w:rPr>
        <w:t xml:space="preserve"> </w:t>
      </w:r>
      <w:r>
        <w:t>add,</w:t>
      </w:r>
      <w:r>
        <w:rPr>
          <w:spacing w:val="-2"/>
        </w:rPr>
        <w:t xml:space="preserve"> </w:t>
      </w:r>
      <w:r>
        <w:t>edit,</w:t>
      </w:r>
      <w:r>
        <w:rPr>
          <w:spacing w:val="-5"/>
        </w:rPr>
        <w:t xml:space="preserve"> </w:t>
      </w:r>
      <w:r>
        <w:t>or</w:t>
      </w:r>
      <w:r>
        <w:rPr>
          <w:spacing w:val="-5"/>
        </w:rPr>
        <w:t xml:space="preserve"> </w:t>
      </w:r>
      <w:r>
        <w:t>remove</w:t>
      </w:r>
      <w:r>
        <w:rPr>
          <w:spacing w:val="-1"/>
        </w:rPr>
        <w:t xml:space="preserve"> </w:t>
      </w:r>
      <w:r>
        <w:t>a resource; and manage lending options.</w:t>
      </w:r>
    </w:p>
    <w:p w14:paraId="5C1FF80D">
      <w:pPr>
        <w:pStyle w:val="17"/>
        <w:numPr>
          <w:ilvl w:val="1"/>
          <w:numId w:val="12"/>
        </w:numPr>
        <w:tabs>
          <w:tab w:val="left" w:pos="1579"/>
        </w:tabs>
        <w:spacing w:before="180" w:after="0" w:line="240" w:lineRule="auto"/>
        <w:ind w:left="1713" w:leftChars="0" w:right="0" w:hanging="333" w:firstLineChars="0"/>
        <w:jc w:val="left"/>
        <w:rPr>
          <w:rFonts w:hint="default"/>
          <w:lang w:val="en-IN"/>
        </w:rPr>
      </w:pPr>
      <w:r>
        <w:rPr>
          <w:rFonts w:hint="default"/>
          <w:b/>
          <w:spacing w:val="-2"/>
          <w:sz w:val="22"/>
          <w:lang w:val="en-IN"/>
        </w:rPr>
        <w:t>Application Program Interface</w:t>
      </w:r>
    </w:p>
    <w:p w14:paraId="06BFFE6D">
      <w:pPr>
        <w:pStyle w:val="17"/>
        <w:numPr>
          <w:ilvl w:val="0"/>
          <w:numId w:val="0"/>
        </w:numPr>
        <w:tabs>
          <w:tab w:val="left" w:pos="1579"/>
        </w:tabs>
        <w:spacing w:before="180" w:after="0" w:line="240" w:lineRule="auto"/>
        <w:ind w:left="1245" w:leftChars="0" w:right="0" w:rightChars="0"/>
        <w:jc w:val="left"/>
        <w:rPr>
          <w:rFonts w:hint="default"/>
          <w:b w:val="0"/>
          <w:bCs w:val="0"/>
          <w:lang w:val="en-IN"/>
        </w:rPr>
      </w:pPr>
      <w:r>
        <w:rPr>
          <w:rFonts w:hint="default"/>
          <w:b w:val="0"/>
          <w:bCs w:val="0"/>
          <w:lang w:val="en-IN"/>
        </w:rPr>
        <w:t xml:space="preserve">The REST API is a critical component of the Online Library Platform, enabling seamless communication between the frontend, backend, and external systems. </w:t>
      </w:r>
    </w:p>
    <w:p w14:paraId="68926571">
      <w:pPr>
        <w:pStyle w:val="17"/>
        <w:numPr>
          <w:ilvl w:val="0"/>
          <w:numId w:val="0"/>
        </w:numPr>
        <w:tabs>
          <w:tab w:val="left" w:pos="1579"/>
        </w:tabs>
        <w:spacing w:before="180" w:after="0" w:line="240" w:lineRule="auto"/>
        <w:ind w:left="1245" w:leftChars="0" w:right="0" w:rightChars="0"/>
        <w:jc w:val="left"/>
        <w:rPr>
          <w:rFonts w:hint="default"/>
          <w:b w:val="0"/>
          <w:bCs w:val="0"/>
          <w:lang w:val="en-IN"/>
        </w:rPr>
      </w:pPr>
      <w:r>
        <w:rPr>
          <w:rFonts w:hint="default"/>
          <w:b/>
          <w:bCs/>
          <w:lang w:val="en-IN"/>
        </w:rPr>
        <w:t>3.2.1. API Overview</w:t>
      </w:r>
    </w:p>
    <w:p w14:paraId="0CEC2306">
      <w:pPr>
        <w:pStyle w:val="17"/>
        <w:numPr>
          <w:ilvl w:val="0"/>
          <w:numId w:val="0"/>
        </w:numPr>
        <w:tabs>
          <w:tab w:val="left" w:pos="1579"/>
        </w:tabs>
        <w:spacing w:before="180" w:after="0" w:line="240" w:lineRule="auto"/>
        <w:ind w:left="1245" w:leftChars="0" w:right="288" w:rightChars="131"/>
        <w:jc w:val="left"/>
        <w:rPr>
          <w:rFonts w:hint="default"/>
          <w:b w:val="0"/>
          <w:bCs w:val="0"/>
          <w:lang w:val="en-IN"/>
        </w:rPr>
      </w:pPr>
      <w:r>
        <w:rPr>
          <w:rFonts w:hint="default"/>
          <w:b w:val="0"/>
          <w:bCs w:val="0"/>
          <w:lang w:val="en-IN"/>
        </w:rPr>
        <w:t>The REST API will provide endpoints for:</w:t>
      </w:r>
    </w:p>
    <w:p w14:paraId="747189AE">
      <w:pPr>
        <w:pStyle w:val="17"/>
        <w:numPr>
          <w:ilvl w:val="0"/>
          <w:numId w:val="20"/>
        </w:numPr>
        <w:tabs>
          <w:tab w:val="left" w:pos="1579"/>
          <w:tab w:val="clear" w:pos="1680"/>
        </w:tabs>
        <w:spacing w:before="180" w:after="0" w:line="240" w:lineRule="auto"/>
        <w:ind w:left="1680" w:leftChars="0" w:right="288" w:rightChars="131" w:hanging="420" w:firstLineChars="0"/>
        <w:jc w:val="left"/>
        <w:rPr>
          <w:rFonts w:hint="default"/>
          <w:b w:val="0"/>
          <w:bCs w:val="0"/>
          <w:lang w:val="en-IN"/>
        </w:rPr>
      </w:pPr>
      <w:r>
        <w:rPr>
          <w:rFonts w:hint="default"/>
          <w:b w:val="0"/>
          <w:bCs w:val="0"/>
          <w:lang w:val="en-IN"/>
        </w:rPr>
        <w:t>User authentication and profile management.</w:t>
      </w:r>
    </w:p>
    <w:p w14:paraId="70287D14">
      <w:pPr>
        <w:pStyle w:val="17"/>
        <w:numPr>
          <w:ilvl w:val="0"/>
          <w:numId w:val="20"/>
        </w:numPr>
        <w:tabs>
          <w:tab w:val="left" w:pos="1579"/>
          <w:tab w:val="clear" w:pos="1680"/>
        </w:tabs>
        <w:spacing w:before="180" w:after="0" w:line="240" w:lineRule="auto"/>
        <w:ind w:left="1680" w:leftChars="0" w:right="288" w:rightChars="131" w:hanging="420" w:firstLineChars="0"/>
        <w:jc w:val="left"/>
        <w:rPr>
          <w:rFonts w:hint="default"/>
          <w:b w:val="0"/>
          <w:bCs w:val="0"/>
          <w:lang w:val="en-IN"/>
        </w:rPr>
      </w:pPr>
      <w:r>
        <w:rPr>
          <w:rFonts w:hint="default"/>
          <w:b w:val="0"/>
          <w:bCs w:val="0"/>
          <w:lang w:val="en-IN"/>
        </w:rPr>
        <w:t>Book catalog operations (search, filter, view details).</w:t>
      </w:r>
    </w:p>
    <w:p w14:paraId="2747872C">
      <w:pPr>
        <w:pStyle w:val="17"/>
        <w:numPr>
          <w:ilvl w:val="0"/>
          <w:numId w:val="20"/>
        </w:numPr>
        <w:tabs>
          <w:tab w:val="left" w:pos="1579"/>
          <w:tab w:val="clear" w:pos="1680"/>
        </w:tabs>
        <w:spacing w:before="180" w:after="0" w:line="240" w:lineRule="auto"/>
        <w:ind w:left="1680" w:leftChars="0" w:right="288" w:rightChars="131" w:hanging="420" w:firstLineChars="0"/>
        <w:jc w:val="left"/>
        <w:rPr>
          <w:rFonts w:hint="default"/>
          <w:b w:val="0"/>
          <w:bCs w:val="0"/>
          <w:lang w:val="en-IN"/>
        </w:rPr>
      </w:pPr>
      <w:r>
        <w:rPr>
          <w:rFonts w:hint="default"/>
          <w:b w:val="0"/>
          <w:bCs w:val="0"/>
          <w:lang w:val="en-IN"/>
        </w:rPr>
        <w:t>Borrowing and returning books.</w:t>
      </w:r>
    </w:p>
    <w:p w14:paraId="7B5F15C2">
      <w:pPr>
        <w:pStyle w:val="17"/>
        <w:numPr>
          <w:ilvl w:val="0"/>
          <w:numId w:val="20"/>
        </w:numPr>
        <w:tabs>
          <w:tab w:val="left" w:pos="1579"/>
          <w:tab w:val="clear" w:pos="1680"/>
        </w:tabs>
        <w:spacing w:before="180" w:after="0" w:line="240" w:lineRule="auto"/>
        <w:ind w:left="1680" w:leftChars="0" w:right="0" w:rightChars="0" w:hanging="420" w:firstLineChars="0"/>
        <w:jc w:val="left"/>
        <w:rPr>
          <w:rFonts w:hint="default"/>
          <w:b w:val="0"/>
          <w:bCs w:val="0"/>
          <w:lang w:val="en-IN"/>
        </w:rPr>
      </w:pPr>
      <w:r>
        <w:rPr>
          <w:rFonts w:hint="default"/>
          <w:b w:val="0"/>
          <w:bCs w:val="0"/>
          <w:lang w:val="en-IN"/>
        </w:rPr>
        <w:t>Admin inventory management.</w:t>
      </w:r>
    </w:p>
    <w:p w14:paraId="0ED211B2">
      <w:pPr>
        <w:pStyle w:val="17"/>
        <w:numPr>
          <w:ilvl w:val="0"/>
          <w:numId w:val="20"/>
        </w:numPr>
        <w:tabs>
          <w:tab w:val="left" w:pos="1579"/>
          <w:tab w:val="clear" w:pos="1680"/>
        </w:tabs>
        <w:spacing w:before="180" w:after="0" w:line="240" w:lineRule="auto"/>
        <w:ind w:left="1680" w:leftChars="0" w:right="0" w:rightChars="0" w:hanging="420" w:firstLineChars="0"/>
        <w:jc w:val="left"/>
        <w:rPr>
          <w:rFonts w:hint="default"/>
          <w:b w:val="0"/>
          <w:bCs w:val="0"/>
          <w:lang w:val="en-IN"/>
        </w:rPr>
      </w:pPr>
      <w:r>
        <w:rPr>
          <w:rFonts w:hint="default"/>
          <w:b w:val="0"/>
          <w:bCs w:val="0"/>
          <w:lang w:val="en-IN"/>
        </w:rPr>
        <w:t>Payment integration.</w:t>
      </w:r>
    </w:p>
    <w:p w14:paraId="42FB63B9">
      <w:pPr>
        <w:pStyle w:val="17"/>
        <w:numPr>
          <w:ilvl w:val="0"/>
          <w:numId w:val="20"/>
        </w:numPr>
        <w:tabs>
          <w:tab w:val="left" w:pos="1579"/>
          <w:tab w:val="clear" w:pos="1680"/>
        </w:tabs>
        <w:spacing w:before="180" w:after="0" w:line="240" w:lineRule="auto"/>
        <w:ind w:left="1680" w:leftChars="0" w:right="0" w:rightChars="0" w:hanging="420" w:firstLineChars="0"/>
        <w:jc w:val="left"/>
        <w:rPr>
          <w:rFonts w:hint="default"/>
          <w:b w:val="0"/>
          <w:bCs w:val="0"/>
          <w:lang w:val="en-IN"/>
        </w:rPr>
      </w:pPr>
      <w:r>
        <w:rPr>
          <w:rFonts w:hint="default"/>
          <w:b w:val="0"/>
          <w:bCs w:val="0"/>
          <w:lang w:val="en-IN"/>
        </w:rPr>
        <w:t>Logistics and tracking.</w:t>
      </w:r>
    </w:p>
    <w:p w14:paraId="1C203F3A">
      <w:pPr>
        <w:pStyle w:val="17"/>
        <w:numPr>
          <w:ilvl w:val="0"/>
          <w:numId w:val="0"/>
        </w:numPr>
        <w:tabs>
          <w:tab w:val="left" w:pos="1579"/>
        </w:tabs>
        <w:spacing w:before="180" w:after="0" w:line="240" w:lineRule="auto"/>
        <w:ind w:left="1245" w:leftChars="0" w:right="0" w:rightChars="0"/>
        <w:jc w:val="left"/>
        <w:rPr>
          <w:rFonts w:hint="default"/>
          <w:b/>
          <w:bCs/>
          <w:lang w:val="en-IN"/>
        </w:rPr>
      </w:pPr>
      <w:r>
        <w:rPr>
          <w:rFonts w:hint="default"/>
          <w:b/>
          <w:bCs/>
          <w:lang w:val="en-IN"/>
        </w:rPr>
        <w:t>3.2.2. Design Principles</w:t>
      </w:r>
    </w:p>
    <w:p w14:paraId="4E376DF9">
      <w:pPr>
        <w:pStyle w:val="17"/>
        <w:numPr>
          <w:ilvl w:val="0"/>
          <w:numId w:val="0"/>
        </w:numPr>
        <w:tabs>
          <w:tab w:val="left" w:pos="1579"/>
        </w:tabs>
        <w:spacing w:before="180" w:after="0" w:line="240" w:lineRule="auto"/>
        <w:ind w:left="1245" w:leftChars="0" w:right="0" w:rightChars="0"/>
        <w:jc w:val="left"/>
        <w:rPr>
          <w:rFonts w:hint="default"/>
          <w:b w:val="0"/>
          <w:bCs w:val="0"/>
          <w:lang w:val="en-IN"/>
        </w:rPr>
      </w:pPr>
      <w:r>
        <w:rPr>
          <w:rFonts w:hint="default"/>
          <w:b w:val="0"/>
          <w:bCs w:val="0"/>
          <w:lang w:val="en-IN"/>
        </w:rPr>
        <w:t>Stateless: All requests will be independent, with required data included in each call.</w:t>
      </w:r>
    </w:p>
    <w:p w14:paraId="74562D0B">
      <w:pPr>
        <w:pStyle w:val="17"/>
        <w:numPr>
          <w:ilvl w:val="0"/>
          <w:numId w:val="0"/>
        </w:numPr>
        <w:tabs>
          <w:tab w:val="left" w:pos="1579"/>
        </w:tabs>
        <w:spacing w:before="180" w:after="0" w:line="240" w:lineRule="auto"/>
        <w:ind w:left="1245" w:leftChars="0" w:right="0" w:rightChars="0"/>
        <w:jc w:val="left"/>
        <w:rPr>
          <w:rFonts w:hint="default"/>
          <w:b w:val="0"/>
          <w:bCs w:val="0"/>
          <w:lang w:val="en-IN"/>
        </w:rPr>
      </w:pPr>
      <w:r>
        <w:rPr>
          <w:rFonts w:hint="default"/>
          <w:b w:val="0"/>
          <w:bCs w:val="0"/>
          <w:lang w:val="en-IN"/>
        </w:rPr>
        <w:t>JSON Format: Input and output data will use JSON for simplicity and consistency.</w:t>
      </w:r>
    </w:p>
    <w:p w14:paraId="28A97070">
      <w:pPr>
        <w:pStyle w:val="17"/>
        <w:numPr>
          <w:ilvl w:val="0"/>
          <w:numId w:val="0"/>
        </w:numPr>
        <w:tabs>
          <w:tab w:val="left" w:pos="1579"/>
        </w:tabs>
        <w:spacing w:before="180" w:after="0" w:line="240" w:lineRule="auto"/>
        <w:ind w:left="1245" w:leftChars="0" w:right="0" w:rightChars="0"/>
        <w:jc w:val="left"/>
        <w:rPr>
          <w:rFonts w:hint="default"/>
          <w:b w:val="0"/>
          <w:bCs w:val="0"/>
          <w:lang w:val="en-IN"/>
        </w:rPr>
      </w:pPr>
      <w:r>
        <w:rPr>
          <w:rFonts w:hint="default"/>
          <w:b w:val="0"/>
          <w:bCs w:val="0"/>
          <w:lang w:val="en-IN"/>
        </w:rPr>
        <w:t>Authentication: Use token-based authentication (e.g., JWT) for secure access.</w:t>
      </w:r>
    </w:p>
    <w:p w14:paraId="6B60243E">
      <w:pPr>
        <w:pStyle w:val="17"/>
        <w:numPr>
          <w:ilvl w:val="0"/>
          <w:numId w:val="0"/>
        </w:numPr>
        <w:tabs>
          <w:tab w:val="left" w:pos="1579"/>
        </w:tabs>
        <w:spacing w:before="180" w:after="0" w:line="240" w:lineRule="auto"/>
        <w:ind w:left="1245" w:leftChars="0" w:right="0" w:rightChars="0"/>
        <w:jc w:val="left"/>
        <w:rPr>
          <w:rFonts w:hint="default"/>
          <w:b/>
          <w:bCs/>
          <w:lang w:val="en-IN"/>
        </w:rPr>
      </w:pPr>
      <w:r>
        <w:rPr>
          <w:rFonts w:hint="default"/>
          <w:b/>
          <w:bCs/>
          <w:lang w:val="en-IN"/>
        </w:rPr>
        <w:t>3.3.3. Error Handling</w:t>
      </w:r>
    </w:p>
    <w:p w14:paraId="0208442E">
      <w:pPr>
        <w:pStyle w:val="17"/>
        <w:numPr>
          <w:ilvl w:val="0"/>
          <w:numId w:val="0"/>
        </w:numPr>
        <w:tabs>
          <w:tab w:val="left" w:pos="1579"/>
        </w:tabs>
        <w:spacing w:before="180" w:after="0" w:line="240" w:lineRule="auto"/>
        <w:ind w:left="1245" w:leftChars="0" w:right="0" w:rightChars="0"/>
        <w:jc w:val="left"/>
        <w:rPr>
          <w:rFonts w:hint="default"/>
          <w:b w:val="0"/>
          <w:bCs w:val="0"/>
          <w:lang w:val="en-IN"/>
        </w:rPr>
      </w:pPr>
      <w:r>
        <w:rPr>
          <w:rFonts w:hint="default"/>
          <w:b w:val="0"/>
          <w:bCs w:val="0"/>
          <w:lang w:val="en-IN"/>
        </w:rPr>
        <w:t>Standardized HTTP Status Codes:</w:t>
      </w:r>
    </w:p>
    <w:p w14:paraId="0C5DB80B">
      <w:pPr>
        <w:pStyle w:val="17"/>
        <w:numPr>
          <w:ilvl w:val="0"/>
          <w:numId w:val="0"/>
        </w:numPr>
        <w:tabs>
          <w:tab w:val="left" w:pos="1579"/>
        </w:tabs>
        <w:spacing w:before="180" w:after="0" w:line="240" w:lineRule="auto"/>
        <w:ind w:left="1245" w:leftChars="0" w:right="0" w:rightChars="0"/>
        <w:jc w:val="left"/>
        <w:rPr>
          <w:rFonts w:hint="default"/>
          <w:b w:val="0"/>
          <w:bCs w:val="0"/>
          <w:lang w:val="en-IN"/>
        </w:rPr>
      </w:pPr>
      <w:r>
        <w:rPr>
          <w:rFonts w:hint="default"/>
          <w:b w:val="0"/>
          <w:bCs w:val="0"/>
          <w:lang w:val="en-IN"/>
        </w:rPr>
        <w:t>200: Success.</w:t>
      </w:r>
    </w:p>
    <w:p w14:paraId="6D0B670E">
      <w:pPr>
        <w:pStyle w:val="17"/>
        <w:numPr>
          <w:ilvl w:val="0"/>
          <w:numId w:val="0"/>
        </w:numPr>
        <w:tabs>
          <w:tab w:val="left" w:pos="1579"/>
        </w:tabs>
        <w:spacing w:before="180" w:after="0" w:line="240" w:lineRule="auto"/>
        <w:ind w:left="1245" w:leftChars="0" w:right="0" w:rightChars="0"/>
        <w:jc w:val="left"/>
        <w:rPr>
          <w:rFonts w:hint="default"/>
          <w:b w:val="0"/>
          <w:bCs w:val="0"/>
          <w:lang w:val="en-IN"/>
        </w:rPr>
      </w:pPr>
      <w:r>
        <w:rPr>
          <w:rFonts w:hint="default"/>
          <w:b w:val="0"/>
          <w:bCs w:val="0"/>
          <w:lang w:val="en-IN"/>
        </w:rPr>
        <w:t>201: Resource created.</w:t>
      </w:r>
    </w:p>
    <w:p w14:paraId="6364EF96">
      <w:pPr>
        <w:pStyle w:val="17"/>
        <w:numPr>
          <w:ilvl w:val="0"/>
          <w:numId w:val="0"/>
        </w:numPr>
        <w:tabs>
          <w:tab w:val="left" w:pos="1579"/>
        </w:tabs>
        <w:spacing w:before="180" w:after="0" w:line="240" w:lineRule="auto"/>
        <w:ind w:left="1245" w:leftChars="0" w:right="0" w:rightChars="0"/>
        <w:jc w:val="left"/>
        <w:rPr>
          <w:rFonts w:hint="default"/>
          <w:b w:val="0"/>
          <w:bCs w:val="0"/>
          <w:lang w:val="en-IN"/>
        </w:rPr>
      </w:pPr>
      <w:r>
        <w:rPr>
          <w:rFonts w:hint="default"/>
          <w:b w:val="0"/>
          <w:bCs w:val="0"/>
          <w:lang w:val="en-IN"/>
        </w:rPr>
        <w:t>400: Bad request (e.g., invalid parameters).</w:t>
      </w:r>
    </w:p>
    <w:p w14:paraId="16664764">
      <w:pPr>
        <w:pStyle w:val="17"/>
        <w:numPr>
          <w:ilvl w:val="0"/>
          <w:numId w:val="0"/>
        </w:numPr>
        <w:tabs>
          <w:tab w:val="left" w:pos="1579"/>
        </w:tabs>
        <w:spacing w:before="180" w:after="0" w:line="240" w:lineRule="auto"/>
        <w:ind w:left="1245" w:leftChars="0" w:right="0" w:rightChars="0"/>
        <w:jc w:val="left"/>
        <w:rPr>
          <w:rFonts w:hint="default"/>
          <w:b w:val="0"/>
          <w:bCs w:val="0"/>
          <w:lang w:val="en-IN"/>
        </w:rPr>
      </w:pPr>
      <w:r>
        <w:rPr>
          <w:rFonts w:hint="default"/>
          <w:b w:val="0"/>
          <w:bCs w:val="0"/>
          <w:lang w:val="en-IN"/>
        </w:rPr>
        <w:t>401: Unauthorized (e.g., invalid token).</w:t>
      </w:r>
    </w:p>
    <w:p w14:paraId="3058F42C">
      <w:pPr>
        <w:pStyle w:val="17"/>
        <w:numPr>
          <w:ilvl w:val="0"/>
          <w:numId w:val="0"/>
        </w:numPr>
        <w:tabs>
          <w:tab w:val="left" w:pos="1579"/>
        </w:tabs>
        <w:spacing w:before="180" w:after="0" w:line="240" w:lineRule="auto"/>
        <w:ind w:left="1245" w:leftChars="0" w:right="0" w:rightChars="0"/>
        <w:jc w:val="left"/>
        <w:rPr>
          <w:rFonts w:hint="default"/>
          <w:b w:val="0"/>
          <w:bCs w:val="0"/>
          <w:lang w:val="en-IN"/>
        </w:rPr>
      </w:pPr>
      <w:r>
        <w:rPr>
          <w:rFonts w:hint="default"/>
          <w:b w:val="0"/>
          <w:bCs w:val="0"/>
          <w:lang w:val="en-IN"/>
        </w:rPr>
        <w:t>404: Not found (e.g., invalid endpoint or resource ID).</w:t>
      </w:r>
    </w:p>
    <w:p w14:paraId="572C427A">
      <w:pPr>
        <w:pStyle w:val="17"/>
        <w:numPr>
          <w:ilvl w:val="0"/>
          <w:numId w:val="0"/>
        </w:numPr>
        <w:tabs>
          <w:tab w:val="left" w:pos="1579"/>
        </w:tabs>
        <w:spacing w:before="180" w:after="0" w:line="240" w:lineRule="auto"/>
        <w:ind w:left="1245" w:leftChars="0" w:right="0" w:rightChars="0"/>
        <w:jc w:val="left"/>
        <w:rPr>
          <w:rFonts w:hint="default"/>
          <w:b w:val="0"/>
          <w:bCs w:val="0"/>
          <w:lang w:val="en-IN"/>
        </w:rPr>
      </w:pPr>
      <w:r>
        <w:rPr>
          <w:rFonts w:hint="default"/>
          <w:b w:val="0"/>
          <w:bCs w:val="0"/>
          <w:lang w:val="en-IN"/>
        </w:rPr>
        <w:t>500: Internal server error.</w:t>
      </w:r>
    </w:p>
    <w:p w14:paraId="47FD688A">
      <w:pPr>
        <w:pStyle w:val="17"/>
        <w:numPr>
          <w:ilvl w:val="0"/>
          <w:numId w:val="0"/>
        </w:numPr>
        <w:tabs>
          <w:tab w:val="left" w:pos="1579"/>
        </w:tabs>
        <w:spacing w:before="180" w:after="0" w:line="240" w:lineRule="auto"/>
        <w:ind w:left="1245" w:leftChars="0" w:right="0" w:rightChars="0"/>
        <w:jc w:val="left"/>
        <w:rPr>
          <w:rFonts w:hint="default"/>
          <w:b w:val="0"/>
          <w:bCs w:val="0"/>
          <w:lang w:val="en-IN"/>
        </w:rPr>
      </w:pPr>
    </w:p>
    <w:p w14:paraId="7D022F71">
      <w:pPr>
        <w:pStyle w:val="17"/>
        <w:numPr>
          <w:ilvl w:val="0"/>
          <w:numId w:val="0"/>
        </w:numPr>
        <w:tabs>
          <w:tab w:val="left" w:pos="1579"/>
        </w:tabs>
        <w:spacing w:before="180" w:after="0" w:line="240" w:lineRule="auto"/>
        <w:ind w:left="1245" w:leftChars="0" w:right="0" w:rightChars="0"/>
        <w:jc w:val="left"/>
        <w:rPr>
          <w:rFonts w:hint="default"/>
          <w:b w:val="0"/>
          <w:bCs w:val="0"/>
          <w:lang w:val="en-IN"/>
        </w:rPr>
      </w:pPr>
      <w:r>
        <w:rPr>
          <w:rFonts w:hint="default"/>
          <w:b/>
          <w:bCs/>
          <w:lang w:val="en-IN"/>
        </w:rPr>
        <w:t>3.3.4. Authentication</w:t>
      </w:r>
    </w:p>
    <w:p w14:paraId="0740DE97">
      <w:pPr>
        <w:pStyle w:val="17"/>
        <w:numPr>
          <w:ilvl w:val="0"/>
          <w:numId w:val="0"/>
        </w:numPr>
        <w:tabs>
          <w:tab w:val="left" w:pos="1579"/>
        </w:tabs>
        <w:spacing w:before="180" w:after="0" w:line="240" w:lineRule="auto"/>
        <w:ind w:left="1245" w:leftChars="0" w:right="0" w:rightChars="0"/>
        <w:jc w:val="left"/>
        <w:rPr>
          <w:rFonts w:hint="default"/>
          <w:b w:val="0"/>
          <w:bCs w:val="0"/>
          <w:lang w:val="en-IN"/>
        </w:rPr>
      </w:pPr>
      <w:r>
        <w:rPr>
          <w:rFonts w:hint="default"/>
          <w:b w:val="0"/>
          <w:bCs w:val="0"/>
          <w:lang w:val="en-IN"/>
        </w:rPr>
        <w:t>Method: JWT-based authentication.</w:t>
      </w:r>
    </w:p>
    <w:p w14:paraId="3651C051">
      <w:pPr>
        <w:pStyle w:val="17"/>
        <w:numPr>
          <w:ilvl w:val="0"/>
          <w:numId w:val="0"/>
        </w:numPr>
        <w:tabs>
          <w:tab w:val="left" w:pos="1579"/>
        </w:tabs>
        <w:spacing w:before="180" w:after="0" w:line="240" w:lineRule="auto"/>
        <w:ind w:left="1245" w:leftChars="0" w:right="0" w:rightChars="0"/>
        <w:jc w:val="left"/>
        <w:rPr>
          <w:rFonts w:hint="default"/>
          <w:b w:val="0"/>
          <w:bCs w:val="0"/>
          <w:lang w:val="en-IN"/>
        </w:rPr>
      </w:pPr>
      <w:r>
        <w:rPr>
          <w:rFonts w:hint="default"/>
          <w:b w:val="0"/>
          <w:bCs w:val="0"/>
          <w:lang w:val="en-IN"/>
        </w:rPr>
        <w:t>Headers:</w:t>
      </w:r>
    </w:p>
    <w:p w14:paraId="30530EDB">
      <w:pPr>
        <w:pStyle w:val="17"/>
        <w:numPr>
          <w:ilvl w:val="0"/>
          <w:numId w:val="0"/>
        </w:numPr>
        <w:tabs>
          <w:tab w:val="left" w:pos="1579"/>
        </w:tabs>
        <w:spacing w:before="180" w:after="0" w:line="240" w:lineRule="auto"/>
        <w:ind w:left="1245" w:leftChars="0" w:right="0" w:rightChars="0"/>
        <w:jc w:val="left"/>
        <w:rPr>
          <w:rFonts w:hint="default"/>
          <w:b w:val="0"/>
          <w:bCs w:val="0"/>
          <w:lang w:val="en-IN"/>
        </w:rPr>
      </w:pPr>
      <w:r>
        <w:rPr>
          <w:rFonts w:hint="default"/>
          <w:b w:val="0"/>
          <w:bCs w:val="0"/>
          <w:lang w:val="en-IN"/>
        </w:rPr>
        <w:t>Authorization: Bearer &lt;token&gt; for protected endpoints.</w:t>
      </w:r>
    </w:p>
    <w:p w14:paraId="0C9BD3CF">
      <w:pPr>
        <w:pStyle w:val="17"/>
        <w:numPr>
          <w:ilvl w:val="0"/>
          <w:numId w:val="0"/>
        </w:numPr>
        <w:tabs>
          <w:tab w:val="left" w:pos="1579"/>
        </w:tabs>
        <w:spacing w:before="180" w:after="0" w:line="240" w:lineRule="auto"/>
        <w:ind w:left="1245" w:leftChars="0" w:right="0" w:rightChars="0"/>
        <w:jc w:val="left"/>
        <w:rPr>
          <w:rFonts w:hint="default"/>
          <w:b w:val="0"/>
          <w:bCs w:val="0"/>
          <w:lang w:val="en-IN"/>
        </w:rPr>
      </w:pPr>
    </w:p>
    <w:p w14:paraId="6938E2B4">
      <w:pPr>
        <w:pStyle w:val="17"/>
        <w:numPr>
          <w:ilvl w:val="0"/>
          <w:numId w:val="0"/>
        </w:numPr>
        <w:tabs>
          <w:tab w:val="left" w:pos="1579"/>
        </w:tabs>
        <w:spacing w:before="180" w:after="0" w:line="240" w:lineRule="auto"/>
        <w:ind w:left="1245" w:leftChars="0" w:right="0" w:rightChars="0"/>
        <w:jc w:val="left"/>
        <w:rPr>
          <w:rFonts w:hint="default"/>
          <w:b/>
          <w:bCs/>
          <w:lang w:val="en-IN"/>
        </w:rPr>
      </w:pPr>
      <w:r>
        <w:rPr>
          <w:rFonts w:hint="default"/>
          <w:b/>
          <w:bCs/>
          <w:lang w:val="en-IN"/>
        </w:rPr>
        <w:t>3.3.5. Rate Limiting</w:t>
      </w:r>
    </w:p>
    <w:p w14:paraId="1F8E43C2">
      <w:pPr>
        <w:pStyle w:val="17"/>
        <w:numPr>
          <w:ilvl w:val="0"/>
          <w:numId w:val="0"/>
        </w:numPr>
        <w:tabs>
          <w:tab w:val="left" w:pos="1579"/>
        </w:tabs>
        <w:spacing w:before="180" w:after="0" w:line="240" w:lineRule="auto"/>
        <w:ind w:left="1245" w:leftChars="0" w:right="0" w:rightChars="0"/>
        <w:jc w:val="left"/>
        <w:rPr>
          <w:rFonts w:hint="default"/>
          <w:b w:val="0"/>
          <w:bCs w:val="0"/>
          <w:lang w:val="en-IN"/>
        </w:rPr>
      </w:pPr>
      <w:r>
        <w:rPr>
          <w:rFonts w:hint="default"/>
          <w:b w:val="0"/>
          <w:bCs w:val="0"/>
          <w:lang w:val="en-IN"/>
        </w:rPr>
        <w:t>Purpose: Prevent abuse and ensure fair usage.</w:t>
      </w:r>
    </w:p>
    <w:p w14:paraId="11AF5188">
      <w:pPr>
        <w:pStyle w:val="17"/>
        <w:numPr>
          <w:ilvl w:val="0"/>
          <w:numId w:val="0"/>
        </w:numPr>
        <w:tabs>
          <w:tab w:val="left" w:pos="1579"/>
        </w:tabs>
        <w:spacing w:before="180" w:after="0" w:line="240" w:lineRule="auto"/>
        <w:ind w:left="1245" w:leftChars="0" w:right="0" w:rightChars="0"/>
        <w:jc w:val="left"/>
        <w:rPr>
          <w:rFonts w:hint="default"/>
          <w:b w:val="0"/>
          <w:bCs w:val="0"/>
          <w:lang w:val="en-IN"/>
        </w:rPr>
      </w:pPr>
      <w:r>
        <w:rPr>
          <w:rFonts w:hint="default"/>
          <w:b w:val="0"/>
          <w:bCs w:val="0"/>
          <w:lang w:val="en-IN"/>
        </w:rPr>
        <w:t>Limit: 100 requests per minute per user.</w:t>
      </w:r>
    </w:p>
    <w:p w14:paraId="668149BA">
      <w:pPr>
        <w:pStyle w:val="17"/>
        <w:numPr>
          <w:ilvl w:val="0"/>
          <w:numId w:val="0"/>
        </w:numPr>
        <w:tabs>
          <w:tab w:val="left" w:pos="1579"/>
        </w:tabs>
        <w:spacing w:before="180" w:after="0" w:line="240" w:lineRule="auto"/>
        <w:ind w:left="1245" w:leftChars="0" w:right="0" w:rightChars="0"/>
        <w:jc w:val="left"/>
        <w:rPr>
          <w:rFonts w:hint="default"/>
          <w:b w:val="0"/>
          <w:bCs w:val="0"/>
          <w:lang w:val="en-IN"/>
        </w:rPr>
      </w:pPr>
    </w:p>
    <w:p w14:paraId="36B4C618">
      <w:pPr>
        <w:pStyle w:val="8"/>
        <w:rPr>
          <w:sz w:val="20"/>
        </w:rPr>
      </w:pPr>
    </w:p>
    <w:p w14:paraId="192A9547">
      <w:pPr>
        <w:pStyle w:val="8"/>
        <w:rPr>
          <w:sz w:val="20"/>
        </w:rPr>
      </w:pPr>
    </w:p>
    <w:p w14:paraId="33AC7979">
      <w:pPr>
        <w:pStyle w:val="8"/>
        <w:rPr>
          <w:sz w:val="20"/>
        </w:rPr>
      </w:pPr>
    </w:p>
    <w:p w14:paraId="3D672DC3">
      <w:pPr>
        <w:pStyle w:val="8"/>
        <w:rPr>
          <w:sz w:val="20"/>
        </w:rPr>
      </w:pPr>
    </w:p>
    <w:p w14:paraId="6BFC49A5">
      <w:pPr>
        <w:pStyle w:val="8"/>
        <w:spacing w:before="11"/>
        <w:rPr>
          <w:sz w:val="19"/>
        </w:rPr>
      </w:pPr>
    </w:p>
    <w:p w14:paraId="7134A5BD">
      <w:pPr>
        <w:pStyle w:val="8"/>
        <w:spacing w:before="11"/>
        <w:rPr>
          <w:sz w:val="19"/>
        </w:rPr>
      </w:pPr>
    </w:p>
    <w:p w14:paraId="702A6395">
      <w:pPr>
        <w:pStyle w:val="8"/>
        <w:spacing w:before="11"/>
        <w:rPr>
          <w:sz w:val="19"/>
        </w:rPr>
      </w:pPr>
      <w:r>
        <w:pict>
          <v:rect id="docshape123" o:spid="_x0000_s1146" o:spt="1" style="position:absolute;left:0pt;margin-left:70.55pt;margin-top:13.3pt;height:0.45pt;width:470.95pt;mso-position-horizontal-relative:page;mso-wrap-distance-bottom:0pt;mso-wrap-distance-top:0pt;z-index:-251642880;mso-width-relative:page;mso-height-relative:page;" fillcolor="#D9D9D9" filled="t" stroked="f" coordsize="21600,21600">
            <v:path/>
            <v:fill on="t" focussize="0,0"/>
            <v:stroke on="f"/>
            <v:imagedata o:title=""/>
            <o:lock v:ext="edit"/>
            <w10:wrap type="topAndBottom"/>
          </v:rect>
        </w:pict>
      </w:r>
    </w:p>
    <w:p w14:paraId="0E762ABB">
      <w:pPr>
        <w:spacing w:after="0"/>
        <w:rPr>
          <w:sz w:val="19"/>
        </w:rPr>
        <w:sectPr>
          <w:pgSz w:w="12240" w:h="15840"/>
          <w:pgMar w:top="1440" w:right="640" w:bottom="1200" w:left="90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14:paraId="71CF2E63">
      <w:pPr>
        <w:pStyle w:val="3"/>
        <w:numPr>
          <w:ilvl w:val="1"/>
          <w:numId w:val="12"/>
        </w:numPr>
        <w:tabs>
          <w:tab w:val="left" w:pos="1654"/>
        </w:tabs>
        <w:spacing w:before="40" w:after="0" w:line="240" w:lineRule="auto"/>
        <w:ind w:left="1789" w:leftChars="0" w:right="0" w:hanging="360" w:firstLineChars="0"/>
        <w:jc w:val="left"/>
      </w:pPr>
      <w:r>
        <w:t>Hardware</w:t>
      </w:r>
      <w:r>
        <w:rPr>
          <w:spacing w:val="-8"/>
        </w:rPr>
        <w:t xml:space="preserve"> </w:t>
      </w:r>
      <w:r>
        <w:rPr>
          <w:spacing w:val="-2"/>
        </w:rPr>
        <w:t>Interfaces</w:t>
      </w:r>
    </w:p>
    <w:p w14:paraId="6B7B6DD2">
      <w:pPr>
        <w:pStyle w:val="8"/>
        <w:spacing w:before="180"/>
        <w:ind w:left="1246"/>
      </w:pPr>
      <w:r>
        <w:t>Server</w:t>
      </w:r>
      <w:r>
        <w:rPr>
          <w:spacing w:val="-5"/>
        </w:rPr>
        <w:t xml:space="preserve"> </w:t>
      </w:r>
      <w:r>
        <w:rPr>
          <w:spacing w:val="-2"/>
        </w:rPr>
        <w:t>side:</w:t>
      </w:r>
    </w:p>
    <w:p w14:paraId="2C7E93A7">
      <w:pPr>
        <w:pStyle w:val="17"/>
        <w:numPr>
          <w:ilvl w:val="0"/>
          <w:numId w:val="21"/>
        </w:numPr>
        <w:tabs>
          <w:tab w:val="left" w:pos="2340"/>
          <w:tab w:val="left" w:pos="2341"/>
        </w:tabs>
        <w:spacing w:before="181" w:after="0" w:line="240" w:lineRule="auto"/>
        <w:ind w:left="2340" w:right="0" w:hanging="361"/>
        <w:jc w:val="left"/>
        <w:rPr>
          <w:sz w:val="22"/>
        </w:rPr>
      </w:pPr>
      <w:r>
        <w:rPr>
          <w:sz w:val="22"/>
        </w:rPr>
        <w:t>Operating</w:t>
      </w:r>
      <w:r>
        <w:rPr>
          <w:spacing w:val="-5"/>
          <w:sz w:val="22"/>
        </w:rPr>
        <w:t xml:space="preserve"> </w:t>
      </w:r>
      <w:r>
        <w:rPr>
          <w:sz w:val="22"/>
        </w:rPr>
        <w:t>system:</w:t>
      </w:r>
      <w:r>
        <w:rPr>
          <w:spacing w:val="-2"/>
          <w:sz w:val="22"/>
        </w:rPr>
        <w:t xml:space="preserve"> </w:t>
      </w:r>
      <w:r>
        <w:rPr>
          <w:sz w:val="22"/>
        </w:rPr>
        <w:t>Windows</w:t>
      </w:r>
      <w:r>
        <w:rPr>
          <w:spacing w:val="-3"/>
          <w:sz w:val="22"/>
        </w:rPr>
        <w:t xml:space="preserve"> </w:t>
      </w:r>
      <w:r>
        <w:rPr>
          <w:sz w:val="22"/>
        </w:rPr>
        <w:t>7</w:t>
      </w:r>
      <w:r>
        <w:rPr>
          <w:spacing w:val="-5"/>
          <w:sz w:val="22"/>
        </w:rPr>
        <w:t xml:space="preserve"> </w:t>
      </w:r>
      <w:r>
        <w:rPr>
          <w:sz w:val="22"/>
        </w:rPr>
        <w:t>or</w:t>
      </w:r>
      <w:r>
        <w:rPr>
          <w:spacing w:val="-4"/>
          <w:sz w:val="22"/>
        </w:rPr>
        <w:t xml:space="preserve"> </w:t>
      </w:r>
      <w:r>
        <w:rPr>
          <w:sz w:val="22"/>
        </w:rPr>
        <w:t>higher</w:t>
      </w:r>
      <w:r>
        <w:rPr>
          <w:spacing w:val="-5"/>
          <w:sz w:val="22"/>
        </w:rPr>
        <w:t xml:space="preserve"> </w:t>
      </w:r>
      <w:r>
        <w:rPr>
          <w:sz w:val="22"/>
        </w:rPr>
        <w:t>or</w:t>
      </w:r>
      <w:r>
        <w:rPr>
          <w:spacing w:val="-5"/>
          <w:sz w:val="22"/>
        </w:rPr>
        <w:t xml:space="preserve"> </w:t>
      </w:r>
      <w:r>
        <w:rPr>
          <w:spacing w:val="-4"/>
          <w:sz w:val="22"/>
        </w:rPr>
        <w:t>Linux</w:t>
      </w:r>
    </w:p>
    <w:p w14:paraId="6B969E98">
      <w:pPr>
        <w:pStyle w:val="17"/>
        <w:numPr>
          <w:ilvl w:val="0"/>
          <w:numId w:val="21"/>
        </w:numPr>
        <w:tabs>
          <w:tab w:val="left" w:pos="2340"/>
          <w:tab w:val="left" w:pos="2341"/>
        </w:tabs>
        <w:spacing w:before="19" w:after="0" w:line="240" w:lineRule="auto"/>
        <w:ind w:left="2340" w:right="0" w:hanging="361"/>
        <w:jc w:val="left"/>
        <w:rPr>
          <w:sz w:val="22"/>
        </w:rPr>
      </w:pPr>
      <w:r>
        <w:rPr>
          <w:sz w:val="22"/>
        </w:rPr>
        <w:t>RAM</w:t>
      </w:r>
      <w:r>
        <w:rPr>
          <w:spacing w:val="-2"/>
          <w:sz w:val="22"/>
        </w:rPr>
        <w:t xml:space="preserve"> </w:t>
      </w:r>
      <w:r>
        <w:rPr>
          <w:sz w:val="22"/>
        </w:rPr>
        <w:t>greater</w:t>
      </w:r>
      <w:r>
        <w:rPr>
          <w:spacing w:val="-3"/>
          <w:sz w:val="22"/>
        </w:rPr>
        <w:t xml:space="preserve"> </w:t>
      </w:r>
      <w:r>
        <w:rPr>
          <w:sz w:val="22"/>
        </w:rPr>
        <w:t>than</w:t>
      </w:r>
      <w:r>
        <w:rPr>
          <w:spacing w:val="-2"/>
          <w:sz w:val="22"/>
        </w:rPr>
        <w:t xml:space="preserve"> </w:t>
      </w:r>
      <w:r>
        <w:rPr>
          <w:spacing w:val="-5"/>
          <w:sz w:val="22"/>
        </w:rPr>
        <w:t>4GB</w:t>
      </w:r>
    </w:p>
    <w:p w14:paraId="029799BD">
      <w:pPr>
        <w:pStyle w:val="17"/>
        <w:numPr>
          <w:ilvl w:val="0"/>
          <w:numId w:val="21"/>
        </w:numPr>
        <w:tabs>
          <w:tab w:val="left" w:pos="2340"/>
          <w:tab w:val="left" w:pos="2341"/>
        </w:tabs>
        <w:spacing w:before="22" w:after="0" w:line="400" w:lineRule="auto"/>
        <w:ind w:left="1246" w:right="6185" w:firstLine="734"/>
        <w:jc w:val="left"/>
        <w:rPr>
          <w:sz w:val="22"/>
        </w:rPr>
      </w:pPr>
      <w:r>
        <w:rPr>
          <w:sz w:val="22"/>
        </w:rPr>
        <w:t>HDDs</w:t>
      </w:r>
      <w:r>
        <w:rPr>
          <w:spacing w:val="-13"/>
          <w:sz w:val="22"/>
        </w:rPr>
        <w:t xml:space="preserve"> </w:t>
      </w:r>
      <w:r>
        <w:rPr>
          <w:sz w:val="22"/>
        </w:rPr>
        <w:t>larger</w:t>
      </w:r>
      <w:r>
        <w:rPr>
          <w:spacing w:val="-10"/>
          <w:sz w:val="22"/>
        </w:rPr>
        <w:t xml:space="preserve"> </w:t>
      </w:r>
      <w:r>
        <w:rPr>
          <w:sz w:val="22"/>
        </w:rPr>
        <w:t>than</w:t>
      </w:r>
      <w:r>
        <w:rPr>
          <w:spacing w:val="-13"/>
          <w:sz w:val="22"/>
        </w:rPr>
        <w:t xml:space="preserve"> </w:t>
      </w:r>
      <w:r>
        <w:rPr>
          <w:sz w:val="22"/>
        </w:rPr>
        <w:t>500GB Client side:</w:t>
      </w:r>
    </w:p>
    <w:p w14:paraId="675E8174">
      <w:pPr>
        <w:pStyle w:val="17"/>
        <w:numPr>
          <w:ilvl w:val="0"/>
          <w:numId w:val="21"/>
        </w:numPr>
        <w:tabs>
          <w:tab w:val="left" w:pos="2340"/>
          <w:tab w:val="left" w:pos="2341"/>
        </w:tabs>
        <w:spacing w:before="0" w:after="0" w:line="267" w:lineRule="exact"/>
        <w:ind w:left="2340" w:right="0" w:hanging="361"/>
        <w:jc w:val="left"/>
        <w:rPr>
          <w:sz w:val="22"/>
        </w:rPr>
      </w:pPr>
      <w:r>
        <w:rPr>
          <w:sz w:val="22"/>
        </w:rPr>
        <w:t>Operating</w:t>
      </w:r>
      <w:r>
        <w:rPr>
          <w:spacing w:val="-6"/>
          <w:sz w:val="22"/>
        </w:rPr>
        <w:t xml:space="preserve"> </w:t>
      </w:r>
      <w:r>
        <w:rPr>
          <w:sz w:val="22"/>
        </w:rPr>
        <w:t>system:</w:t>
      </w:r>
      <w:r>
        <w:rPr>
          <w:spacing w:val="-3"/>
          <w:sz w:val="22"/>
        </w:rPr>
        <w:t xml:space="preserve"> </w:t>
      </w:r>
      <w:r>
        <w:rPr>
          <w:sz w:val="22"/>
        </w:rPr>
        <w:t>Windows</w:t>
      </w:r>
      <w:r>
        <w:rPr>
          <w:spacing w:val="-3"/>
          <w:sz w:val="22"/>
        </w:rPr>
        <w:t xml:space="preserve"> </w:t>
      </w:r>
      <w:r>
        <w:rPr>
          <w:sz w:val="22"/>
        </w:rPr>
        <w:t>7</w:t>
      </w:r>
      <w:r>
        <w:rPr>
          <w:spacing w:val="-4"/>
          <w:sz w:val="22"/>
        </w:rPr>
        <w:t xml:space="preserve"> </w:t>
      </w:r>
      <w:r>
        <w:rPr>
          <w:sz w:val="22"/>
        </w:rPr>
        <w:t>or</w:t>
      </w:r>
      <w:r>
        <w:rPr>
          <w:spacing w:val="-3"/>
          <w:sz w:val="22"/>
        </w:rPr>
        <w:t xml:space="preserve"> </w:t>
      </w:r>
      <w:r>
        <w:rPr>
          <w:sz w:val="22"/>
        </w:rPr>
        <w:t>higher,</w:t>
      </w:r>
      <w:r>
        <w:rPr>
          <w:spacing w:val="-5"/>
          <w:sz w:val="22"/>
        </w:rPr>
        <w:t xml:space="preserve"> </w:t>
      </w:r>
      <w:r>
        <w:rPr>
          <w:sz w:val="22"/>
        </w:rPr>
        <w:t>Linux,</w:t>
      </w:r>
      <w:r>
        <w:rPr>
          <w:spacing w:val="-5"/>
          <w:sz w:val="22"/>
        </w:rPr>
        <w:t xml:space="preserve"> </w:t>
      </w:r>
      <w:r>
        <w:rPr>
          <w:sz w:val="22"/>
        </w:rPr>
        <w:t>MAC,</w:t>
      </w:r>
      <w:r>
        <w:rPr>
          <w:spacing w:val="-3"/>
          <w:sz w:val="22"/>
        </w:rPr>
        <w:t xml:space="preserve"> </w:t>
      </w:r>
      <w:r>
        <w:rPr>
          <w:sz w:val="22"/>
        </w:rPr>
        <w:t>Android</w:t>
      </w:r>
      <w:r>
        <w:rPr>
          <w:spacing w:val="-4"/>
          <w:sz w:val="22"/>
        </w:rPr>
        <w:t xml:space="preserve"> </w:t>
      </w:r>
      <w:r>
        <w:rPr>
          <w:sz w:val="22"/>
        </w:rPr>
        <w:t>5.1</w:t>
      </w:r>
      <w:r>
        <w:rPr>
          <w:spacing w:val="-5"/>
          <w:sz w:val="22"/>
        </w:rPr>
        <w:t xml:space="preserve"> </w:t>
      </w:r>
      <w:r>
        <w:rPr>
          <w:sz w:val="22"/>
        </w:rPr>
        <w:t>or</w:t>
      </w:r>
      <w:r>
        <w:rPr>
          <w:spacing w:val="-5"/>
          <w:sz w:val="22"/>
        </w:rPr>
        <w:t xml:space="preserve"> </w:t>
      </w:r>
      <w:r>
        <w:rPr>
          <w:spacing w:val="-2"/>
          <w:sz w:val="22"/>
        </w:rPr>
        <w:t>higher</w:t>
      </w:r>
    </w:p>
    <w:p w14:paraId="6C252568">
      <w:pPr>
        <w:pStyle w:val="17"/>
        <w:numPr>
          <w:ilvl w:val="0"/>
          <w:numId w:val="21"/>
        </w:numPr>
        <w:tabs>
          <w:tab w:val="left" w:pos="2340"/>
          <w:tab w:val="left" w:pos="2341"/>
        </w:tabs>
        <w:spacing w:before="22" w:after="0" w:line="240" w:lineRule="auto"/>
        <w:ind w:left="2340" w:right="0" w:hanging="361"/>
        <w:jc w:val="left"/>
        <w:rPr>
          <w:sz w:val="22"/>
        </w:rPr>
      </w:pPr>
      <w:r>
        <w:rPr>
          <w:sz w:val="22"/>
        </w:rPr>
        <w:t>RAM</w:t>
      </w:r>
      <w:r>
        <w:rPr>
          <w:spacing w:val="-2"/>
          <w:sz w:val="22"/>
        </w:rPr>
        <w:t xml:space="preserve"> </w:t>
      </w:r>
      <w:r>
        <w:rPr>
          <w:sz w:val="22"/>
        </w:rPr>
        <w:t>greater</w:t>
      </w:r>
      <w:r>
        <w:rPr>
          <w:spacing w:val="-3"/>
          <w:sz w:val="22"/>
        </w:rPr>
        <w:t xml:space="preserve"> </w:t>
      </w:r>
      <w:r>
        <w:rPr>
          <w:sz w:val="22"/>
        </w:rPr>
        <w:t>than</w:t>
      </w:r>
      <w:r>
        <w:rPr>
          <w:spacing w:val="-2"/>
          <w:sz w:val="22"/>
        </w:rPr>
        <w:t xml:space="preserve"> </w:t>
      </w:r>
      <w:r>
        <w:rPr>
          <w:spacing w:val="-5"/>
          <w:sz w:val="22"/>
        </w:rPr>
        <w:t>4GB</w:t>
      </w:r>
    </w:p>
    <w:p w14:paraId="64BA3711">
      <w:pPr>
        <w:pStyle w:val="17"/>
        <w:numPr>
          <w:ilvl w:val="0"/>
          <w:numId w:val="21"/>
        </w:numPr>
        <w:tabs>
          <w:tab w:val="left" w:pos="2340"/>
          <w:tab w:val="left" w:pos="2341"/>
        </w:tabs>
        <w:spacing w:before="20" w:after="0" w:line="240" w:lineRule="auto"/>
        <w:ind w:left="2340" w:right="0" w:hanging="361"/>
        <w:jc w:val="left"/>
        <w:rPr>
          <w:sz w:val="22"/>
        </w:rPr>
      </w:pPr>
      <w:r>
        <w:rPr>
          <w:sz w:val="22"/>
        </w:rPr>
        <w:t>HDDs</w:t>
      </w:r>
      <w:r>
        <w:rPr>
          <w:spacing w:val="-4"/>
          <w:sz w:val="22"/>
        </w:rPr>
        <w:t xml:space="preserve"> </w:t>
      </w:r>
      <w:r>
        <w:rPr>
          <w:sz w:val="22"/>
        </w:rPr>
        <w:t>larger</w:t>
      </w:r>
      <w:r>
        <w:rPr>
          <w:spacing w:val="-1"/>
          <w:sz w:val="22"/>
        </w:rPr>
        <w:t xml:space="preserve"> </w:t>
      </w:r>
      <w:r>
        <w:rPr>
          <w:sz w:val="22"/>
        </w:rPr>
        <w:t>than</w:t>
      </w:r>
      <w:r>
        <w:rPr>
          <w:spacing w:val="-3"/>
          <w:sz w:val="22"/>
        </w:rPr>
        <w:t xml:space="preserve"> </w:t>
      </w:r>
      <w:r>
        <w:rPr>
          <w:spacing w:val="-2"/>
          <w:sz w:val="22"/>
        </w:rPr>
        <w:t>500GB</w:t>
      </w:r>
    </w:p>
    <w:p w14:paraId="6B6D406E">
      <w:pPr>
        <w:pStyle w:val="3"/>
        <w:numPr>
          <w:ilvl w:val="1"/>
          <w:numId w:val="12"/>
        </w:numPr>
        <w:tabs>
          <w:tab w:val="left" w:pos="1592"/>
        </w:tabs>
        <w:spacing w:before="180" w:after="0" w:line="240" w:lineRule="auto"/>
        <w:ind w:left="1726" w:leftChars="0" w:right="0" w:hanging="332" w:firstLineChars="0"/>
        <w:jc w:val="left"/>
      </w:pPr>
      <w:bookmarkStart w:id="15" w:name="_bookmark15"/>
      <w:bookmarkEnd w:id="15"/>
      <w:r>
        <w:t>Software</w:t>
      </w:r>
      <w:r>
        <w:rPr>
          <w:spacing w:val="-9"/>
        </w:rPr>
        <w:t xml:space="preserve"> </w:t>
      </w:r>
      <w:r>
        <w:rPr>
          <w:spacing w:val="-2"/>
        </w:rPr>
        <w:t>Interfaces</w:t>
      </w:r>
    </w:p>
    <w:p w14:paraId="08618AAB">
      <w:pPr>
        <w:pStyle w:val="8"/>
        <w:ind w:left="1223" w:leftChars="556" w:right="935" w:rightChars="425" w:firstLine="0" w:firstLineChars="0"/>
        <w:jc w:val="both"/>
      </w:pPr>
      <w:r>
        <w:t>Software Interfaces for Online Library Platform</w:t>
      </w:r>
    </w:p>
    <w:p w14:paraId="1E3CFD0A">
      <w:pPr>
        <w:pStyle w:val="8"/>
        <w:ind w:left="1223" w:leftChars="556" w:right="935" w:rightChars="425" w:firstLine="0" w:firstLineChars="0"/>
        <w:jc w:val="both"/>
      </w:pPr>
      <w:r>
        <w:t>This section outlines the primary software interfaces that the platform will integrate with to achieve its functionality.</w:t>
      </w:r>
    </w:p>
    <w:p w14:paraId="353C050A">
      <w:pPr>
        <w:pStyle w:val="8"/>
        <w:ind w:left="1223" w:leftChars="556" w:right="935" w:rightChars="425" w:firstLine="0" w:firstLineChars="0"/>
        <w:jc w:val="both"/>
      </w:pPr>
    </w:p>
    <w:p w14:paraId="0E31316A">
      <w:pPr>
        <w:pStyle w:val="8"/>
        <w:ind w:left="1223" w:leftChars="556" w:right="935" w:rightChars="425" w:firstLine="0" w:firstLineChars="0"/>
        <w:jc w:val="both"/>
        <w:rPr>
          <w:b/>
          <w:bCs/>
        </w:rPr>
      </w:pPr>
      <w:r>
        <w:rPr>
          <w:rFonts w:hint="default"/>
          <w:b/>
          <w:bCs/>
          <w:lang w:val="en-IN"/>
        </w:rPr>
        <w:t>3.4.</w:t>
      </w:r>
      <w:r>
        <w:rPr>
          <w:b/>
          <w:bCs/>
        </w:rPr>
        <w:t>1. Frontend Interface</w:t>
      </w:r>
    </w:p>
    <w:p w14:paraId="1A190E37">
      <w:pPr>
        <w:pStyle w:val="8"/>
        <w:ind w:left="1223" w:leftChars="556" w:right="935" w:rightChars="425" w:firstLine="0" w:firstLineChars="0"/>
        <w:jc w:val="both"/>
      </w:pPr>
      <w:r>
        <w:t>Type: Web and Mobile Applications</w:t>
      </w:r>
    </w:p>
    <w:p w14:paraId="55CA1853">
      <w:pPr>
        <w:pStyle w:val="8"/>
        <w:ind w:left="1223" w:leftChars="556" w:right="935" w:rightChars="425" w:firstLine="0" w:firstLineChars="0"/>
        <w:jc w:val="both"/>
      </w:pPr>
      <w:r>
        <w:t>Purpose: Provide an intuitive user interface for accessing library services.</w:t>
      </w:r>
    </w:p>
    <w:p w14:paraId="18EBA814">
      <w:pPr>
        <w:pStyle w:val="8"/>
        <w:ind w:left="1223" w:leftChars="556" w:right="935" w:rightChars="425" w:firstLine="0" w:firstLineChars="0"/>
        <w:jc w:val="both"/>
      </w:pPr>
      <w:r>
        <w:t xml:space="preserve">Technology: </w:t>
      </w:r>
    </w:p>
    <w:p w14:paraId="4741AE82">
      <w:pPr>
        <w:pStyle w:val="8"/>
        <w:ind w:left="1223" w:leftChars="556" w:right="935" w:rightChars="425" w:firstLine="0" w:firstLineChars="0"/>
        <w:jc w:val="both"/>
      </w:pPr>
      <w:r>
        <w:t>Frameworks:</w:t>
      </w:r>
      <w:r>
        <w:rPr>
          <w:rFonts w:hint="default"/>
          <w:lang w:val="en-IN"/>
        </w:rPr>
        <w:t xml:space="preserve"> Js frameworks</w:t>
      </w:r>
      <w:r>
        <w:t>.</w:t>
      </w:r>
    </w:p>
    <w:p w14:paraId="514D66C0">
      <w:pPr>
        <w:pStyle w:val="8"/>
        <w:ind w:left="1223" w:leftChars="556" w:right="935" w:rightChars="425" w:firstLine="0" w:firstLineChars="0"/>
        <w:jc w:val="both"/>
      </w:pPr>
      <w:r>
        <w:t>Communication: REST API calls to the backend.</w:t>
      </w:r>
    </w:p>
    <w:p w14:paraId="15C2FA4E">
      <w:pPr>
        <w:pStyle w:val="8"/>
        <w:ind w:left="1223" w:leftChars="556" w:right="935" w:rightChars="425" w:firstLine="0" w:firstLineChars="0"/>
        <w:jc w:val="both"/>
      </w:pPr>
      <w:r>
        <w:t>Integration: Frontend interacts with backend APIs for user authentication, book browsing, borrowing.</w:t>
      </w:r>
    </w:p>
    <w:p w14:paraId="781FC895">
      <w:pPr>
        <w:pStyle w:val="8"/>
        <w:ind w:left="1223" w:leftChars="556" w:right="935" w:rightChars="425" w:firstLine="0" w:firstLineChars="0"/>
        <w:jc w:val="both"/>
      </w:pPr>
    </w:p>
    <w:p w14:paraId="68A7FE62">
      <w:pPr>
        <w:pStyle w:val="8"/>
        <w:ind w:left="1223" w:leftChars="556" w:right="935" w:rightChars="425" w:firstLine="0" w:firstLineChars="0"/>
        <w:jc w:val="both"/>
        <w:rPr>
          <w:b/>
          <w:bCs/>
        </w:rPr>
      </w:pPr>
      <w:r>
        <w:rPr>
          <w:rFonts w:hint="default"/>
          <w:b/>
          <w:bCs/>
          <w:lang w:val="en-IN"/>
        </w:rPr>
        <w:t>3.4.</w:t>
      </w:r>
      <w:r>
        <w:rPr>
          <w:b/>
          <w:bCs/>
        </w:rPr>
        <w:t>2. Backend Interface</w:t>
      </w:r>
    </w:p>
    <w:p w14:paraId="23E3C8CE">
      <w:pPr>
        <w:pStyle w:val="8"/>
        <w:ind w:left="1223" w:leftChars="556" w:right="935" w:rightChars="425" w:firstLine="0" w:firstLineChars="0"/>
        <w:jc w:val="both"/>
      </w:pPr>
      <w:r>
        <w:t>Type: RESTful API Service</w:t>
      </w:r>
    </w:p>
    <w:p w14:paraId="1C61D7BB">
      <w:pPr>
        <w:pStyle w:val="8"/>
        <w:ind w:left="1223" w:leftChars="556" w:right="935" w:rightChars="425" w:firstLine="0" w:firstLineChars="0"/>
        <w:jc w:val="both"/>
      </w:pPr>
      <w:r>
        <w:t>Purpose: Acts as the central logic layer, managing data flow and business rules.</w:t>
      </w:r>
    </w:p>
    <w:p w14:paraId="5230D52F">
      <w:pPr>
        <w:pStyle w:val="8"/>
        <w:ind w:left="1223" w:leftChars="556" w:right="935" w:rightChars="425" w:firstLine="0" w:firstLineChars="0"/>
        <w:jc w:val="both"/>
      </w:pPr>
      <w:r>
        <w:t>Technology:  Java (Spring Boot</w:t>
      </w:r>
      <w:r>
        <w:rPr>
          <w:rFonts w:hint="default"/>
          <w:lang w:val="en-IN"/>
        </w:rPr>
        <w:t xml:space="preserve"> / Basic Servlets</w:t>
      </w:r>
      <w:r>
        <w:t>).</w:t>
      </w:r>
    </w:p>
    <w:p w14:paraId="67B6CFF9">
      <w:pPr>
        <w:pStyle w:val="8"/>
        <w:ind w:left="1223" w:leftChars="556" w:right="935" w:rightChars="425" w:firstLine="0" w:firstLineChars="0"/>
        <w:jc w:val="both"/>
      </w:pPr>
      <w:r>
        <w:t>Integration: Connects to the database, third-party services, and frontend interfaces for processing requests and responses.</w:t>
      </w:r>
    </w:p>
    <w:p w14:paraId="2CBF3794">
      <w:pPr>
        <w:pStyle w:val="8"/>
        <w:ind w:left="1223" w:leftChars="556" w:right="935" w:rightChars="425" w:firstLine="0" w:firstLineChars="0"/>
        <w:jc w:val="both"/>
      </w:pPr>
    </w:p>
    <w:p w14:paraId="0F3546C1">
      <w:pPr>
        <w:pStyle w:val="8"/>
        <w:ind w:left="1223" w:leftChars="556" w:right="935" w:rightChars="425" w:firstLine="0" w:firstLineChars="0"/>
        <w:jc w:val="both"/>
        <w:rPr>
          <w:b/>
          <w:bCs/>
        </w:rPr>
      </w:pPr>
      <w:r>
        <w:rPr>
          <w:rFonts w:hint="default"/>
          <w:b/>
          <w:bCs/>
          <w:lang w:val="en-IN"/>
        </w:rPr>
        <w:t>3.4.</w:t>
      </w:r>
      <w:r>
        <w:rPr>
          <w:b/>
          <w:bCs/>
        </w:rPr>
        <w:t>3. Database Interface</w:t>
      </w:r>
    </w:p>
    <w:p w14:paraId="49C11B6B">
      <w:pPr>
        <w:pStyle w:val="8"/>
        <w:ind w:left="1223" w:leftChars="556" w:right="935" w:rightChars="425" w:firstLine="0" w:firstLineChars="0"/>
        <w:jc w:val="both"/>
      </w:pPr>
      <w:r>
        <w:t>Type: Relational</w:t>
      </w:r>
      <w:r>
        <w:rPr>
          <w:rFonts w:hint="default"/>
          <w:lang w:val="en-IN"/>
        </w:rPr>
        <w:t xml:space="preserve"> </w:t>
      </w:r>
      <w:r>
        <w:t>Database</w:t>
      </w:r>
    </w:p>
    <w:p w14:paraId="02101893">
      <w:pPr>
        <w:pStyle w:val="8"/>
        <w:ind w:left="1223" w:leftChars="556" w:right="935" w:rightChars="425" w:firstLine="0" w:firstLineChars="0"/>
        <w:jc w:val="both"/>
      </w:pPr>
      <w:r>
        <w:t>Purpose: Store and manage data such as user profiles, book inventory, borrowing records, and payments.</w:t>
      </w:r>
    </w:p>
    <w:p w14:paraId="0F99179B">
      <w:pPr>
        <w:pStyle w:val="8"/>
        <w:ind w:left="1223" w:leftChars="556" w:right="935" w:rightChars="425" w:firstLine="0" w:firstLineChars="0"/>
        <w:jc w:val="both"/>
        <w:rPr>
          <w:rFonts w:hint="default"/>
          <w:lang w:val="en-IN"/>
        </w:rPr>
      </w:pPr>
      <w:r>
        <w:t xml:space="preserve">Technology: </w:t>
      </w:r>
      <w:r>
        <w:rPr>
          <w:rFonts w:hint="default"/>
          <w:lang w:val="en-IN"/>
        </w:rPr>
        <w:t>My</w:t>
      </w:r>
      <w:r>
        <w:t>SQ</w:t>
      </w:r>
      <w:r>
        <w:rPr>
          <w:rFonts w:hint="default"/>
          <w:lang w:val="en-IN"/>
        </w:rPr>
        <w:t>L.</w:t>
      </w:r>
    </w:p>
    <w:p w14:paraId="6773B6D0">
      <w:pPr>
        <w:pStyle w:val="8"/>
        <w:ind w:left="1223" w:leftChars="556" w:right="935" w:rightChars="425" w:firstLine="0" w:firstLineChars="0"/>
        <w:jc w:val="both"/>
      </w:pPr>
      <w:r>
        <w:t>Integration: The backend queries the database using ORM (e.g., Sequelize, SQLAlchemy) or direct SQL commands.</w:t>
      </w:r>
    </w:p>
    <w:p w14:paraId="2360896C">
      <w:pPr>
        <w:pStyle w:val="8"/>
        <w:ind w:left="1223" w:leftChars="556" w:right="935" w:rightChars="425" w:firstLine="0" w:firstLineChars="0"/>
        <w:jc w:val="both"/>
      </w:pPr>
    </w:p>
    <w:p w14:paraId="4B64C6EF">
      <w:pPr>
        <w:pStyle w:val="8"/>
        <w:ind w:left="1223" w:leftChars="556" w:right="935" w:rightChars="425" w:firstLine="0" w:firstLineChars="0"/>
        <w:jc w:val="both"/>
        <w:rPr>
          <w:b/>
          <w:bCs/>
        </w:rPr>
      </w:pPr>
      <w:r>
        <w:rPr>
          <w:rFonts w:hint="default"/>
          <w:b/>
          <w:bCs/>
          <w:lang w:val="en-IN"/>
        </w:rPr>
        <w:t>3.4.</w:t>
      </w:r>
      <w:r>
        <w:rPr>
          <w:b/>
          <w:bCs/>
        </w:rPr>
        <w:t>4. Payment Gateway Interface</w:t>
      </w:r>
    </w:p>
    <w:p w14:paraId="1F33AA11">
      <w:pPr>
        <w:pStyle w:val="8"/>
        <w:ind w:left="1223" w:leftChars="556" w:right="935" w:rightChars="425" w:firstLine="0" w:firstLineChars="0"/>
        <w:jc w:val="both"/>
      </w:pPr>
      <w:r>
        <w:t>Type: Third-Party Payment Integration</w:t>
      </w:r>
    </w:p>
    <w:p w14:paraId="7D849D9C">
      <w:pPr>
        <w:pStyle w:val="8"/>
        <w:ind w:left="1223" w:leftChars="556" w:right="935" w:rightChars="425" w:firstLine="0" w:firstLineChars="0"/>
        <w:jc w:val="both"/>
      </w:pPr>
      <w:r>
        <w:t>Purpose: Handle secure transactions for borrowing fees, deposits, or purchases.</w:t>
      </w:r>
    </w:p>
    <w:p w14:paraId="12B97D45">
      <w:pPr>
        <w:pStyle w:val="8"/>
        <w:ind w:left="1223" w:leftChars="556" w:right="935" w:rightChars="425" w:firstLine="0" w:firstLineChars="0"/>
        <w:jc w:val="both"/>
      </w:pPr>
      <w:r>
        <w:t>Examples: Stripe, PayPal, Razorpay.</w:t>
      </w:r>
    </w:p>
    <w:p w14:paraId="59D2A89B">
      <w:pPr>
        <w:pStyle w:val="8"/>
        <w:ind w:left="1223" w:leftChars="556" w:right="935" w:rightChars="425" w:firstLine="0" w:firstLineChars="0"/>
        <w:jc w:val="both"/>
      </w:pPr>
      <w:r>
        <w:t>Integration: APIs are used for payment initiation, status verification, and refund processing.</w:t>
      </w:r>
    </w:p>
    <w:p w14:paraId="35A00C6E">
      <w:pPr>
        <w:pStyle w:val="8"/>
        <w:ind w:left="1223" w:leftChars="556" w:right="935" w:rightChars="425" w:firstLine="0" w:firstLineChars="0"/>
        <w:jc w:val="both"/>
      </w:pPr>
    </w:p>
    <w:p w14:paraId="417B3077">
      <w:pPr>
        <w:pStyle w:val="8"/>
        <w:ind w:left="1223" w:leftChars="556" w:right="935" w:rightChars="425" w:firstLine="0" w:firstLineChars="0"/>
        <w:jc w:val="both"/>
      </w:pPr>
    </w:p>
    <w:p w14:paraId="146283CA">
      <w:pPr>
        <w:pStyle w:val="8"/>
        <w:ind w:left="1223" w:leftChars="556" w:right="935" w:rightChars="425" w:firstLine="0" w:firstLineChars="0"/>
        <w:jc w:val="both"/>
        <w:rPr>
          <w:b/>
          <w:bCs/>
        </w:rPr>
      </w:pPr>
      <w:r>
        <w:rPr>
          <w:rFonts w:hint="default"/>
          <w:b/>
          <w:bCs/>
          <w:lang w:val="en-IN"/>
        </w:rPr>
        <w:t>3.4.</w:t>
      </w:r>
      <w:r>
        <w:rPr>
          <w:b/>
          <w:bCs/>
        </w:rPr>
        <w:t>5. Authentication Interface</w:t>
      </w:r>
    </w:p>
    <w:p w14:paraId="6CEF64AD">
      <w:pPr>
        <w:pStyle w:val="8"/>
        <w:ind w:left="1223" w:leftChars="556" w:right="935" w:rightChars="425" w:firstLine="0" w:firstLineChars="0"/>
        <w:jc w:val="both"/>
      </w:pPr>
      <w:r>
        <w:t>Type: Security Layer</w:t>
      </w:r>
    </w:p>
    <w:p w14:paraId="29F112C2">
      <w:pPr>
        <w:pStyle w:val="8"/>
        <w:ind w:left="1223" w:leftChars="556" w:right="935" w:rightChars="425" w:firstLine="0" w:firstLineChars="0"/>
        <w:jc w:val="both"/>
      </w:pPr>
      <w:r>
        <w:t>Purpose: Ensure secure access to the platform via user authentication.</w:t>
      </w:r>
    </w:p>
    <w:p w14:paraId="712A84E9">
      <w:pPr>
        <w:pStyle w:val="8"/>
        <w:ind w:left="1223" w:leftChars="556" w:right="935" w:rightChars="425" w:firstLine="0" w:firstLineChars="0"/>
        <w:jc w:val="both"/>
      </w:pPr>
      <w:r>
        <w:t>Technology: JWT (JSON Web Tokens) or OAuth 2.0.</w:t>
      </w:r>
    </w:p>
    <w:p w14:paraId="67EA7E5B">
      <w:pPr>
        <w:pStyle w:val="8"/>
        <w:ind w:left="1223" w:leftChars="556" w:right="935" w:rightChars="425" w:firstLine="0" w:firstLineChars="0"/>
        <w:jc w:val="both"/>
      </w:pPr>
      <w:r>
        <w:t>Integration: Frontend communicates with the authentication service through API endpoints to obtain tokens for accessing secure resources.</w:t>
      </w:r>
    </w:p>
    <w:p w14:paraId="5891DE9D">
      <w:pPr>
        <w:pStyle w:val="8"/>
        <w:ind w:right="935" w:rightChars="425"/>
        <w:jc w:val="both"/>
      </w:pPr>
    </w:p>
    <w:p w14:paraId="1E4E0188">
      <w:pPr>
        <w:pStyle w:val="8"/>
        <w:ind w:left="1223" w:leftChars="556" w:right="935" w:rightChars="425" w:firstLine="0" w:firstLineChars="0"/>
        <w:jc w:val="both"/>
        <w:rPr>
          <w:b/>
          <w:bCs/>
        </w:rPr>
      </w:pPr>
      <w:r>
        <w:rPr>
          <w:rFonts w:hint="default"/>
          <w:b/>
          <w:bCs/>
          <w:lang w:val="en-IN"/>
        </w:rPr>
        <w:t>3.4.6</w:t>
      </w:r>
      <w:r>
        <w:rPr>
          <w:b/>
          <w:bCs/>
        </w:rPr>
        <w:t>. Search and Recommendation Interface</w:t>
      </w:r>
    </w:p>
    <w:p w14:paraId="0E0199BD">
      <w:pPr>
        <w:pStyle w:val="8"/>
        <w:ind w:left="1223" w:leftChars="556" w:right="935" w:rightChars="425" w:firstLine="0" w:firstLineChars="0"/>
        <w:jc w:val="both"/>
      </w:pPr>
      <w:r>
        <w:t>Type: Internal or Third-Party Service</w:t>
      </w:r>
    </w:p>
    <w:p w14:paraId="734F227F">
      <w:pPr>
        <w:pStyle w:val="8"/>
        <w:ind w:left="1223" w:leftChars="556" w:right="935" w:rightChars="425" w:firstLine="0" w:firstLineChars="0"/>
        <w:jc w:val="both"/>
      </w:pPr>
      <w:r>
        <w:t>Purpose: Provide book search functionality and personalized recommendations.</w:t>
      </w:r>
    </w:p>
    <w:p w14:paraId="232D7630">
      <w:pPr>
        <w:pStyle w:val="8"/>
        <w:ind w:left="1223" w:leftChars="556" w:right="935" w:rightChars="425" w:firstLine="0" w:firstLineChars="0"/>
        <w:jc w:val="both"/>
      </w:pPr>
      <w:r>
        <w:t>Technology: Elasticsearch for search; AI/ML models for recommendations.</w:t>
      </w:r>
    </w:p>
    <w:p w14:paraId="2FC81026">
      <w:pPr>
        <w:pStyle w:val="8"/>
        <w:ind w:left="1223" w:leftChars="556" w:right="935" w:rightChars="425" w:firstLine="0" w:firstLineChars="0"/>
        <w:jc w:val="both"/>
      </w:pPr>
      <w:r>
        <w:t>Integration: Backend interacts with search indices or recommendation engines to fetch and display results.</w:t>
      </w:r>
    </w:p>
    <w:p w14:paraId="5761AD90">
      <w:pPr>
        <w:pStyle w:val="8"/>
        <w:ind w:left="1223" w:leftChars="556" w:right="935" w:rightChars="425" w:firstLine="0" w:firstLineChars="0"/>
        <w:jc w:val="both"/>
      </w:pPr>
    </w:p>
    <w:p w14:paraId="39753533">
      <w:pPr>
        <w:pStyle w:val="8"/>
        <w:ind w:left="1223" w:leftChars="556" w:right="935" w:rightChars="425" w:firstLine="0" w:firstLineChars="0"/>
        <w:jc w:val="both"/>
        <w:rPr>
          <w:b/>
          <w:bCs/>
        </w:rPr>
      </w:pPr>
      <w:r>
        <w:rPr>
          <w:rFonts w:hint="default"/>
          <w:b/>
          <w:bCs/>
          <w:lang w:val="en-IN"/>
        </w:rPr>
        <w:t>3.4.7</w:t>
      </w:r>
      <w:r>
        <w:rPr>
          <w:b/>
          <w:bCs/>
        </w:rPr>
        <w:t>. Reporting and Analytics Interface</w:t>
      </w:r>
    </w:p>
    <w:p w14:paraId="5FAD054D">
      <w:pPr>
        <w:pStyle w:val="8"/>
        <w:ind w:left="1223" w:leftChars="556" w:right="935" w:rightChars="425" w:firstLine="0" w:firstLineChars="0"/>
        <w:jc w:val="both"/>
      </w:pPr>
      <w:r>
        <w:t>Type: Internal or External Analytics Tools</w:t>
      </w:r>
    </w:p>
    <w:p w14:paraId="314A9277">
      <w:pPr>
        <w:pStyle w:val="8"/>
        <w:ind w:left="1223" w:leftChars="556" w:right="935" w:rightChars="425" w:firstLine="0" w:firstLineChars="0"/>
        <w:jc w:val="both"/>
      </w:pPr>
      <w:r>
        <w:t>Purpose: Generate insights and reports on user behavior, borrowing trends, and inventory usage.</w:t>
      </w:r>
    </w:p>
    <w:p w14:paraId="0640620E">
      <w:pPr>
        <w:pStyle w:val="8"/>
        <w:ind w:left="1223" w:leftChars="556" w:right="935" w:rightChars="425" w:firstLine="0" w:firstLineChars="0"/>
        <w:jc w:val="both"/>
      </w:pPr>
      <w:r>
        <w:t>Examples: Google Analytics for frontend metrics, custom dashboards for backend data.</w:t>
      </w:r>
    </w:p>
    <w:p w14:paraId="3C46FFCE">
      <w:pPr>
        <w:pStyle w:val="8"/>
        <w:ind w:left="1223" w:leftChars="556" w:right="935" w:rightChars="425" w:firstLine="0" w:firstLineChars="0"/>
        <w:jc w:val="both"/>
      </w:pPr>
      <w:r>
        <w:t>Integration: Backend collects and processes data for visualization tools or analytics services.</w:t>
      </w:r>
    </w:p>
    <w:p w14:paraId="525EEE0E">
      <w:pPr>
        <w:pStyle w:val="8"/>
        <w:ind w:left="1223" w:leftChars="556" w:right="935" w:rightChars="425" w:firstLine="0" w:firstLineChars="0"/>
        <w:jc w:val="both"/>
      </w:pPr>
    </w:p>
    <w:p w14:paraId="5DAD88CB">
      <w:pPr>
        <w:pStyle w:val="8"/>
        <w:ind w:left="1223" w:leftChars="556" w:right="935" w:rightChars="425" w:firstLine="0" w:firstLineChars="0"/>
        <w:jc w:val="both"/>
        <w:rPr>
          <w:b/>
          <w:bCs/>
        </w:rPr>
      </w:pPr>
      <w:r>
        <w:rPr>
          <w:rFonts w:hint="default"/>
          <w:b/>
          <w:bCs/>
          <w:lang w:val="en-IN"/>
        </w:rPr>
        <w:t>3.4.8</w:t>
      </w:r>
      <w:r>
        <w:rPr>
          <w:b/>
          <w:bCs/>
        </w:rPr>
        <w:t>. Cloud Storage Interface</w:t>
      </w:r>
    </w:p>
    <w:p w14:paraId="7756A948">
      <w:pPr>
        <w:pStyle w:val="8"/>
        <w:ind w:left="1223" w:leftChars="556" w:right="935" w:rightChars="425" w:firstLine="0" w:firstLineChars="0"/>
        <w:jc w:val="both"/>
      </w:pPr>
      <w:r>
        <w:t>Type: Cloud-based File Storage</w:t>
      </w:r>
    </w:p>
    <w:p w14:paraId="144D89CB">
      <w:pPr>
        <w:pStyle w:val="8"/>
        <w:ind w:left="1223" w:leftChars="556" w:right="935" w:rightChars="425" w:firstLine="0" w:firstLineChars="0"/>
        <w:jc w:val="both"/>
      </w:pPr>
      <w:r>
        <w:t>Purpose: Store digital copies of books, user documents, or logs.</w:t>
      </w:r>
    </w:p>
    <w:p w14:paraId="19B95CBA">
      <w:pPr>
        <w:pStyle w:val="8"/>
        <w:ind w:left="1223" w:leftChars="556" w:right="935" w:rightChars="425" w:firstLine="0" w:firstLineChars="0"/>
        <w:jc w:val="both"/>
      </w:pPr>
      <w:r>
        <w:t>Technology: AWS S3, Google Cloud Storage, or Azure Blob Storage.</w:t>
      </w:r>
    </w:p>
    <w:p w14:paraId="36B6D8EB">
      <w:pPr>
        <w:pStyle w:val="8"/>
        <w:ind w:left="1223" w:leftChars="556" w:right="935" w:rightChars="425" w:firstLine="0" w:firstLineChars="0"/>
        <w:jc w:val="both"/>
      </w:pPr>
      <w:r>
        <w:t>Integration: APIs are used to upload, retrieve, and manage files securely.</w:t>
      </w:r>
    </w:p>
    <w:p w14:paraId="6EC4B3D7">
      <w:pPr>
        <w:pStyle w:val="8"/>
        <w:ind w:left="1223" w:leftChars="556" w:right="935" w:rightChars="425" w:firstLine="0" w:firstLineChars="0"/>
        <w:jc w:val="both"/>
      </w:pPr>
    </w:p>
    <w:p w14:paraId="4900522B">
      <w:pPr>
        <w:pStyle w:val="8"/>
        <w:ind w:left="1223" w:leftChars="556" w:right="935" w:rightChars="425" w:firstLine="0" w:firstLineChars="0"/>
        <w:jc w:val="both"/>
        <w:rPr>
          <w:b/>
          <w:bCs/>
        </w:rPr>
      </w:pPr>
      <w:r>
        <w:rPr>
          <w:rFonts w:hint="default"/>
          <w:b/>
          <w:bCs/>
          <w:lang w:val="en-IN"/>
        </w:rPr>
        <w:t>3.4.9</w:t>
      </w:r>
      <w:r>
        <w:rPr>
          <w:b/>
          <w:bCs/>
        </w:rPr>
        <w:t>. Email and Notification Interface</w:t>
      </w:r>
    </w:p>
    <w:p w14:paraId="5FBDE905">
      <w:pPr>
        <w:pStyle w:val="8"/>
        <w:ind w:left="1223" w:leftChars="556" w:right="935" w:rightChars="425" w:firstLine="0" w:firstLineChars="0"/>
        <w:jc w:val="both"/>
      </w:pPr>
      <w:r>
        <w:t>Type: Messaging Service</w:t>
      </w:r>
    </w:p>
    <w:p w14:paraId="0D6283A9">
      <w:pPr>
        <w:pStyle w:val="8"/>
        <w:ind w:left="1223" w:leftChars="556" w:right="935" w:rightChars="425" w:firstLine="0" w:firstLineChars="0"/>
        <w:jc w:val="both"/>
      </w:pPr>
      <w:r>
        <w:t>Purpose: Notify users about transactions, due dates, or promotions.</w:t>
      </w:r>
    </w:p>
    <w:p w14:paraId="4F6B60E6">
      <w:pPr>
        <w:pStyle w:val="8"/>
        <w:ind w:left="1223" w:leftChars="556" w:right="935" w:rightChars="425" w:firstLine="0" w:firstLineChars="0"/>
        <w:jc w:val="both"/>
      </w:pPr>
      <w:r>
        <w:t>Examples: Twilio for SMS, SendGrid or Amazon SES for email notifications.</w:t>
      </w:r>
    </w:p>
    <w:p w14:paraId="557BCC6B">
      <w:pPr>
        <w:pStyle w:val="8"/>
        <w:ind w:left="1223" w:leftChars="556" w:right="935" w:rightChars="425" w:firstLine="0" w:firstLineChars="0"/>
        <w:jc w:val="both"/>
      </w:pPr>
      <w:r>
        <w:t>Integration: Backend triggers notifications through these services based on user actions or events.</w:t>
      </w:r>
    </w:p>
    <w:p w14:paraId="41F422E3">
      <w:pPr>
        <w:pStyle w:val="8"/>
      </w:pPr>
    </w:p>
    <w:p w14:paraId="4CA4F4F0">
      <w:pPr>
        <w:pStyle w:val="8"/>
        <w:spacing w:before="7"/>
        <w:rPr>
          <w:sz w:val="18"/>
        </w:rPr>
      </w:pPr>
    </w:p>
    <w:p w14:paraId="26D577C3">
      <w:pPr>
        <w:pStyle w:val="8"/>
        <w:spacing w:before="7"/>
        <w:rPr>
          <w:sz w:val="18"/>
        </w:rPr>
      </w:pPr>
    </w:p>
    <w:p w14:paraId="44853C6A">
      <w:pPr>
        <w:pStyle w:val="8"/>
        <w:spacing w:before="7"/>
        <w:rPr>
          <w:sz w:val="18"/>
        </w:rPr>
      </w:pPr>
    </w:p>
    <w:p w14:paraId="1C914325">
      <w:pPr>
        <w:pStyle w:val="8"/>
        <w:spacing w:before="7"/>
        <w:rPr>
          <w:sz w:val="18"/>
        </w:rPr>
      </w:pPr>
    </w:p>
    <w:p w14:paraId="508BF7CD">
      <w:pPr>
        <w:pStyle w:val="8"/>
        <w:spacing w:before="7"/>
        <w:rPr>
          <w:sz w:val="18"/>
        </w:rPr>
      </w:pPr>
    </w:p>
    <w:p w14:paraId="58A6C53D">
      <w:pPr>
        <w:pStyle w:val="8"/>
        <w:spacing w:before="7"/>
        <w:rPr>
          <w:sz w:val="18"/>
        </w:rPr>
      </w:pPr>
    </w:p>
    <w:p w14:paraId="65AB31F6">
      <w:pPr>
        <w:pStyle w:val="8"/>
        <w:spacing w:before="7"/>
        <w:rPr>
          <w:sz w:val="18"/>
        </w:rPr>
      </w:pPr>
    </w:p>
    <w:p w14:paraId="499BE4E7">
      <w:pPr>
        <w:pStyle w:val="8"/>
        <w:spacing w:before="7"/>
        <w:rPr>
          <w:sz w:val="18"/>
        </w:rPr>
      </w:pPr>
    </w:p>
    <w:p w14:paraId="3FCED3AF">
      <w:pPr>
        <w:pStyle w:val="8"/>
        <w:spacing w:before="7"/>
        <w:rPr>
          <w:sz w:val="18"/>
        </w:rPr>
      </w:pPr>
    </w:p>
    <w:p w14:paraId="75BC0C50">
      <w:pPr>
        <w:pStyle w:val="8"/>
        <w:spacing w:before="7"/>
        <w:rPr>
          <w:sz w:val="18"/>
        </w:rPr>
      </w:pPr>
    </w:p>
    <w:p w14:paraId="04102ADA">
      <w:pPr>
        <w:pStyle w:val="8"/>
        <w:spacing w:before="7"/>
        <w:rPr>
          <w:sz w:val="18"/>
        </w:rPr>
      </w:pPr>
    </w:p>
    <w:p w14:paraId="4C53533D">
      <w:pPr>
        <w:pStyle w:val="8"/>
        <w:spacing w:before="7"/>
        <w:rPr>
          <w:sz w:val="18"/>
        </w:rPr>
      </w:pPr>
    </w:p>
    <w:p w14:paraId="11BF84F1">
      <w:pPr>
        <w:pStyle w:val="8"/>
        <w:spacing w:before="7"/>
        <w:rPr>
          <w:sz w:val="18"/>
        </w:rPr>
      </w:pPr>
    </w:p>
    <w:p w14:paraId="2393AB75">
      <w:pPr>
        <w:pStyle w:val="8"/>
        <w:spacing w:before="7"/>
        <w:rPr>
          <w:sz w:val="18"/>
        </w:rPr>
      </w:pPr>
    </w:p>
    <w:p w14:paraId="3255F8C1">
      <w:pPr>
        <w:pStyle w:val="8"/>
        <w:spacing w:before="7"/>
        <w:rPr>
          <w:sz w:val="18"/>
        </w:rPr>
      </w:pPr>
    </w:p>
    <w:p w14:paraId="34D643B5">
      <w:pPr>
        <w:pStyle w:val="8"/>
        <w:spacing w:before="7"/>
        <w:rPr>
          <w:sz w:val="18"/>
        </w:rPr>
        <w:sectPr>
          <w:pgSz w:w="12240" w:h="15840"/>
          <w:pgMar w:top="1440" w:right="640" w:bottom="1200" w:left="90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r>
        <w:pict>
          <v:rect id="docshape124" o:spid="_x0000_s1147" o:spt="1" style="position:absolute;left:0pt;margin-left:70.55pt;margin-top:12.5pt;height:0.45pt;width:470.95pt;mso-position-horizontal-relative:page;mso-wrap-distance-bottom:0pt;mso-wrap-distance-top:0pt;z-index:-251641856;mso-width-relative:page;mso-height-relative:page;" fillcolor="#D9D9D9" filled="t" stroked="f" coordsize="21600,21600">
            <v:path/>
            <v:fill on="t" focussize="0,0"/>
            <v:stroke on="f"/>
            <v:imagedata o:title=""/>
            <o:lock v:ext="edit"/>
            <w10:wrap type="topAndBottom"/>
          </v:rect>
        </w:pict>
      </w:r>
    </w:p>
    <w:p w14:paraId="4D23AAAE">
      <w:pPr>
        <w:pStyle w:val="3"/>
        <w:numPr>
          <w:ilvl w:val="0"/>
          <w:numId w:val="12"/>
        </w:numPr>
        <w:tabs>
          <w:tab w:val="left" w:pos="747"/>
        </w:tabs>
        <w:spacing w:before="40" w:after="0" w:line="240" w:lineRule="auto"/>
        <w:ind w:left="746" w:right="0" w:hanging="221"/>
        <w:jc w:val="left"/>
      </w:pPr>
      <w:bookmarkStart w:id="16" w:name="_bookmark17"/>
      <w:bookmarkEnd w:id="16"/>
      <w:r>
        <w:t>System</w:t>
      </w:r>
      <w:r>
        <w:rPr>
          <w:spacing w:val="-5"/>
        </w:rPr>
        <w:t xml:space="preserve"> </w:t>
      </w:r>
      <w:r>
        <w:rPr>
          <w:spacing w:val="-2"/>
        </w:rPr>
        <w:t>Features</w:t>
      </w:r>
    </w:p>
    <w:p w14:paraId="0830E7BE">
      <w:pPr>
        <w:pStyle w:val="8"/>
        <w:spacing w:before="7"/>
        <w:rPr>
          <w:b/>
          <w:sz w:val="24"/>
        </w:rPr>
      </w:pPr>
    </w:p>
    <w:p w14:paraId="32F91707">
      <w:pPr>
        <w:pStyle w:val="8"/>
        <w:spacing w:before="1"/>
        <w:ind w:left="540"/>
      </w:pPr>
      <w:r>
        <w:t>This</w:t>
      </w:r>
      <w:r>
        <w:rPr>
          <w:spacing w:val="-6"/>
        </w:rPr>
        <w:t xml:space="preserve"> </w:t>
      </w:r>
      <w:r>
        <w:t>section</w:t>
      </w:r>
      <w:r>
        <w:rPr>
          <w:spacing w:val="-4"/>
        </w:rPr>
        <w:t xml:space="preserve"> </w:t>
      </w:r>
      <w:r>
        <w:t>shows</w:t>
      </w:r>
      <w:r>
        <w:rPr>
          <w:spacing w:val="-3"/>
        </w:rPr>
        <w:t xml:space="preserve"> </w:t>
      </w:r>
      <w:r>
        <w:t>the</w:t>
      </w:r>
      <w:r>
        <w:rPr>
          <w:spacing w:val="-5"/>
        </w:rPr>
        <w:t xml:space="preserve"> </w:t>
      </w:r>
      <w:r>
        <w:t>features,</w:t>
      </w:r>
      <w:r>
        <w:rPr>
          <w:spacing w:val="-3"/>
        </w:rPr>
        <w:t xml:space="preserve"> </w:t>
      </w:r>
      <w:r>
        <w:t>priorities,</w:t>
      </w:r>
      <w:r>
        <w:rPr>
          <w:spacing w:val="-5"/>
        </w:rPr>
        <w:t xml:space="preserve"> </w:t>
      </w:r>
      <w:r>
        <w:t>requirements,</w:t>
      </w:r>
      <w:r>
        <w:rPr>
          <w:spacing w:val="-2"/>
        </w:rPr>
        <w:t xml:space="preserve"> </w:t>
      </w:r>
      <w:r>
        <w:t>and</w:t>
      </w:r>
      <w:r>
        <w:rPr>
          <w:spacing w:val="-4"/>
        </w:rPr>
        <w:t xml:space="preserve"> </w:t>
      </w:r>
      <w:r>
        <w:t>a</w:t>
      </w:r>
      <w:r>
        <w:rPr>
          <w:spacing w:val="-3"/>
        </w:rPr>
        <w:t xml:space="preserve"> </w:t>
      </w:r>
      <w:r>
        <w:t>few</w:t>
      </w:r>
      <w:r>
        <w:rPr>
          <w:spacing w:val="-5"/>
        </w:rPr>
        <w:t xml:space="preserve"> </w:t>
      </w:r>
      <w:r>
        <w:t>other</w:t>
      </w:r>
      <w:r>
        <w:rPr>
          <w:spacing w:val="-5"/>
        </w:rPr>
        <w:t xml:space="preserve"> </w:t>
      </w:r>
      <w:r>
        <w:rPr>
          <w:spacing w:val="-2"/>
        </w:rPr>
        <w:t>things.</w:t>
      </w:r>
    </w:p>
    <w:p w14:paraId="09C62FC7">
      <w:pPr>
        <w:pStyle w:val="8"/>
        <w:rPr>
          <w:sz w:val="23"/>
        </w:rPr>
      </w:pPr>
    </w:p>
    <w:p w14:paraId="51E171B5">
      <w:pPr>
        <w:pStyle w:val="3"/>
        <w:numPr>
          <w:ilvl w:val="1"/>
          <w:numId w:val="12"/>
        </w:numPr>
        <w:tabs>
          <w:tab w:val="left" w:pos="875"/>
        </w:tabs>
        <w:spacing w:before="0" w:after="0" w:line="240" w:lineRule="auto"/>
        <w:ind w:left="1009" w:leftChars="0" w:right="0" w:hanging="333" w:firstLineChars="0"/>
        <w:jc w:val="left"/>
      </w:pPr>
      <w:bookmarkStart w:id="17" w:name="_bookmark18"/>
      <w:bookmarkEnd w:id="17"/>
      <w:r>
        <w:rPr>
          <w:u w:val="single"/>
        </w:rPr>
        <w:t>System</w:t>
      </w:r>
      <w:r>
        <w:rPr>
          <w:spacing w:val="-5"/>
          <w:u w:val="single"/>
        </w:rPr>
        <w:t xml:space="preserve"> </w:t>
      </w:r>
      <w:r>
        <w:rPr>
          <w:spacing w:val="-2"/>
          <w:u w:val="single"/>
        </w:rPr>
        <w:t>Login</w:t>
      </w:r>
    </w:p>
    <w:p w14:paraId="099EBDCD">
      <w:pPr>
        <w:pStyle w:val="8"/>
        <w:spacing w:before="2"/>
        <w:rPr>
          <w:b/>
          <w:sz w:val="10"/>
        </w:rPr>
      </w:pPr>
    </w:p>
    <w:p w14:paraId="2E8C8622">
      <w:pPr>
        <w:pStyle w:val="3"/>
        <w:numPr>
          <w:ilvl w:val="2"/>
          <w:numId w:val="12"/>
        </w:numPr>
        <w:tabs>
          <w:tab w:val="left" w:pos="1044"/>
        </w:tabs>
        <w:spacing w:before="56" w:after="0" w:line="240" w:lineRule="auto"/>
        <w:ind w:left="1043" w:right="0" w:hanging="504"/>
        <w:jc w:val="left"/>
      </w:pPr>
      <w:bookmarkStart w:id="18" w:name="_bookmark19"/>
      <w:bookmarkEnd w:id="18"/>
      <w:r>
        <w:t>Description</w:t>
      </w:r>
      <w:r>
        <w:rPr>
          <w:spacing w:val="-6"/>
        </w:rPr>
        <w:t xml:space="preserve"> </w:t>
      </w:r>
      <w:r>
        <w:t>and</w:t>
      </w:r>
      <w:r>
        <w:rPr>
          <w:spacing w:val="-6"/>
        </w:rPr>
        <w:t xml:space="preserve"> </w:t>
      </w:r>
      <w:r>
        <w:rPr>
          <w:spacing w:val="-2"/>
        </w:rPr>
        <w:t>Priority</w:t>
      </w:r>
    </w:p>
    <w:p w14:paraId="6250A8D8">
      <w:pPr>
        <w:pStyle w:val="8"/>
        <w:spacing w:before="180"/>
        <w:ind w:left="1260"/>
      </w:pPr>
      <w:r>
        <w:t>Here,</w:t>
      </w:r>
      <w:r>
        <w:rPr>
          <w:spacing w:val="-5"/>
        </w:rPr>
        <w:t xml:space="preserve"> </w:t>
      </w:r>
      <w:r>
        <w:t>the</w:t>
      </w:r>
      <w:r>
        <w:rPr>
          <w:spacing w:val="-3"/>
        </w:rPr>
        <w:t xml:space="preserve"> </w:t>
      </w:r>
      <w:r>
        <w:t>user's</w:t>
      </w:r>
      <w:r>
        <w:rPr>
          <w:spacing w:val="-6"/>
        </w:rPr>
        <w:t xml:space="preserve"> </w:t>
      </w:r>
      <w:r>
        <w:t>entered</w:t>
      </w:r>
      <w:r>
        <w:rPr>
          <w:spacing w:val="-4"/>
        </w:rPr>
        <w:t xml:space="preserve"> </w:t>
      </w:r>
      <w:r>
        <w:t>username</w:t>
      </w:r>
      <w:r>
        <w:rPr>
          <w:spacing w:val="-2"/>
        </w:rPr>
        <w:t xml:space="preserve"> </w:t>
      </w:r>
      <w:r>
        <w:t>and</w:t>
      </w:r>
      <w:r>
        <w:rPr>
          <w:spacing w:val="-5"/>
        </w:rPr>
        <w:t xml:space="preserve"> </w:t>
      </w:r>
      <w:r>
        <w:t>password</w:t>
      </w:r>
      <w:r>
        <w:rPr>
          <w:spacing w:val="-4"/>
        </w:rPr>
        <w:t xml:space="preserve"> </w:t>
      </w:r>
      <w:r>
        <w:t>have</w:t>
      </w:r>
      <w:r>
        <w:rPr>
          <w:spacing w:val="-3"/>
        </w:rPr>
        <w:t xml:space="preserve"> </w:t>
      </w:r>
      <w:r>
        <w:t>been</w:t>
      </w:r>
      <w:r>
        <w:rPr>
          <w:spacing w:val="-4"/>
        </w:rPr>
        <w:t xml:space="preserve"> </w:t>
      </w:r>
      <w:r>
        <w:rPr>
          <w:spacing w:val="-2"/>
        </w:rPr>
        <w:t>authenticated.</w:t>
      </w:r>
    </w:p>
    <w:p w14:paraId="1ABC49B6">
      <w:pPr>
        <w:pStyle w:val="3"/>
        <w:spacing w:before="180"/>
        <w:ind w:left="1260" w:firstLine="0"/>
      </w:pPr>
      <w:r>
        <w:t>Priority</w:t>
      </w:r>
      <w:r>
        <w:rPr>
          <w:spacing w:val="-4"/>
        </w:rPr>
        <w:t xml:space="preserve"> </w:t>
      </w:r>
      <w:r>
        <w:t>level:</w:t>
      </w:r>
      <w:r>
        <w:rPr>
          <w:spacing w:val="-6"/>
        </w:rPr>
        <w:t xml:space="preserve"> </w:t>
      </w:r>
      <w:r>
        <w:t>Very</w:t>
      </w:r>
      <w:r>
        <w:rPr>
          <w:spacing w:val="-5"/>
        </w:rPr>
        <w:t xml:space="preserve"> </w:t>
      </w:r>
      <w:r>
        <w:rPr>
          <w:spacing w:val="-4"/>
        </w:rPr>
        <w:t>high</w:t>
      </w:r>
    </w:p>
    <w:p w14:paraId="09B8B41E">
      <w:pPr>
        <w:pStyle w:val="3"/>
        <w:numPr>
          <w:ilvl w:val="2"/>
          <w:numId w:val="12"/>
        </w:numPr>
        <w:tabs>
          <w:tab w:val="left" w:pos="1245"/>
          <w:tab w:val="left" w:pos="1246"/>
        </w:tabs>
        <w:spacing w:before="181" w:after="0" w:line="240" w:lineRule="auto"/>
        <w:ind w:left="1246" w:right="0" w:hanging="720"/>
        <w:jc w:val="left"/>
      </w:pPr>
      <w:bookmarkStart w:id="19" w:name="_bookmark20"/>
      <w:bookmarkEnd w:id="19"/>
      <w:r>
        <w:rPr>
          <w:spacing w:val="-2"/>
        </w:rPr>
        <w:t>Stimulus/Response</w:t>
      </w:r>
      <w:r>
        <w:rPr>
          <w:spacing w:val="17"/>
        </w:rPr>
        <w:t xml:space="preserve"> </w:t>
      </w:r>
      <w:r>
        <w:rPr>
          <w:spacing w:val="-2"/>
        </w:rPr>
        <w:t>Sequences</w:t>
      </w:r>
    </w:p>
    <w:p w14:paraId="5898656F">
      <w:pPr>
        <w:pStyle w:val="8"/>
        <w:spacing w:before="181"/>
        <w:ind w:left="1620"/>
      </w:pPr>
      <w:r>
        <w:t>5.</w:t>
      </w:r>
      <w:r>
        <w:rPr>
          <w:spacing w:val="43"/>
        </w:rPr>
        <w:t xml:space="preserve">  </w:t>
      </w:r>
      <w:r>
        <w:t>The user</w:t>
      </w:r>
      <w:r>
        <w:rPr>
          <w:spacing w:val="-4"/>
        </w:rPr>
        <w:t xml:space="preserve"> </w:t>
      </w:r>
      <w:r>
        <w:t>runs</w:t>
      </w:r>
      <w:r>
        <w:rPr>
          <w:spacing w:val="-1"/>
        </w:rPr>
        <w:t xml:space="preserve"> </w:t>
      </w:r>
      <w:r>
        <w:t>the</w:t>
      </w:r>
      <w:r>
        <w:rPr>
          <w:spacing w:val="-3"/>
        </w:rPr>
        <w:t xml:space="preserve"> </w:t>
      </w:r>
      <w:r>
        <w:rPr>
          <w:spacing w:val="-2"/>
        </w:rPr>
        <w:t>system.</w:t>
      </w:r>
    </w:p>
    <w:p w14:paraId="332081B7">
      <w:pPr>
        <w:pStyle w:val="8"/>
        <w:spacing w:before="19"/>
        <w:ind w:left="1620"/>
      </w:pPr>
      <w:r>
        <w:t>6.</w:t>
      </w:r>
      <w:r>
        <w:rPr>
          <w:spacing w:val="40"/>
        </w:rPr>
        <w:t xml:space="preserve">  </w:t>
      </w:r>
      <w:r>
        <w:t>The</w:t>
      </w:r>
      <w:r>
        <w:rPr>
          <w:spacing w:val="-2"/>
        </w:rPr>
        <w:t xml:space="preserve"> </w:t>
      </w:r>
      <w:r>
        <w:t>system</w:t>
      </w:r>
      <w:r>
        <w:rPr>
          <w:spacing w:val="-2"/>
        </w:rPr>
        <w:t xml:space="preserve"> </w:t>
      </w:r>
      <w:r>
        <w:t>displays</w:t>
      </w:r>
      <w:r>
        <w:rPr>
          <w:spacing w:val="-3"/>
        </w:rPr>
        <w:t xml:space="preserve"> </w:t>
      </w:r>
      <w:r>
        <w:t>the</w:t>
      </w:r>
      <w:r>
        <w:rPr>
          <w:spacing w:val="-2"/>
        </w:rPr>
        <w:t xml:space="preserve"> </w:t>
      </w:r>
      <w:r>
        <w:t>login</w:t>
      </w:r>
      <w:r>
        <w:rPr>
          <w:spacing w:val="-3"/>
        </w:rPr>
        <w:t xml:space="preserve"> </w:t>
      </w:r>
      <w:r>
        <w:rPr>
          <w:spacing w:val="-4"/>
        </w:rPr>
        <w:t>page.</w:t>
      </w:r>
    </w:p>
    <w:p w14:paraId="2C378A4D">
      <w:pPr>
        <w:pStyle w:val="8"/>
        <w:spacing w:before="22"/>
        <w:ind w:left="1620"/>
      </w:pPr>
      <w:r>
        <w:t>7.</w:t>
      </w:r>
      <w:r>
        <w:rPr>
          <w:spacing w:val="42"/>
        </w:rPr>
        <w:t xml:space="preserve">  </w:t>
      </w:r>
      <w:r>
        <w:t>The</w:t>
      </w:r>
      <w:r>
        <w:rPr>
          <w:spacing w:val="-2"/>
        </w:rPr>
        <w:t xml:space="preserve"> </w:t>
      </w:r>
      <w:r>
        <w:t>user</w:t>
      </w:r>
      <w:r>
        <w:rPr>
          <w:spacing w:val="-5"/>
        </w:rPr>
        <w:t xml:space="preserve"> </w:t>
      </w:r>
      <w:r>
        <w:t>inputs</w:t>
      </w:r>
      <w:r>
        <w:rPr>
          <w:spacing w:val="-1"/>
        </w:rPr>
        <w:t xml:space="preserve"> </w:t>
      </w:r>
      <w:r>
        <w:t>their</w:t>
      </w:r>
      <w:r>
        <w:rPr>
          <w:spacing w:val="-2"/>
        </w:rPr>
        <w:t xml:space="preserve"> </w:t>
      </w:r>
      <w:r>
        <w:t>username</w:t>
      </w:r>
      <w:r>
        <w:rPr>
          <w:spacing w:val="-3"/>
        </w:rPr>
        <w:t xml:space="preserve"> </w:t>
      </w:r>
      <w:r>
        <w:t>and</w:t>
      </w:r>
      <w:r>
        <w:rPr>
          <w:spacing w:val="-3"/>
        </w:rPr>
        <w:t xml:space="preserve"> </w:t>
      </w:r>
      <w:r>
        <w:t>password</w:t>
      </w:r>
      <w:r>
        <w:rPr>
          <w:spacing w:val="-1"/>
        </w:rPr>
        <w:t xml:space="preserve"> </w:t>
      </w:r>
      <w:r>
        <w:t>and</w:t>
      </w:r>
      <w:r>
        <w:rPr>
          <w:spacing w:val="-3"/>
        </w:rPr>
        <w:t xml:space="preserve"> </w:t>
      </w:r>
      <w:r>
        <w:t>clicks</w:t>
      </w:r>
      <w:r>
        <w:rPr>
          <w:spacing w:val="-1"/>
        </w:rPr>
        <w:t xml:space="preserve"> </w:t>
      </w:r>
      <w:r>
        <w:t>on</w:t>
      </w:r>
      <w:r>
        <w:rPr>
          <w:spacing w:val="-6"/>
        </w:rPr>
        <w:t xml:space="preserve"> </w:t>
      </w:r>
      <w:r>
        <w:t>the</w:t>
      </w:r>
      <w:r>
        <w:rPr>
          <w:spacing w:val="-3"/>
        </w:rPr>
        <w:t xml:space="preserve"> </w:t>
      </w:r>
      <w:r>
        <w:t>“login”</w:t>
      </w:r>
      <w:r>
        <w:rPr>
          <w:spacing w:val="-1"/>
        </w:rPr>
        <w:t xml:space="preserve"> </w:t>
      </w:r>
      <w:r>
        <w:rPr>
          <w:spacing w:val="-2"/>
        </w:rPr>
        <w:t>button.</w:t>
      </w:r>
    </w:p>
    <w:p w14:paraId="6A321ABF">
      <w:pPr>
        <w:pStyle w:val="8"/>
        <w:spacing w:before="19"/>
        <w:ind w:left="1620"/>
      </w:pPr>
      <w:r>
        <w:t>8.</w:t>
      </w:r>
      <w:r>
        <w:rPr>
          <w:spacing w:val="40"/>
        </w:rPr>
        <w:t xml:space="preserve">  </w:t>
      </w:r>
      <w:r>
        <w:t>The</w:t>
      </w:r>
      <w:r>
        <w:rPr>
          <w:spacing w:val="-2"/>
        </w:rPr>
        <w:t xml:space="preserve"> </w:t>
      </w:r>
      <w:r>
        <w:t>system</w:t>
      </w:r>
      <w:r>
        <w:rPr>
          <w:spacing w:val="-2"/>
        </w:rPr>
        <w:t xml:space="preserve"> </w:t>
      </w:r>
      <w:r>
        <w:t>authenticates</w:t>
      </w:r>
      <w:r>
        <w:rPr>
          <w:spacing w:val="-3"/>
        </w:rPr>
        <w:t xml:space="preserve"> </w:t>
      </w:r>
      <w:r>
        <w:t>the</w:t>
      </w:r>
      <w:r>
        <w:rPr>
          <w:spacing w:val="-2"/>
        </w:rPr>
        <w:t xml:space="preserve"> </w:t>
      </w:r>
      <w:r>
        <w:t>user’s</w:t>
      </w:r>
      <w:r>
        <w:rPr>
          <w:spacing w:val="-4"/>
        </w:rPr>
        <w:t xml:space="preserve"> </w:t>
      </w:r>
      <w:r>
        <w:rPr>
          <w:spacing w:val="-2"/>
        </w:rPr>
        <w:t>validity.</w:t>
      </w:r>
    </w:p>
    <w:p w14:paraId="06AF54B7">
      <w:pPr>
        <w:pStyle w:val="3"/>
        <w:numPr>
          <w:ilvl w:val="2"/>
          <w:numId w:val="22"/>
        </w:numPr>
        <w:tabs>
          <w:tab w:val="left" w:pos="1031"/>
        </w:tabs>
        <w:spacing w:before="181" w:after="0" w:line="240" w:lineRule="auto"/>
        <w:ind w:left="1030" w:right="0" w:hanging="505"/>
        <w:jc w:val="left"/>
      </w:pPr>
      <w:bookmarkStart w:id="20" w:name="_bookmark21"/>
      <w:bookmarkEnd w:id="20"/>
      <w:r>
        <w:t>Functional</w:t>
      </w:r>
      <w:r>
        <w:rPr>
          <w:spacing w:val="-10"/>
        </w:rPr>
        <w:t xml:space="preserve"> </w:t>
      </w:r>
      <w:r>
        <w:rPr>
          <w:spacing w:val="-2"/>
        </w:rPr>
        <w:t>Requirements</w:t>
      </w:r>
    </w:p>
    <w:p w14:paraId="1066DEF7">
      <w:pPr>
        <w:pStyle w:val="17"/>
        <w:numPr>
          <w:ilvl w:val="3"/>
          <w:numId w:val="22"/>
        </w:numPr>
        <w:tabs>
          <w:tab w:val="left" w:pos="1980"/>
          <w:tab w:val="left" w:pos="1981"/>
        </w:tabs>
        <w:spacing w:before="180" w:after="0" w:line="240" w:lineRule="auto"/>
        <w:ind w:left="1980" w:right="0" w:hanging="361"/>
        <w:jc w:val="left"/>
        <w:rPr>
          <w:sz w:val="22"/>
        </w:rPr>
      </w:pPr>
      <w:r>
        <w:rPr>
          <w:sz w:val="22"/>
        </w:rPr>
        <w:t>The</w:t>
      </w:r>
      <w:r>
        <w:rPr>
          <w:spacing w:val="-5"/>
          <w:sz w:val="22"/>
        </w:rPr>
        <w:t xml:space="preserve"> </w:t>
      </w:r>
      <w:r>
        <w:rPr>
          <w:sz w:val="22"/>
        </w:rPr>
        <w:t>system</w:t>
      </w:r>
      <w:r>
        <w:rPr>
          <w:spacing w:val="-1"/>
          <w:sz w:val="22"/>
        </w:rPr>
        <w:t xml:space="preserve"> </w:t>
      </w:r>
      <w:r>
        <w:rPr>
          <w:sz w:val="22"/>
        </w:rPr>
        <w:t>should</w:t>
      </w:r>
      <w:r>
        <w:rPr>
          <w:spacing w:val="-5"/>
          <w:sz w:val="22"/>
        </w:rPr>
        <w:t xml:space="preserve"> </w:t>
      </w:r>
      <w:r>
        <w:rPr>
          <w:sz w:val="22"/>
        </w:rPr>
        <w:t>only</w:t>
      </w:r>
      <w:r>
        <w:rPr>
          <w:spacing w:val="-1"/>
          <w:sz w:val="22"/>
        </w:rPr>
        <w:t xml:space="preserve"> </w:t>
      </w:r>
      <w:r>
        <w:rPr>
          <w:sz w:val="22"/>
        </w:rPr>
        <w:t>allow</w:t>
      </w:r>
      <w:r>
        <w:rPr>
          <w:spacing w:val="-1"/>
          <w:sz w:val="22"/>
        </w:rPr>
        <w:t xml:space="preserve"> </w:t>
      </w:r>
      <w:r>
        <w:rPr>
          <w:sz w:val="22"/>
        </w:rPr>
        <w:t>users</w:t>
      </w:r>
      <w:r>
        <w:rPr>
          <w:spacing w:val="-4"/>
          <w:sz w:val="22"/>
        </w:rPr>
        <w:t xml:space="preserve"> </w:t>
      </w:r>
      <w:r>
        <w:rPr>
          <w:sz w:val="22"/>
        </w:rPr>
        <w:t>with</w:t>
      </w:r>
      <w:r>
        <w:rPr>
          <w:spacing w:val="-5"/>
          <w:sz w:val="22"/>
        </w:rPr>
        <w:t xml:space="preserve"> </w:t>
      </w:r>
      <w:r>
        <w:rPr>
          <w:sz w:val="22"/>
        </w:rPr>
        <w:t>valid</w:t>
      </w:r>
      <w:r>
        <w:rPr>
          <w:spacing w:val="-3"/>
          <w:sz w:val="22"/>
        </w:rPr>
        <w:t xml:space="preserve"> </w:t>
      </w:r>
      <w:r>
        <w:rPr>
          <w:sz w:val="22"/>
        </w:rPr>
        <w:t>IDs</w:t>
      </w:r>
      <w:r>
        <w:rPr>
          <w:spacing w:val="-5"/>
          <w:sz w:val="22"/>
        </w:rPr>
        <w:t xml:space="preserve"> </w:t>
      </w:r>
      <w:r>
        <w:rPr>
          <w:sz w:val="22"/>
        </w:rPr>
        <w:t>and</w:t>
      </w:r>
      <w:r>
        <w:rPr>
          <w:spacing w:val="-3"/>
          <w:sz w:val="22"/>
        </w:rPr>
        <w:t xml:space="preserve"> </w:t>
      </w:r>
      <w:r>
        <w:rPr>
          <w:sz w:val="22"/>
        </w:rPr>
        <w:t>passwords</w:t>
      </w:r>
      <w:r>
        <w:rPr>
          <w:spacing w:val="-2"/>
          <w:sz w:val="22"/>
        </w:rPr>
        <w:t xml:space="preserve"> </w:t>
      </w:r>
      <w:r>
        <w:rPr>
          <w:sz w:val="22"/>
        </w:rPr>
        <w:t>to</w:t>
      </w:r>
      <w:r>
        <w:rPr>
          <w:spacing w:val="-3"/>
          <w:sz w:val="22"/>
        </w:rPr>
        <w:t xml:space="preserve"> </w:t>
      </w:r>
      <w:r>
        <w:rPr>
          <w:sz w:val="22"/>
        </w:rPr>
        <w:t>enter</w:t>
      </w:r>
      <w:r>
        <w:rPr>
          <w:spacing w:val="-4"/>
          <w:sz w:val="22"/>
        </w:rPr>
        <w:t xml:space="preserve"> </w:t>
      </w:r>
      <w:r>
        <w:rPr>
          <w:sz w:val="22"/>
        </w:rPr>
        <w:t>the</w:t>
      </w:r>
      <w:r>
        <w:rPr>
          <w:spacing w:val="-2"/>
          <w:sz w:val="22"/>
        </w:rPr>
        <w:t xml:space="preserve"> system.</w:t>
      </w:r>
    </w:p>
    <w:p w14:paraId="39D998FF">
      <w:pPr>
        <w:pStyle w:val="17"/>
        <w:numPr>
          <w:ilvl w:val="3"/>
          <w:numId w:val="22"/>
        </w:numPr>
        <w:tabs>
          <w:tab w:val="left" w:pos="1980"/>
          <w:tab w:val="left" w:pos="1981"/>
        </w:tabs>
        <w:spacing w:before="179" w:after="0" w:line="240" w:lineRule="auto"/>
        <w:ind w:left="1980" w:right="1040" w:hanging="360"/>
        <w:jc w:val="left"/>
        <w:rPr>
          <w:sz w:val="22"/>
        </w:rPr>
      </w:pPr>
      <w:r>
        <w:rPr>
          <w:sz w:val="22"/>
        </w:rPr>
        <w:t>The</w:t>
      </w:r>
      <w:r>
        <w:rPr>
          <w:spacing w:val="-3"/>
          <w:sz w:val="22"/>
        </w:rPr>
        <w:t xml:space="preserve"> </w:t>
      </w:r>
      <w:r>
        <w:rPr>
          <w:sz w:val="22"/>
        </w:rPr>
        <w:t>system</w:t>
      </w:r>
      <w:r>
        <w:rPr>
          <w:spacing w:val="-2"/>
          <w:sz w:val="22"/>
        </w:rPr>
        <w:t xml:space="preserve"> </w:t>
      </w:r>
      <w:r>
        <w:rPr>
          <w:sz w:val="22"/>
        </w:rPr>
        <w:t>should</w:t>
      </w:r>
      <w:r>
        <w:rPr>
          <w:spacing w:val="-4"/>
          <w:sz w:val="22"/>
        </w:rPr>
        <w:t xml:space="preserve"> </w:t>
      </w:r>
      <w:r>
        <w:rPr>
          <w:sz w:val="22"/>
        </w:rPr>
        <w:t>perform</w:t>
      </w:r>
      <w:r>
        <w:rPr>
          <w:spacing w:val="-5"/>
          <w:sz w:val="22"/>
        </w:rPr>
        <w:t xml:space="preserve"> </w:t>
      </w:r>
      <w:r>
        <w:rPr>
          <w:sz w:val="22"/>
        </w:rPr>
        <w:t>an</w:t>
      </w:r>
      <w:r>
        <w:rPr>
          <w:spacing w:val="-3"/>
          <w:sz w:val="22"/>
        </w:rPr>
        <w:t xml:space="preserve"> </w:t>
      </w:r>
      <w:r>
        <w:rPr>
          <w:sz w:val="22"/>
        </w:rPr>
        <w:t>authorization</w:t>
      </w:r>
      <w:r>
        <w:rPr>
          <w:spacing w:val="-4"/>
          <w:sz w:val="22"/>
        </w:rPr>
        <w:t xml:space="preserve"> </w:t>
      </w:r>
      <w:r>
        <w:rPr>
          <w:sz w:val="22"/>
        </w:rPr>
        <w:t>process</w:t>
      </w:r>
      <w:r>
        <w:rPr>
          <w:spacing w:val="-3"/>
          <w:sz w:val="22"/>
        </w:rPr>
        <w:t xml:space="preserve"> </w:t>
      </w:r>
      <w:r>
        <w:rPr>
          <w:sz w:val="22"/>
        </w:rPr>
        <w:t>that</w:t>
      </w:r>
      <w:r>
        <w:rPr>
          <w:spacing w:val="-3"/>
          <w:sz w:val="22"/>
        </w:rPr>
        <w:t xml:space="preserve"> </w:t>
      </w:r>
      <w:r>
        <w:rPr>
          <w:sz w:val="22"/>
        </w:rPr>
        <w:t>decides</w:t>
      </w:r>
      <w:r>
        <w:rPr>
          <w:spacing w:val="-6"/>
          <w:sz w:val="22"/>
        </w:rPr>
        <w:t xml:space="preserve"> </w:t>
      </w:r>
      <w:r>
        <w:rPr>
          <w:sz w:val="22"/>
        </w:rPr>
        <w:t>what</w:t>
      </w:r>
      <w:r>
        <w:rPr>
          <w:spacing w:val="-6"/>
          <w:sz w:val="22"/>
        </w:rPr>
        <w:t xml:space="preserve"> </w:t>
      </w:r>
      <w:r>
        <w:rPr>
          <w:sz w:val="22"/>
        </w:rPr>
        <w:t>level</w:t>
      </w:r>
      <w:r>
        <w:rPr>
          <w:spacing w:val="-5"/>
          <w:sz w:val="22"/>
        </w:rPr>
        <w:t xml:space="preserve"> </w:t>
      </w:r>
      <w:r>
        <w:rPr>
          <w:sz w:val="22"/>
        </w:rPr>
        <w:t>of</w:t>
      </w:r>
      <w:r>
        <w:rPr>
          <w:spacing w:val="-3"/>
          <w:sz w:val="22"/>
        </w:rPr>
        <w:t xml:space="preserve"> </w:t>
      </w:r>
      <w:r>
        <w:rPr>
          <w:sz w:val="22"/>
        </w:rPr>
        <w:t>access each user can access.</w:t>
      </w:r>
    </w:p>
    <w:p w14:paraId="07FC7983">
      <w:pPr>
        <w:pStyle w:val="17"/>
        <w:numPr>
          <w:ilvl w:val="3"/>
          <w:numId w:val="22"/>
        </w:numPr>
        <w:tabs>
          <w:tab w:val="left" w:pos="1980"/>
          <w:tab w:val="left" w:pos="1981"/>
        </w:tabs>
        <w:spacing w:before="0" w:after="0" w:line="240" w:lineRule="auto"/>
        <w:ind w:left="1980" w:right="0" w:hanging="361"/>
        <w:jc w:val="left"/>
        <w:rPr>
          <w:sz w:val="22"/>
        </w:rPr>
      </w:pPr>
      <w:r>
        <w:rPr>
          <w:sz w:val="22"/>
        </w:rPr>
        <w:t>The</w:t>
      </w:r>
      <w:r>
        <w:rPr>
          <w:spacing w:val="-3"/>
          <w:sz w:val="22"/>
        </w:rPr>
        <w:t xml:space="preserve"> </w:t>
      </w:r>
      <w:r>
        <w:rPr>
          <w:sz w:val="22"/>
        </w:rPr>
        <w:t>user</w:t>
      </w:r>
      <w:r>
        <w:rPr>
          <w:spacing w:val="-6"/>
          <w:sz w:val="22"/>
        </w:rPr>
        <w:t xml:space="preserve"> </w:t>
      </w:r>
      <w:r>
        <w:rPr>
          <w:sz w:val="22"/>
        </w:rPr>
        <w:t>should</w:t>
      </w:r>
      <w:r>
        <w:rPr>
          <w:spacing w:val="-3"/>
          <w:sz w:val="22"/>
        </w:rPr>
        <w:t xml:space="preserve"> </w:t>
      </w:r>
      <w:r>
        <w:rPr>
          <w:sz w:val="22"/>
        </w:rPr>
        <w:t>logout</w:t>
      </w:r>
      <w:r>
        <w:rPr>
          <w:spacing w:val="-5"/>
          <w:sz w:val="22"/>
        </w:rPr>
        <w:t xml:space="preserve"> </w:t>
      </w:r>
      <w:r>
        <w:rPr>
          <w:sz w:val="22"/>
        </w:rPr>
        <w:t>after</w:t>
      </w:r>
      <w:r>
        <w:rPr>
          <w:spacing w:val="-2"/>
          <w:sz w:val="22"/>
        </w:rPr>
        <w:t xml:space="preserve"> </w:t>
      </w:r>
      <w:r>
        <w:rPr>
          <w:sz w:val="22"/>
        </w:rPr>
        <w:t>they</w:t>
      </w:r>
      <w:r>
        <w:rPr>
          <w:spacing w:val="-4"/>
          <w:sz w:val="22"/>
        </w:rPr>
        <w:t xml:space="preserve"> </w:t>
      </w:r>
      <w:r>
        <w:rPr>
          <w:sz w:val="22"/>
        </w:rPr>
        <w:t>finish</w:t>
      </w:r>
      <w:r>
        <w:rPr>
          <w:spacing w:val="-2"/>
          <w:sz w:val="22"/>
        </w:rPr>
        <w:t xml:space="preserve"> </w:t>
      </w:r>
      <w:r>
        <w:rPr>
          <w:sz w:val="22"/>
        </w:rPr>
        <w:t>using</w:t>
      </w:r>
      <w:r>
        <w:rPr>
          <w:spacing w:val="-4"/>
          <w:sz w:val="22"/>
        </w:rPr>
        <w:t xml:space="preserve"> </w:t>
      </w:r>
      <w:r>
        <w:rPr>
          <w:sz w:val="22"/>
        </w:rPr>
        <w:t>the</w:t>
      </w:r>
      <w:r>
        <w:rPr>
          <w:spacing w:val="-1"/>
          <w:sz w:val="22"/>
        </w:rPr>
        <w:t xml:space="preserve"> </w:t>
      </w:r>
      <w:r>
        <w:rPr>
          <w:spacing w:val="-2"/>
          <w:sz w:val="22"/>
        </w:rPr>
        <w:t>system.</w:t>
      </w:r>
    </w:p>
    <w:p w14:paraId="6C2A17EA">
      <w:pPr>
        <w:pStyle w:val="8"/>
        <w:rPr>
          <w:sz w:val="28"/>
        </w:rPr>
      </w:pPr>
    </w:p>
    <w:p w14:paraId="7ABF5B33">
      <w:pPr>
        <w:pStyle w:val="8"/>
        <w:spacing w:before="7"/>
        <w:rPr>
          <w:sz w:val="23"/>
        </w:rPr>
      </w:pPr>
    </w:p>
    <w:p w14:paraId="3DCB4681">
      <w:pPr>
        <w:pStyle w:val="3"/>
        <w:numPr>
          <w:ilvl w:val="1"/>
          <w:numId w:val="12"/>
        </w:numPr>
        <w:tabs>
          <w:tab w:val="left" w:pos="860"/>
        </w:tabs>
        <w:spacing w:before="0" w:after="0" w:line="240" w:lineRule="auto"/>
        <w:ind w:left="994" w:leftChars="0" w:right="0" w:hanging="334" w:firstLineChars="0"/>
        <w:jc w:val="left"/>
      </w:pPr>
      <w:bookmarkStart w:id="21" w:name="_bookmark22"/>
      <w:bookmarkEnd w:id="21"/>
      <w:r>
        <w:rPr>
          <w:rFonts w:hint="default"/>
          <w:u w:val="single"/>
          <w:lang w:val="en-IN"/>
        </w:rPr>
        <w:t>Search</w:t>
      </w:r>
      <w:r>
        <w:rPr>
          <w:spacing w:val="-1"/>
          <w:u w:val="single"/>
        </w:rPr>
        <w:t xml:space="preserve"> </w:t>
      </w:r>
      <w:r>
        <w:rPr>
          <w:spacing w:val="-4"/>
          <w:u w:val="single"/>
        </w:rPr>
        <w:t>book</w:t>
      </w:r>
    </w:p>
    <w:p w14:paraId="10F9AFAB">
      <w:pPr>
        <w:pStyle w:val="8"/>
        <w:spacing w:before="2"/>
        <w:rPr>
          <w:b/>
          <w:sz w:val="10"/>
        </w:rPr>
      </w:pPr>
    </w:p>
    <w:p w14:paraId="2DBC4939">
      <w:pPr>
        <w:pStyle w:val="3"/>
        <w:numPr>
          <w:ilvl w:val="2"/>
          <w:numId w:val="12"/>
        </w:numPr>
        <w:tabs>
          <w:tab w:val="left" w:pos="1044"/>
        </w:tabs>
        <w:spacing w:before="56" w:after="0" w:line="240" w:lineRule="auto"/>
        <w:ind w:left="1043" w:right="0" w:hanging="504"/>
        <w:jc w:val="left"/>
      </w:pPr>
      <w:bookmarkStart w:id="22" w:name="_bookmark23"/>
      <w:bookmarkEnd w:id="22"/>
      <w:r>
        <w:t>Description</w:t>
      </w:r>
      <w:r>
        <w:rPr>
          <w:spacing w:val="-6"/>
        </w:rPr>
        <w:t xml:space="preserve"> </w:t>
      </w:r>
      <w:r>
        <w:t>and</w:t>
      </w:r>
      <w:r>
        <w:rPr>
          <w:spacing w:val="-6"/>
        </w:rPr>
        <w:t xml:space="preserve"> </w:t>
      </w:r>
      <w:r>
        <w:rPr>
          <w:spacing w:val="-2"/>
        </w:rPr>
        <w:t>Priority</w:t>
      </w:r>
    </w:p>
    <w:p w14:paraId="447240D5">
      <w:pPr>
        <w:pStyle w:val="8"/>
        <w:spacing w:before="180"/>
        <w:ind w:left="1260"/>
      </w:pPr>
      <w:r>
        <w:rPr>
          <w:sz w:val="22"/>
        </w:rPr>
        <w:t>Users can search for and browse books using filters such as genre, author, or rating.</w:t>
      </w:r>
    </w:p>
    <w:p w14:paraId="0352B757">
      <w:pPr>
        <w:pStyle w:val="3"/>
        <w:spacing w:before="181"/>
        <w:ind w:left="1260" w:firstLine="0"/>
      </w:pPr>
      <w:r>
        <w:t>Priority</w:t>
      </w:r>
      <w:r>
        <w:rPr>
          <w:spacing w:val="-8"/>
        </w:rPr>
        <w:t xml:space="preserve"> </w:t>
      </w:r>
      <w:r>
        <w:t>level:</w:t>
      </w:r>
      <w:r>
        <w:rPr>
          <w:spacing w:val="-4"/>
        </w:rPr>
        <w:t xml:space="preserve"> </w:t>
      </w:r>
      <w:r>
        <w:t>Very</w:t>
      </w:r>
      <w:r>
        <w:rPr>
          <w:spacing w:val="-5"/>
        </w:rPr>
        <w:t xml:space="preserve"> </w:t>
      </w:r>
      <w:r>
        <w:rPr>
          <w:spacing w:val="-4"/>
        </w:rPr>
        <w:t>high</w:t>
      </w:r>
    </w:p>
    <w:p w14:paraId="187227DB">
      <w:pPr>
        <w:pStyle w:val="3"/>
        <w:numPr>
          <w:ilvl w:val="2"/>
          <w:numId w:val="12"/>
        </w:numPr>
        <w:tabs>
          <w:tab w:val="left" w:pos="1028"/>
        </w:tabs>
        <w:spacing w:before="180" w:after="0" w:line="240" w:lineRule="auto"/>
        <w:ind w:left="1027" w:right="0" w:hanging="502"/>
        <w:jc w:val="left"/>
      </w:pPr>
      <w:bookmarkStart w:id="23" w:name="_bookmark24"/>
      <w:bookmarkEnd w:id="23"/>
      <w:r>
        <w:rPr>
          <w:spacing w:val="-2"/>
        </w:rPr>
        <w:t>Stimulus/Response</w:t>
      </w:r>
      <w:r>
        <w:rPr>
          <w:spacing w:val="17"/>
        </w:rPr>
        <w:t xml:space="preserve"> </w:t>
      </w:r>
      <w:r>
        <w:rPr>
          <w:spacing w:val="-2"/>
        </w:rPr>
        <w:t>Sequences</w:t>
      </w:r>
    </w:p>
    <w:p w14:paraId="0D4CC86D">
      <w:pPr>
        <w:pStyle w:val="17"/>
        <w:numPr>
          <w:ilvl w:val="3"/>
          <w:numId w:val="12"/>
        </w:numPr>
        <w:tabs>
          <w:tab w:val="left" w:pos="1981"/>
        </w:tabs>
        <w:spacing w:before="22" w:after="0" w:line="240" w:lineRule="auto"/>
        <w:ind w:left="1980" w:right="0" w:hanging="361"/>
        <w:jc w:val="left"/>
        <w:rPr>
          <w:sz w:val="22"/>
        </w:rPr>
      </w:pPr>
      <w:r>
        <w:rPr>
          <w:sz w:val="22"/>
        </w:rPr>
        <w:t>The user navigates to the search or browse page.</w:t>
      </w:r>
    </w:p>
    <w:p w14:paraId="647B43AE">
      <w:pPr>
        <w:pStyle w:val="17"/>
        <w:numPr>
          <w:ilvl w:val="3"/>
          <w:numId w:val="12"/>
        </w:numPr>
        <w:tabs>
          <w:tab w:val="left" w:pos="1981"/>
        </w:tabs>
        <w:spacing w:before="22" w:after="0" w:line="240" w:lineRule="auto"/>
        <w:ind w:left="1980" w:right="0" w:hanging="361"/>
        <w:jc w:val="left"/>
        <w:rPr>
          <w:sz w:val="22"/>
        </w:rPr>
      </w:pPr>
      <w:r>
        <w:rPr>
          <w:sz w:val="22"/>
        </w:rPr>
        <w:t>The system displays a search bar and filter options.</w:t>
      </w:r>
    </w:p>
    <w:p w14:paraId="2C1BA531">
      <w:pPr>
        <w:pStyle w:val="17"/>
        <w:numPr>
          <w:ilvl w:val="3"/>
          <w:numId w:val="12"/>
        </w:numPr>
        <w:tabs>
          <w:tab w:val="left" w:pos="1981"/>
        </w:tabs>
        <w:spacing w:before="22" w:after="0" w:line="240" w:lineRule="auto"/>
        <w:ind w:left="1980" w:right="0" w:hanging="361"/>
        <w:jc w:val="left"/>
        <w:rPr>
          <w:sz w:val="22"/>
        </w:rPr>
      </w:pPr>
      <w:r>
        <w:rPr>
          <w:sz w:val="22"/>
        </w:rPr>
        <w:t>The user inputs keywords or selects filters.</w:t>
      </w:r>
    </w:p>
    <w:p w14:paraId="5AD92FA5">
      <w:pPr>
        <w:pStyle w:val="17"/>
        <w:numPr>
          <w:ilvl w:val="3"/>
          <w:numId w:val="12"/>
        </w:numPr>
        <w:tabs>
          <w:tab w:val="left" w:pos="1981"/>
        </w:tabs>
        <w:spacing w:before="22" w:after="0" w:line="240" w:lineRule="auto"/>
        <w:ind w:left="1980" w:right="0" w:hanging="361"/>
        <w:jc w:val="left"/>
        <w:rPr>
          <w:sz w:val="22"/>
        </w:rPr>
      </w:pPr>
      <w:r>
        <w:rPr>
          <w:sz w:val="22"/>
        </w:rPr>
        <w:t>The system retrieves and displays relevant results.</w:t>
      </w:r>
    </w:p>
    <w:p w14:paraId="5C77AE7A">
      <w:pPr>
        <w:pStyle w:val="3"/>
        <w:numPr>
          <w:ilvl w:val="2"/>
          <w:numId w:val="12"/>
        </w:numPr>
        <w:tabs>
          <w:tab w:val="left" w:pos="1260"/>
          <w:tab w:val="left" w:pos="1261"/>
        </w:tabs>
        <w:spacing w:before="177" w:after="0" w:line="240" w:lineRule="auto"/>
        <w:ind w:left="1260" w:right="0" w:hanging="721"/>
        <w:jc w:val="left"/>
      </w:pPr>
      <w:bookmarkStart w:id="24" w:name="_bookmark25"/>
      <w:bookmarkEnd w:id="24"/>
      <w:r>
        <w:t>Functional</w:t>
      </w:r>
      <w:r>
        <w:rPr>
          <w:spacing w:val="-7"/>
        </w:rPr>
        <w:t xml:space="preserve"> </w:t>
      </w:r>
      <w:r>
        <w:rPr>
          <w:spacing w:val="-2"/>
        </w:rPr>
        <w:t>Requirements</w:t>
      </w:r>
    </w:p>
    <w:p w14:paraId="19D75FF3">
      <w:pPr>
        <w:pStyle w:val="17"/>
        <w:numPr>
          <w:ilvl w:val="0"/>
          <w:numId w:val="23"/>
        </w:numPr>
        <w:tabs>
          <w:tab w:val="left" w:pos="1980"/>
          <w:tab w:val="left" w:pos="1981"/>
        </w:tabs>
        <w:spacing w:before="23" w:after="0" w:line="240" w:lineRule="auto"/>
        <w:ind w:left="1980" w:right="0" w:hanging="361"/>
        <w:jc w:val="left"/>
        <w:rPr>
          <w:sz w:val="22"/>
        </w:rPr>
      </w:pPr>
      <w:r>
        <w:rPr>
          <w:sz w:val="22"/>
        </w:rPr>
        <w:t>The system should allow keyword-based search functionality.</w:t>
      </w:r>
    </w:p>
    <w:p w14:paraId="0EF01468">
      <w:pPr>
        <w:pStyle w:val="17"/>
        <w:numPr>
          <w:ilvl w:val="0"/>
          <w:numId w:val="23"/>
        </w:numPr>
        <w:tabs>
          <w:tab w:val="left" w:pos="1980"/>
          <w:tab w:val="left" w:pos="1981"/>
        </w:tabs>
        <w:spacing w:before="23" w:after="0" w:line="240" w:lineRule="auto"/>
        <w:ind w:left="1980" w:right="0" w:hanging="361"/>
        <w:jc w:val="left"/>
        <w:rPr>
          <w:sz w:val="22"/>
        </w:rPr>
      </w:pPr>
      <w:r>
        <w:rPr>
          <w:sz w:val="22"/>
        </w:rPr>
        <w:t>Filters should include genre, author, availability, language, and user ratings.</w:t>
      </w:r>
    </w:p>
    <w:p w14:paraId="5D48ABF5">
      <w:pPr>
        <w:pStyle w:val="17"/>
        <w:numPr>
          <w:ilvl w:val="0"/>
          <w:numId w:val="23"/>
        </w:numPr>
        <w:tabs>
          <w:tab w:val="left" w:pos="1980"/>
          <w:tab w:val="left" w:pos="1981"/>
        </w:tabs>
        <w:spacing w:before="23" w:after="0" w:line="240" w:lineRule="auto"/>
        <w:ind w:left="1980" w:right="0" w:hanging="361"/>
        <w:jc w:val="left"/>
        <w:rPr>
          <w:sz w:val="22"/>
        </w:rPr>
      </w:pPr>
      <w:r>
        <w:rPr>
          <w:sz w:val="22"/>
        </w:rPr>
        <w:t>Search results should display book details like title, author, genre, and availability status.</w:t>
      </w:r>
    </w:p>
    <w:p w14:paraId="51C5D4F4">
      <w:pPr>
        <w:pStyle w:val="8"/>
        <w:rPr>
          <w:sz w:val="20"/>
        </w:rPr>
      </w:pPr>
    </w:p>
    <w:p w14:paraId="311BE9E4">
      <w:pPr>
        <w:pStyle w:val="8"/>
        <w:rPr>
          <w:sz w:val="20"/>
        </w:rPr>
      </w:pPr>
    </w:p>
    <w:p w14:paraId="3A591DD8">
      <w:pPr>
        <w:pStyle w:val="8"/>
        <w:spacing w:before="8"/>
        <w:rPr>
          <w:sz w:val="28"/>
        </w:rPr>
      </w:pPr>
      <w:r>
        <w:pict>
          <v:rect id="docshape125" o:spid="_x0000_s1148" o:spt="1" style="position:absolute;left:0pt;margin-left:70.55pt;margin-top:18.65pt;height:0.45pt;width:470.95pt;mso-position-horizontal-relative:page;mso-wrap-distance-bottom:0pt;mso-wrap-distance-top:0pt;z-index:-251641856;mso-width-relative:page;mso-height-relative:page;" fillcolor="#D9D9D9" filled="t" stroked="f" coordsize="21600,21600">
            <v:path/>
            <v:fill on="t" focussize="0,0"/>
            <v:stroke on="f"/>
            <v:imagedata o:title=""/>
            <o:lock v:ext="edit"/>
            <w10:wrap type="topAndBottom"/>
          </v:rect>
        </w:pict>
      </w:r>
    </w:p>
    <w:p w14:paraId="6BC5BBA5">
      <w:pPr>
        <w:spacing w:after="0"/>
        <w:rPr>
          <w:sz w:val="28"/>
        </w:rPr>
        <w:sectPr>
          <w:pgSz w:w="12240" w:h="15840"/>
          <w:pgMar w:top="1440" w:right="640" w:bottom="1200" w:left="90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14:paraId="006D6964">
      <w:pPr>
        <w:pStyle w:val="3"/>
        <w:numPr>
          <w:ilvl w:val="1"/>
          <w:numId w:val="12"/>
        </w:numPr>
        <w:tabs>
          <w:tab w:val="left" w:pos="877"/>
        </w:tabs>
        <w:spacing w:before="40" w:after="0" w:line="240" w:lineRule="auto"/>
        <w:ind w:left="1011" w:leftChars="0" w:right="0" w:hanging="335" w:firstLineChars="0"/>
        <w:jc w:val="left"/>
      </w:pPr>
      <w:bookmarkStart w:id="25" w:name="_bookmark26"/>
      <w:bookmarkEnd w:id="25"/>
      <w:r>
        <w:rPr>
          <w:u w:val="single"/>
        </w:rPr>
        <w:t>Register</w:t>
      </w:r>
      <w:r>
        <w:rPr>
          <w:spacing w:val="-5"/>
          <w:u w:val="single"/>
        </w:rPr>
        <w:t xml:space="preserve"> </w:t>
      </w:r>
      <w:r>
        <w:rPr>
          <w:u w:val="single"/>
        </w:rPr>
        <w:t>a</w:t>
      </w:r>
      <w:r>
        <w:rPr>
          <w:spacing w:val="-4"/>
          <w:u w:val="single"/>
        </w:rPr>
        <w:t xml:space="preserve"> </w:t>
      </w:r>
      <w:r>
        <w:rPr>
          <w:u w:val="single"/>
        </w:rPr>
        <w:t>new</w:t>
      </w:r>
      <w:r>
        <w:rPr>
          <w:spacing w:val="-2"/>
          <w:u w:val="single"/>
        </w:rPr>
        <w:t xml:space="preserve"> </w:t>
      </w:r>
      <w:r>
        <w:rPr>
          <w:spacing w:val="-4"/>
          <w:u w:val="single"/>
        </w:rPr>
        <w:t>user</w:t>
      </w:r>
    </w:p>
    <w:p w14:paraId="0DF2CCA2">
      <w:pPr>
        <w:pStyle w:val="8"/>
        <w:spacing w:before="2"/>
        <w:rPr>
          <w:b/>
          <w:sz w:val="10"/>
        </w:rPr>
      </w:pPr>
    </w:p>
    <w:p w14:paraId="5E748FA3">
      <w:pPr>
        <w:pStyle w:val="3"/>
        <w:numPr>
          <w:ilvl w:val="2"/>
          <w:numId w:val="12"/>
        </w:numPr>
        <w:tabs>
          <w:tab w:val="left" w:pos="1047"/>
        </w:tabs>
        <w:spacing w:before="56" w:after="0" w:line="240" w:lineRule="auto"/>
        <w:ind w:left="1046" w:right="0" w:hanging="505"/>
        <w:jc w:val="left"/>
      </w:pPr>
      <w:bookmarkStart w:id="26" w:name="_bookmark27"/>
      <w:bookmarkEnd w:id="26"/>
      <w:r>
        <w:t>Description</w:t>
      </w:r>
      <w:r>
        <w:rPr>
          <w:spacing w:val="-7"/>
        </w:rPr>
        <w:t xml:space="preserve"> </w:t>
      </w:r>
      <w:r>
        <w:t>and</w:t>
      </w:r>
      <w:r>
        <w:rPr>
          <w:spacing w:val="-6"/>
        </w:rPr>
        <w:t xml:space="preserve"> </w:t>
      </w:r>
      <w:r>
        <w:rPr>
          <w:spacing w:val="-2"/>
        </w:rPr>
        <w:t>Priority</w:t>
      </w:r>
    </w:p>
    <w:p w14:paraId="022ADA3F">
      <w:pPr>
        <w:pStyle w:val="8"/>
        <w:spacing w:before="181"/>
        <w:ind w:left="1260"/>
      </w:pPr>
      <w:r>
        <w:t>Here,</w:t>
      </w:r>
      <w:r>
        <w:rPr>
          <w:spacing w:val="-1"/>
        </w:rPr>
        <w:t xml:space="preserve"> </w:t>
      </w:r>
      <w:r>
        <w:t>a</w:t>
      </w:r>
      <w:r>
        <w:rPr>
          <w:spacing w:val="-2"/>
        </w:rPr>
        <w:t xml:space="preserve"> </w:t>
      </w:r>
      <w:r>
        <w:t>new</w:t>
      </w:r>
      <w:r>
        <w:rPr>
          <w:spacing w:val="-1"/>
        </w:rPr>
        <w:t xml:space="preserve"> </w:t>
      </w:r>
      <w:r>
        <w:t>user</w:t>
      </w:r>
      <w:r>
        <w:rPr>
          <w:spacing w:val="-2"/>
        </w:rPr>
        <w:t xml:space="preserve"> </w:t>
      </w:r>
      <w:r>
        <w:t>can</w:t>
      </w:r>
      <w:r>
        <w:rPr>
          <w:spacing w:val="-4"/>
        </w:rPr>
        <w:t xml:space="preserve"> </w:t>
      </w:r>
      <w:r>
        <w:t>register on</w:t>
      </w:r>
      <w:r>
        <w:rPr>
          <w:spacing w:val="-5"/>
        </w:rPr>
        <w:t xml:space="preserve"> </w:t>
      </w:r>
      <w:r>
        <w:t>the</w:t>
      </w:r>
      <w:r>
        <w:rPr>
          <w:spacing w:val="-1"/>
        </w:rPr>
        <w:t xml:space="preserve"> </w:t>
      </w:r>
      <w:r>
        <w:rPr>
          <w:spacing w:val="-2"/>
        </w:rPr>
        <w:t>system.</w:t>
      </w:r>
    </w:p>
    <w:p w14:paraId="135296F7">
      <w:pPr>
        <w:pStyle w:val="3"/>
        <w:spacing w:before="180"/>
        <w:ind w:left="1260" w:firstLine="0"/>
      </w:pPr>
      <w:r>
        <w:t>Priority</w:t>
      </w:r>
      <w:r>
        <w:rPr>
          <w:spacing w:val="-8"/>
        </w:rPr>
        <w:t xml:space="preserve"> </w:t>
      </w:r>
      <w:r>
        <w:t>level:</w:t>
      </w:r>
      <w:r>
        <w:rPr>
          <w:spacing w:val="-7"/>
        </w:rPr>
        <w:t xml:space="preserve"> </w:t>
      </w:r>
      <w:r>
        <w:t>Very</w:t>
      </w:r>
      <w:r>
        <w:rPr>
          <w:spacing w:val="-5"/>
        </w:rPr>
        <w:t xml:space="preserve"> </w:t>
      </w:r>
      <w:r>
        <w:rPr>
          <w:spacing w:val="-4"/>
        </w:rPr>
        <w:t>high</w:t>
      </w:r>
    </w:p>
    <w:p w14:paraId="6A306426">
      <w:pPr>
        <w:pStyle w:val="3"/>
        <w:numPr>
          <w:ilvl w:val="2"/>
          <w:numId w:val="12"/>
        </w:numPr>
        <w:tabs>
          <w:tab w:val="left" w:pos="1045"/>
        </w:tabs>
        <w:spacing w:before="180" w:after="0" w:line="240" w:lineRule="auto"/>
        <w:ind w:left="1044" w:right="0" w:hanging="503"/>
        <w:jc w:val="left"/>
      </w:pPr>
      <w:bookmarkStart w:id="27" w:name="_bookmark28"/>
      <w:bookmarkEnd w:id="27"/>
      <w:r>
        <w:rPr>
          <w:spacing w:val="-2"/>
        </w:rPr>
        <w:t>Stimulus/Response</w:t>
      </w:r>
      <w:r>
        <w:rPr>
          <w:spacing w:val="17"/>
        </w:rPr>
        <w:t xml:space="preserve"> </w:t>
      </w:r>
      <w:r>
        <w:rPr>
          <w:spacing w:val="-2"/>
        </w:rPr>
        <w:t>Sequences</w:t>
      </w:r>
    </w:p>
    <w:p w14:paraId="596764A4">
      <w:pPr>
        <w:pStyle w:val="17"/>
        <w:numPr>
          <w:ilvl w:val="3"/>
          <w:numId w:val="12"/>
        </w:numPr>
        <w:tabs>
          <w:tab w:val="left" w:pos="1479"/>
        </w:tabs>
        <w:spacing w:before="180" w:after="0" w:line="240" w:lineRule="auto"/>
        <w:ind w:left="1478" w:right="0" w:hanging="219"/>
        <w:jc w:val="left"/>
        <w:rPr>
          <w:sz w:val="22"/>
        </w:rPr>
      </w:pPr>
      <w:r>
        <w:rPr>
          <w:sz w:val="22"/>
        </w:rPr>
        <w:t>The</w:t>
      </w:r>
      <w:r>
        <w:rPr>
          <w:spacing w:val="-3"/>
          <w:sz w:val="22"/>
        </w:rPr>
        <w:t xml:space="preserve"> </w:t>
      </w:r>
      <w:r>
        <w:rPr>
          <w:sz w:val="22"/>
        </w:rPr>
        <w:t>new</w:t>
      </w:r>
      <w:r>
        <w:rPr>
          <w:spacing w:val="-3"/>
          <w:sz w:val="22"/>
        </w:rPr>
        <w:t xml:space="preserve"> </w:t>
      </w:r>
      <w:r>
        <w:rPr>
          <w:sz w:val="22"/>
        </w:rPr>
        <w:t>user</w:t>
      </w:r>
      <w:r>
        <w:rPr>
          <w:spacing w:val="-3"/>
          <w:sz w:val="22"/>
        </w:rPr>
        <w:t xml:space="preserve"> </w:t>
      </w:r>
      <w:r>
        <w:rPr>
          <w:sz w:val="22"/>
        </w:rPr>
        <w:t>should</w:t>
      </w:r>
      <w:r>
        <w:rPr>
          <w:spacing w:val="-4"/>
          <w:sz w:val="22"/>
        </w:rPr>
        <w:t xml:space="preserve"> </w:t>
      </w:r>
      <w:r>
        <w:rPr>
          <w:sz w:val="22"/>
        </w:rPr>
        <w:t>enter</w:t>
      </w:r>
      <w:r>
        <w:rPr>
          <w:spacing w:val="-3"/>
          <w:sz w:val="22"/>
        </w:rPr>
        <w:t xml:space="preserve"> </w:t>
      </w:r>
      <w:r>
        <w:rPr>
          <w:sz w:val="22"/>
        </w:rPr>
        <w:t>into</w:t>
      </w:r>
      <w:r>
        <w:rPr>
          <w:spacing w:val="-4"/>
          <w:sz w:val="22"/>
        </w:rPr>
        <w:t xml:space="preserve"> </w:t>
      </w:r>
      <w:r>
        <w:rPr>
          <w:sz w:val="22"/>
        </w:rPr>
        <w:t>the</w:t>
      </w:r>
      <w:r>
        <w:rPr>
          <w:spacing w:val="-4"/>
          <w:sz w:val="22"/>
        </w:rPr>
        <w:t xml:space="preserve"> </w:t>
      </w:r>
      <w:r>
        <w:rPr>
          <w:spacing w:val="-2"/>
          <w:sz w:val="22"/>
        </w:rPr>
        <w:t>system.</w:t>
      </w:r>
    </w:p>
    <w:p w14:paraId="55E85CAC">
      <w:pPr>
        <w:pStyle w:val="17"/>
        <w:numPr>
          <w:ilvl w:val="3"/>
          <w:numId w:val="12"/>
        </w:numPr>
        <w:tabs>
          <w:tab w:val="left" w:pos="1479"/>
        </w:tabs>
        <w:spacing w:before="181" w:after="0" w:line="240" w:lineRule="auto"/>
        <w:ind w:left="1478" w:right="0" w:hanging="219"/>
        <w:jc w:val="left"/>
        <w:rPr>
          <w:sz w:val="22"/>
        </w:rPr>
      </w:pPr>
      <w:r>
        <w:rPr>
          <w:sz w:val="22"/>
        </w:rPr>
        <w:t>The</w:t>
      </w:r>
      <w:r>
        <w:rPr>
          <w:spacing w:val="-6"/>
          <w:sz w:val="22"/>
        </w:rPr>
        <w:t xml:space="preserve"> </w:t>
      </w:r>
      <w:r>
        <w:rPr>
          <w:sz w:val="22"/>
        </w:rPr>
        <w:t>system</w:t>
      </w:r>
      <w:r>
        <w:rPr>
          <w:spacing w:val="-3"/>
          <w:sz w:val="22"/>
        </w:rPr>
        <w:t xml:space="preserve"> </w:t>
      </w:r>
      <w:r>
        <w:rPr>
          <w:sz w:val="22"/>
        </w:rPr>
        <w:t>displays</w:t>
      </w:r>
      <w:r>
        <w:rPr>
          <w:spacing w:val="-6"/>
          <w:sz w:val="22"/>
        </w:rPr>
        <w:t xml:space="preserve"> </w:t>
      </w:r>
      <w:r>
        <w:rPr>
          <w:sz w:val="22"/>
        </w:rPr>
        <w:t>the</w:t>
      </w:r>
      <w:r>
        <w:rPr>
          <w:spacing w:val="-8"/>
          <w:sz w:val="22"/>
        </w:rPr>
        <w:t xml:space="preserve"> </w:t>
      </w:r>
      <w:r>
        <w:rPr>
          <w:sz w:val="22"/>
        </w:rPr>
        <w:t>“Register”</w:t>
      </w:r>
      <w:r>
        <w:rPr>
          <w:spacing w:val="-2"/>
          <w:sz w:val="22"/>
        </w:rPr>
        <w:t xml:space="preserve"> button.</w:t>
      </w:r>
    </w:p>
    <w:p w14:paraId="09D31466">
      <w:pPr>
        <w:pStyle w:val="17"/>
        <w:numPr>
          <w:ilvl w:val="3"/>
          <w:numId w:val="12"/>
        </w:numPr>
        <w:tabs>
          <w:tab w:val="left" w:pos="1479"/>
        </w:tabs>
        <w:spacing w:before="180" w:after="0" w:line="240" w:lineRule="auto"/>
        <w:ind w:left="1478" w:right="0" w:hanging="219"/>
        <w:jc w:val="left"/>
        <w:rPr>
          <w:sz w:val="22"/>
        </w:rPr>
      </w:pPr>
      <w:r>
        <w:rPr>
          <w:sz w:val="22"/>
        </w:rPr>
        <w:t>The</w:t>
      </w:r>
      <w:r>
        <w:rPr>
          <w:spacing w:val="-5"/>
          <w:sz w:val="22"/>
        </w:rPr>
        <w:t xml:space="preserve"> </w:t>
      </w:r>
      <w:r>
        <w:rPr>
          <w:sz w:val="22"/>
        </w:rPr>
        <w:t>"Register"</w:t>
      </w:r>
      <w:r>
        <w:rPr>
          <w:spacing w:val="-5"/>
          <w:sz w:val="22"/>
        </w:rPr>
        <w:t xml:space="preserve"> </w:t>
      </w:r>
      <w:r>
        <w:rPr>
          <w:sz w:val="22"/>
        </w:rPr>
        <w:t>button</w:t>
      </w:r>
      <w:r>
        <w:rPr>
          <w:spacing w:val="-6"/>
          <w:sz w:val="22"/>
        </w:rPr>
        <w:t xml:space="preserve"> </w:t>
      </w:r>
      <w:r>
        <w:rPr>
          <w:sz w:val="22"/>
        </w:rPr>
        <w:t>should</w:t>
      </w:r>
      <w:r>
        <w:rPr>
          <w:spacing w:val="-4"/>
          <w:sz w:val="22"/>
        </w:rPr>
        <w:t xml:space="preserve"> </w:t>
      </w:r>
      <w:r>
        <w:rPr>
          <w:sz w:val="22"/>
        </w:rPr>
        <w:t>be</w:t>
      </w:r>
      <w:r>
        <w:rPr>
          <w:spacing w:val="-2"/>
          <w:sz w:val="22"/>
        </w:rPr>
        <w:t xml:space="preserve"> </w:t>
      </w:r>
      <w:r>
        <w:rPr>
          <w:sz w:val="22"/>
        </w:rPr>
        <w:t>selected</w:t>
      </w:r>
      <w:r>
        <w:rPr>
          <w:spacing w:val="-3"/>
          <w:sz w:val="22"/>
        </w:rPr>
        <w:t xml:space="preserve"> </w:t>
      </w:r>
      <w:r>
        <w:rPr>
          <w:sz w:val="22"/>
        </w:rPr>
        <w:t>by</w:t>
      </w:r>
      <w:r>
        <w:rPr>
          <w:spacing w:val="-5"/>
          <w:sz w:val="22"/>
        </w:rPr>
        <w:t xml:space="preserve"> </w:t>
      </w:r>
      <w:r>
        <w:rPr>
          <w:sz w:val="22"/>
        </w:rPr>
        <w:t>the</w:t>
      </w:r>
      <w:r>
        <w:rPr>
          <w:spacing w:val="-1"/>
          <w:sz w:val="22"/>
        </w:rPr>
        <w:t xml:space="preserve"> </w:t>
      </w:r>
      <w:r>
        <w:rPr>
          <w:spacing w:val="-4"/>
          <w:sz w:val="22"/>
        </w:rPr>
        <w:t>user.</w:t>
      </w:r>
    </w:p>
    <w:p w14:paraId="5C1C048B">
      <w:pPr>
        <w:pStyle w:val="8"/>
        <w:spacing w:before="8"/>
        <w:rPr>
          <w:sz w:val="24"/>
        </w:rPr>
      </w:pPr>
    </w:p>
    <w:p w14:paraId="136D6313">
      <w:pPr>
        <w:pStyle w:val="17"/>
        <w:numPr>
          <w:ilvl w:val="3"/>
          <w:numId w:val="12"/>
        </w:numPr>
        <w:tabs>
          <w:tab w:val="left" w:pos="1479"/>
        </w:tabs>
        <w:spacing w:before="0" w:after="0" w:line="240" w:lineRule="auto"/>
        <w:ind w:left="1478" w:right="0" w:hanging="219"/>
        <w:jc w:val="left"/>
        <w:rPr>
          <w:color w:val="242424"/>
          <w:sz w:val="22"/>
        </w:rPr>
      </w:pPr>
      <w:r>
        <w:rPr>
          <w:color w:val="242424"/>
          <w:sz w:val="22"/>
        </w:rPr>
        <w:t>The</w:t>
      </w:r>
      <w:r>
        <w:rPr>
          <w:color w:val="242424"/>
          <w:spacing w:val="-6"/>
          <w:sz w:val="22"/>
        </w:rPr>
        <w:t xml:space="preserve"> </w:t>
      </w:r>
      <w:r>
        <w:rPr>
          <w:color w:val="242424"/>
          <w:sz w:val="22"/>
        </w:rPr>
        <w:t>system</w:t>
      </w:r>
      <w:r>
        <w:rPr>
          <w:color w:val="242424"/>
          <w:spacing w:val="-2"/>
          <w:sz w:val="22"/>
        </w:rPr>
        <w:t xml:space="preserve"> </w:t>
      </w:r>
      <w:r>
        <w:rPr>
          <w:color w:val="242424"/>
          <w:sz w:val="22"/>
        </w:rPr>
        <w:t>displays</w:t>
      </w:r>
      <w:r>
        <w:rPr>
          <w:color w:val="242424"/>
          <w:spacing w:val="-5"/>
          <w:sz w:val="22"/>
        </w:rPr>
        <w:t xml:space="preserve"> </w:t>
      </w:r>
      <w:r>
        <w:rPr>
          <w:color w:val="242424"/>
          <w:sz w:val="22"/>
        </w:rPr>
        <w:t>the</w:t>
      </w:r>
      <w:r>
        <w:rPr>
          <w:color w:val="242424"/>
          <w:spacing w:val="-7"/>
          <w:sz w:val="22"/>
        </w:rPr>
        <w:t xml:space="preserve"> </w:t>
      </w:r>
      <w:r>
        <w:rPr>
          <w:color w:val="242424"/>
          <w:sz w:val="22"/>
        </w:rPr>
        <w:t>relevant</w:t>
      </w:r>
      <w:r>
        <w:rPr>
          <w:color w:val="242424"/>
          <w:spacing w:val="-3"/>
          <w:sz w:val="22"/>
        </w:rPr>
        <w:t xml:space="preserve"> </w:t>
      </w:r>
      <w:r>
        <w:rPr>
          <w:color w:val="242424"/>
          <w:sz w:val="22"/>
        </w:rPr>
        <w:t>details</w:t>
      </w:r>
      <w:r>
        <w:rPr>
          <w:color w:val="242424"/>
          <w:spacing w:val="-3"/>
          <w:sz w:val="22"/>
        </w:rPr>
        <w:t xml:space="preserve"> </w:t>
      </w:r>
      <w:r>
        <w:rPr>
          <w:color w:val="242424"/>
          <w:sz w:val="22"/>
        </w:rPr>
        <w:t>for</w:t>
      </w:r>
      <w:r>
        <w:rPr>
          <w:color w:val="242424"/>
          <w:spacing w:val="-3"/>
          <w:sz w:val="22"/>
        </w:rPr>
        <w:t xml:space="preserve"> </w:t>
      </w:r>
      <w:r>
        <w:rPr>
          <w:color w:val="242424"/>
          <w:sz w:val="22"/>
        </w:rPr>
        <w:t>you</w:t>
      </w:r>
      <w:r>
        <w:rPr>
          <w:color w:val="242424"/>
          <w:spacing w:val="-4"/>
          <w:sz w:val="22"/>
        </w:rPr>
        <w:t xml:space="preserve"> </w:t>
      </w:r>
      <w:r>
        <w:rPr>
          <w:color w:val="242424"/>
          <w:sz w:val="22"/>
        </w:rPr>
        <w:t>to</w:t>
      </w:r>
      <w:r>
        <w:rPr>
          <w:color w:val="242424"/>
          <w:spacing w:val="-2"/>
          <w:sz w:val="22"/>
        </w:rPr>
        <w:t xml:space="preserve"> </w:t>
      </w:r>
      <w:r>
        <w:rPr>
          <w:color w:val="242424"/>
          <w:sz w:val="22"/>
        </w:rPr>
        <w:t>fill</w:t>
      </w:r>
      <w:r>
        <w:rPr>
          <w:color w:val="242424"/>
          <w:spacing w:val="-3"/>
          <w:sz w:val="22"/>
        </w:rPr>
        <w:t xml:space="preserve"> </w:t>
      </w:r>
      <w:r>
        <w:rPr>
          <w:color w:val="242424"/>
          <w:spacing w:val="-5"/>
          <w:sz w:val="22"/>
        </w:rPr>
        <w:t>in.</w:t>
      </w:r>
    </w:p>
    <w:p w14:paraId="1D95C464">
      <w:pPr>
        <w:pStyle w:val="8"/>
        <w:spacing w:before="10"/>
      </w:pPr>
    </w:p>
    <w:p w14:paraId="63B81A3B">
      <w:pPr>
        <w:pStyle w:val="17"/>
        <w:numPr>
          <w:ilvl w:val="3"/>
          <w:numId w:val="12"/>
        </w:numPr>
        <w:tabs>
          <w:tab w:val="left" w:pos="1479"/>
        </w:tabs>
        <w:spacing w:before="0" w:after="0" w:line="240" w:lineRule="auto"/>
        <w:ind w:left="1478" w:right="0" w:hanging="219"/>
        <w:jc w:val="left"/>
        <w:rPr>
          <w:color w:val="242424"/>
          <w:sz w:val="22"/>
        </w:rPr>
      </w:pPr>
      <w:r>
        <w:rPr>
          <w:color w:val="242424"/>
          <w:sz w:val="22"/>
        </w:rPr>
        <w:t>The</w:t>
      </w:r>
      <w:r>
        <w:rPr>
          <w:color w:val="242424"/>
          <w:spacing w:val="-5"/>
          <w:sz w:val="22"/>
        </w:rPr>
        <w:t xml:space="preserve"> </w:t>
      </w:r>
      <w:r>
        <w:rPr>
          <w:color w:val="242424"/>
          <w:sz w:val="22"/>
        </w:rPr>
        <w:t>user</w:t>
      </w:r>
      <w:r>
        <w:rPr>
          <w:color w:val="242424"/>
          <w:spacing w:val="-2"/>
          <w:sz w:val="22"/>
        </w:rPr>
        <w:t xml:space="preserve"> </w:t>
      </w:r>
      <w:r>
        <w:rPr>
          <w:color w:val="242424"/>
          <w:sz w:val="22"/>
        </w:rPr>
        <w:t>should</w:t>
      </w:r>
      <w:r>
        <w:rPr>
          <w:color w:val="242424"/>
          <w:spacing w:val="-3"/>
          <w:sz w:val="22"/>
        </w:rPr>
        <w:t xml:space="preserve"> </w:t>
      </w:r>
      <w:r>
        <w:rPr>
          <w:color w:val="242424"/>
          <w:sz w:val="22"/>
        </w:rPr>
        <w:t>fill</w:t>
      </w:r>
      <w:r>
        <w:rPr>
          <w:color w:val="242424"/>
          <w:spacing w:val="-3"/>
          <w:sz w:val="22"/>
        </w:rPr>
        <w:t xml:space="preserve"> </w:t>
      </w:r>
      <w:r>
        <w:rPr>
          <w:color w:val="242424"/>
          <w:sz w:val="22"/>
        </w:rPr>
        <w:t>in</w:t>
      </w:r>
      <w:r>
        <w:rPr>
          <w:color w:val="242424"/>
          <w:spacing w:val="-2"/>
          <w:sz w:val="22"/>
        </w:rPr>
        <w:t xml:space="preserve"> </w:t>
      </w:r>
      <w:r>
        <w:rPr>
          <w:color w:val="242424"/>
          <w:sz w:val="22"/>
        </w:rPr>
        <w:t>the</w:t>
      </w:r>
      <w:r>
        <w:rPr>
          <w:color w:val="242424"/>
          <w:spacing w:val="-2"/>
          <w:sz w:val="22"/>
        </w:rPr>
        <w:t xml:space="preserve"> </w:t>
      </w:r>
      <w:r>
        <w:rPr>
          <w:color w:val="242424"/>
          <w:sz w:val="22"/>
        </w:rPr>
        <w:t>details</w:t>
      </w:r>
      <w:r>
        <w:rPr>
          <w:color w:val="242424"/>
          <w:spacing w:val="-5"/>
          <w:sz w:val="22"/>
        </w:rPr>
        <w:t xml:space="preserve"> </w:t>
      </w:r>
      <w:r>
        <w:rPr>
          <w:color w:val="242424"/>
          <w:sz w:val="22"/>
        </w:rPr>
        <w:t>asked</w:t>
      </w:r>
      <w:r>
        <w:rPr>
          <w:color w:val="242424"/>
          <w:spacing w:val="-2"/>
          <w:sz w:val="22"/>
        </w:rPr>
        <w:t xml:space="preserve"> </w:t>
      </w:r>
      <w:r>
        <w:rPr>
          <w:color w:val="242424"/>
          <w:sz w:val="22"/>
        </w:rPr>
        <w:t>and</w:t>
      </w:r>
      <w:r>
        <w:rPr>
          <w:color w:val="242424"/>
          <w:spacing w:val="-4"/>
          <w:sz w:val="22"/>
        </w:rPr>
        <w:t xml:space="preserve"> </w:t>
      </w:r>
      <w:r>
        <w:rPr>
          <w:color w:val="242424"/>
          <w:sz w:val="22"/>
        </w:rPr>
        <w:t>click</w:t>
      </w:r>
      <w:r>
        <w:rPr>
          <w:color w:val="242424"/>
          <w:spacing w:val="-4"/>
          <w:sz w:val="22"/>
        </w:rPr>
        <w:t xml:space="preserve"> </w:t>
      </w:r>
      <w:r>
        <w:rPr>
          <w:color w:val="242424"/>
          <w:sz w:val="22"/>
        </w:rPr>
        <w:t>on</w:t>
      </w:r>
      <w:r>
        <w:rPr>
          <w:color w:val="242424"/>
          <w:spacing w:val="-6"/>
          <w:sz w:val="22"/>
        </w:rPr>
        <w:t xml:space="preserve"> </w:t>
      </w:r>
      <w:r>
        <w:rPr>
          <w:color w:val="242424"/>
          <w:sz w:val="22"/>
        </w:rPr>
        <w:t>the</w:t>
      </w:r>
      <w:r>
        <w:rPr>
          <w:color w:val="242424"/>
          <w:spacing w:val="-1"/>
          <w:sz w:val="22"/>
        </w:rPr>
        <w:t xml:space="preserve"> </w:t>
      </w:r>
      <w:r>
        <w:rPr>
          <w:color w:val="242424"/>
          <w:sz w:val="22"/>
        </w:rPr>
        <w:t>"Register"</w:t>
      </w:r>
      <w:r>
        <w:rPr>
          <w:color w:val="242424"/>
          <w:spacing w:val="-1"/>
          <w:sz w:val="22"/>
        </w:rPr>
        <w:t xml:space="preserve"> </w:t>
      </w:r>
      <w:r>
        <w:rPr>
          <w:color w:val="242424"/>
          <w:spacing w:val="-2"/>
          <w:sz w:val="22"/>
        </w:rPr>
        <w:t>button.</w:t>
      </w:r>
    </w:p>
    <w:p w14:paraId="520094A8">
      <w:pPr>
        <w:pStyle w:val="8"/>
        <w:rPr>
          <w:sz w:val="23"/>
        </w:rPr>
      </w:pPr>
    </w:p>
    <w:p w14:paraId="29D7EB92">
      <w:pPr>
        <w:pStyle w:val="17"/>
        <w:numPr>
          <w:ilvl w:val="3"/>
          <w:numId w:val="12"/>
        </w:numPr>
        <w:tabs>
          <w:tab w:val="left" w:pos="1479"/>
        </w:tabs>
        <w:spacing w:before="0" w:after="0" w:line="240" w:lineRule="auto"/>
        <w:ind w:left="1478" w:right="0" w:hanging="219"/>
        <w:jc w:val="left"/>
        <w:rPr>
          <w:sz w:val="22"/>
        </w:rPr>
      </w:pPr>
      <w:r>
        <w:rPr>
          <w:sz w:val="22"/>
        </w:rPr>
        <w:t>The</w:t>
      </w:r>
      <w:r>
        <w:rPr>
          <w:spacing w:val="-8"/>
          <w:sz w:val="22"/>
        </w:rPr>
        <w:t xml:space="preserve"> </w:t>
      </w:r>
      <w:r>
        <w:rPr>
          <w:sz w:val="22"/>
        </w:rPr>
        <w:t>system</w:t>
      </w:r>
      <w:r>
        <w:rPr>
          <w:spacing w:val="-2"/>
          <w:sz w:val="22"/>
        </w:rPr>
        <w:t xml:space="preserve"> </w:t>
      </w:r>
      <w:r>
        <w:rPr>
          <w:sz w:val="22"/>
        </w:rPr>
        <w:t>should</w:t>
      </w:r>
      <w:r>
        <w:rPr>
          <w:spacing w:val="-4"/>
          <w:sz w:val="22"/>
        </w:rPr>
        <w:t xml:space="preserve"> </w:t>
      </w:r>
      <w:r>
        <w:rPr>
          <w:sz w:val="22"/>
        </w:rPr>
        <w:t>save</w:t>
      </w:r>
      <w:r>
        <w:rPr>
          <w:spacing w:val="-2"/>
          <w:sz w:val="22"/>
        </w:rPr>
        <w:t xml:space="preserve"> </w:t>
      </w:r>
      <w:r>
        <w:rPr>
          <w:sz w:val="22"/>
        </w:rPr>
        <w:t>the</w:t>
      </w:r>
      <w:r>
        <w:rPr>
          <w:spacing w:val="-2"/>
          <w:sz w:val="22"/>
        </w:rPr>
        <w:t xml:space="preserve"> </w:t>
      </w:r>
      <w:r>
        <w:rPr>
          <w:sz w:val="22"/>
        </w:rPr>
        <w:t>user</w:t>
      </w:r>
      <w:r>
        <w:rPr>
          <w:spacing w:val="-4"/>
          <w:sz w:val="22"/>
        </w:rPr>
        <w:t xml:space="preserve"> </w:t>
      </w:r>
      <w:r>
        <w:rPr>
          <w:sz w:val="22"/>
        </w:rPr>
        <w:t>and</w:t>
      </w:r>
      <w:r>
        <w:rPr>
          <w:spacing w:val="-4"/>
          <w:sz w:val="22"/>
        </w:rPr>
        <w:t xml:space="preserve"> </w:t>
      </w:r>
      <w:r>
        <w:rPr>
          <w:sz w:val="22"/>
        </w:rPr>
        <w:t>should</w:t>
      </w:r>
      <w:r>
        <w:rPr>
          <w:spacing w:val="-4"/>
          <w:sz w:val="22"/>
        </w:rPr>
        <w:t xml:space="preserve"> </w:t>
      </w:r>
      <w:r>
        <w:rPr>
          <w:sz w:val="22"/>
        </w:rPr>
        <w:t>provide</w:t>
      </w:r>
      <w:r>
        <w:rPr>
          <w:spacing w:val="-5"/>
          <w:sz w:val="22"/>
        </w:rPr>
        <w:t xml:space="preserve"> </w:t>
      </w:r>
      <w:r>
        <w:rPr>
          <w:sz w:val="22"/>
        </w:rPr>
        <w:t>a</w:t>
      </w:r>
      <w:r>
        <w:rPr>
          <w:spacing w:val="1"/>
          <w:sz w:val="22"/>
        </w:rPr>
        <w:t xml:space="preserve"> </w:t>
      </w:r>
      <w:r>
        <w:rPr>
          <w:sz w:val="22"/>
        </w:rPr>
        <w:t>user</w:t>
      </w:r>
      <w:r>
        <w:rPr>
          <w:spacing w:val="-3"/>
          <w:sz w:val="22"/>
        </w:rPr>
        <w:t xml:space="preserve"> </w:t>
      </w:r>
      <w:r>
        <w:rPr>
          <w:spacing w:val="-2"/>
          <w:sz w:val="22"/>
        </w:rPr>
        <w:t>name.</w:t>
      </w:r>
    </w:p>
    <w:p w14:paraId="0E8C3809">
      <w:pPr>
        <w:pStyle w:val="3"/>
        <w:numPr>
          <w:ilvl w:val="2"/>
          <w:numId w:val="12"/>
        </w:numPr>
        <w:tabs>
          <w:tab w:val="left" w:pos="1046"/>
        </w:tabs>
        <w:spacing w:before="180" w:after="0" w:line="240" w:lineRule="auto"/>
        <w:ind w:left="1045" w:right="0" w:hanging="504"/>
        <w:jc w:val="left"/>
      </w:pPr>
      <w:bookmarkStart w:id="28" w:name="_bookmark29"/>
      <w:bookmarkEnd w:id="28"/>
      <w:r>
        <w:t>Functional</w:t>
      </w:r>
      <w:r>
        <w:rPr>
          <w:spacing w:val="-10"/>
        </w:rPr>
        <w:t xml:space="preserve"> </w:t>
      </w:r>
      <w:r>
        <w:rPr>
          <w:spacing w:val="-2"/>
        </w:rPr>
        <w:t>Requirements</w:t>
      </w:r>
    </w:p>
    <w:p w14:paraId="496B5979">
      <w:pPr>
        <w:pStyle w:val="17"/>
        <w:numPr>
          <w:ilvl w:val="0"/>
          <w:numId w:val="24"/>
        </w:numPr>
        <w:tabs>
          <w:tab w:val="left" w:pos="1980"/>
          <w:tab w:val="left" w:pos="1981"/>
        </w:tabs>
        <w:spacing w:before="181" w:after="0" w:line="240" w:lineRule="auto"/>
        <w:ind w:left="1980" w:right="0" w:hanging="361"/>
        <w:jc w:val="left"/>
        <w:rPr>
          <w:sz w:val="22"/>
        </w:rPr>
      </w:pPr>
      <w:r>
        <w:rPr>
          <w:sz w:val="22"/>
        </w:rPr>
        <w:t>The</w:t>
      </w:r>
      <w:r>
        <w:rPr>
          <w:spacing w:val="-5"/>
          <w:sz w:val="22"/>
        </w:rPr>
        <w:t xml:space="preserve"> </w:t>
      </w:r>
      <w:r>
        <w:rPr>
          <w:sz w:val="22"/>
        </w:rPr>
        <w:t>system</w:t>
      </w:r>
      <w:r>
        <w:rPr>
          <w:spacing w:val="-3"/>
          <w:sz w:val="22"/>
        </w:rPr>
        <w:t xml:space="preserve"> </w:t>
      </w:r>
      <w:r>
        <w:rPr>
          <w:sz w:val="22"/>
        </w:rPr>
        <w:t>should</w:t>
      </w:r>
      <w:r>
        <w:rPr>
          <w:spacing w:val="-3"/>
          <w:sz w:val="22"/>
        </w:rPr>
        <w:t xml:space="preserve"> </w:t>
      </w:r>
      <w:r>
        <w:rPr>
          <w:sz w:val="22"/>
        </w:rPr>
        <w:t>provide</w:t>
      </w:r>
      <w:r>
        <w:rPr>
          <w:spacing w:val="-6"/>
          <w:sz w:val="22"/>
        </w:rPr>
        <w:t xml:space="preserve"> </w:t>
      </w:r>
      <w:r>
        <w:rPr>
          <w:sz w:val="22"/>
        </w:rPr>
        <w:t>a</w:t>
      </w:r>
      <w:r>
        <w:rPr>
          <w:spacing w:val="-4"/>
          <w:sz w:val="22"/>
        </w:rPr>
        <w:t xml:space="preserve"> </w:t>
      </w:r>
      <w:r>
        <w:rPr>
          <w:sz w:val="22"/>
        </w:rPr>
        <w:t>“Username”</w:t>
      </w:r>
      <w:r>
        <w:rPr>
          <w:spacing w:val="-5"/>
          <w:sz w:val="22"/>
        </w:rPr>
        <w:t xml:space="preserve"> </w:t>
      </w:r>
      <w:r>
        <w:rPr>
          <w:sz w:val="22"/>
        </w:rPr>
        <w:t>and</w:t>
      </w:r>
      <w:r>
        <w:rPr>
          <w:spacing w:val="-5"/>
          <w:sz w:val="22"/>
        </w:rPr>
        <w:t xml:space="preserve"> </w:t>
      </w:r>
      <w:r>
        <w:rPr>
          <w:sz w:val="22"/>
        </w:rPr>
        <w:t>“Password”</w:t>
      </w:r>
      <w:r>
        <w:rPr>
          <w:spacing w:val="-3"/>
          <w:sz w:val="22"/>
        </w:rPr>
        <w:t xml:space="preserve"> </w:t>
      </w:r>
      <w:r>
        <w:rPr>
          <w:sz w:val="22"/>
        </w:rPr>
        <w:t>to</w:t>
      </w:r>
      <w:r>
        <w:rPr>
          <w:spacing w:val="-3"/>
          <w:sz w:val="22"/>
        </w:rPr>
        <w:t xml:space="preserve"> </w:t>
      </w:r>
      <w:r>
        <w:rPr>
          <w:sz w:val="22"/>
        </w:rPr>
        <w:t>the</w:t>
      </w:r>
      <w:r>
        <w:rPr>
          <w:spacing w:val="-3"/>
          <w:sz w:val="22"/>
        </w:rPr>
        <w:t xml:space="preserve"> </w:t>
      </w:r>
      <w:r>
        <w:rPr>
          <w:spacing w:val="-2"/>
          <w:sz w:val="22"/>
        </w:rPr>
        <w:t>user.</w:t>
      </w:r>
    </w:p>
    <w:p w14:paraId="2A3FF59B">
      <w:pPr>
        <w:pStyle w:val="17"/>
        <w:numPr>
          <w:ilvl w:val="0"/>
          <w:numId w:val="24"/>
        </w:numPr>
        <w:tabs>
          <w:tab w:val="left" w:pos="1980"/>
          <w:tab w:val="left" w:pos="1981"/>
        </w:tabs>
        <w:spacing w:before="20" w:after="0" w:line="240" w:lineRule="auto"/>
        <w:ind w:left="1980" w:right="0" w:hanging="361"/>
        <w:jc w:val="left"/>
        <w:rPr>
          <w:sz w:val="22"/>
        </w:rPr>
      </w:pPr>
      <w:r>
        <w:rPr>
          <w:sz w:val="22"/>
        </w:rPr>
        <w:t>The</w:t>
      </w:r>
      <w:r>
        <w:rPr>
          <w:spacing w:val="-3"/>
          <w:sz w:val="22"/>
        </w:rPr>
        <w:t xml:space="preserve"> </w:t>
      </w:r>
      <w:r>
        <w:rPr>
          <w:sz w:val="22"/>
        </w:rPr>
        <w:t>system</w:t>
      </w:r>
      <w:r>
        <w:rPr>
          <w:spacing w:val="-2"/>
          <w:sz w:val="22"/>
        </w:rPr>
        <w:t xml:space="preserve"> </w:t>
      </w:r>
      <w:r>
        <w:rPr>
          <w:sz w:val="22"/>
        </w:rPr>
        <w:t>should</w:t>
      </w:r>
      <w:r>
        <w:rPr>
          <w:spacing w:val="-5"/>
          <w:sz w:val="22"/>
        </w:rPr>
        <w:t xml:space="preserve"> </w:t>
      </w:r>
      <w:r>
        <w:rPr>
          <w:sz w:val="22"/>
        </w:rPr>
        <w:t>open</w:t>
      </w:r>
      <w:r>
        <w:rPr>
          <w:spacing w:val="-3"/>
          <w:sz w:val="22"/>
        </w:rPr>
        <w:t xml:space="preserve"> </w:t>
      </w:r>
      <w:r>
        <w:rPr>
          <w:sz w:val="22"/>
        </w:rPr>
        <w:t>a</w:t>
      </w:r>
      <w:r>
        <w:rPr>
          <w:spacing w:val="-5"/>
          <w:sz w:val="22"/>
        </w:rPr>
        <w:t xml:space="preserve"> </w:t>
      </w:r>
      <w:r>
        <w:rPr>
          <w:sz w:val="22"/>
        </w:rPr>
        <w:t>new</w:t>
      </w:r>
      <w:r>
        <w:rPr>
          <w:spacing w:val="-2"/>
          <w:sz w:val="22"/>
        </w:rPr>
        <w:t xml:space="preserve"> </w:t>
      </w:r>
      <w:r>
        <w:rPr>
          <w:sz w:val="22"/>
        </w:rPr>
        <w:t>database</w:t>
      </w:r>
      <w:r>
        <w:rPr>
          <w:spacing w:val="-2"/>
          <w:sz w:val="22"/>
        </w:rPr>
        <w:t xml:space="preserve"> </w:t>
      </w:r>
      <w:r>
        <w:rPr>
          <w:sz w:val="22"/>
        </w:rPr>
        <w:t>for</w:t>
      </w:r>
      <w:r>
        <w:rPr>
          <w:spacing w:val="-3"/>
          <w:sz w:val="22"/>
        </w:rPr>
        <w:t xml:space="preserve"> </w:t>
      </w:r>
      <w:r>
        <w:rPr>
          <w:sz w:val="22"/>
        </w:rPr>
        <w:t>the</w:t>
      </w:r>
      <w:r>
        <w:rPr>
          <w:spacing w:val="-1"/>
          <w:sz w:val="22"/>
        </w:rPr>
        <w:t xml:space="preserve"> </w:t>
      </w:r>
      <w:r>
        <w:rPr>
          <w:sz w:val="22"/>
        </w:rPr>
        <w:t>user</w:t>
      </w:r>
      <w:r>
        <w:rPr>
          <w:spacing w:val="-5"/>
          <w:sz w:val="22"/>
        </w:rPr>
        <w:t xml:space="preserve"> </w:t>
      </w:r>
      <w:r>
        <w:rPr>
          <w:sz w:val="22"/>
        </w:rPr>
        <w:t>and</w:t>
      </w:r>
      <w:r>
        <w:rPr>
          <w:spacing w:val="-3"/>
          <w:sz w:val="22"/>
        </w:rPr>
        <w:t xml:space="preserve"> </w:t>
      </w:r>
      <w:r>
        <w:rPr>
          <w:sz w:val="22"/>
        </w:rPr>
        <w:t>save</w:t>
      </w:r>
      <w:r>
        <w:rPr>
          <w:spacing w:val="-5"/>
          <w:sz w:val="22"/>
        </w:rPr>
        <w:t xml:space="preserve"> </w:t>
      </w:r>
      <w:r>
        <w:rPr>
          <w:sz w:val="22"/>
        </w:rPr>
        <w:t>the</w:t>
      </w:r>
      <w:r>
        <w:rPr>
          <w:spacing w:val="-2"/>
          <w:sz w:val="22"/>
        </w:rPr>
        <w:t xml:space="preserve"> </w:t>
      </w:r>
      <w:r>
        <w:rPr>
          <w:sz w:val="22"/>
        </w:rPr>
        <w:t>user’s</w:t>
      </w:r>
      <w:r>
        <w:rPr>
          <w:spacing w:val="-2"/>
          <w:sz w:val="22"/>
        </w:rPr>
        <w:t xml:space="preserve"> </w:t>
      </w:r>
      <w:r>
        <w:rPr>
          <w:sz w:val="22"/>
        </w:rPr>
        <w:t>data</w:t>
      </w:r>
      <w:r>
        <w:rPr>
          <w:spacing w:val="-3"/>
          <w:sz w:val="22"/>
        </w:rPr>
        <w:t xml:space="preserve"> </w:t>
      </w:r>
      <w:r>
        <w:rPr>
          <w:sz w:val="22"/>
        </w:rPr>
        <w:t>in</w:t>
      </w:r>
      <w:r>
        <w:rPr>
          <w:spacing w:val="-5"/>
          <w:sz w:val="22"/>
        </w:rPr>
        <w:t xml:space="preserve"> it.</w:t>
      </w:r>
    </w:p>
    <w:p w14:paraId="14A15B55">
      <w:pPr>
        <w:pStyle w:val="8"/>
        <w:rPr>
          <w:sz w:val="28"/>
        </w:rPr>
      </w:pPr>
    </w:p>
    <w:p w14:paraId="25381A11">
      <w:pPr>
        <w:pStyle w:val="8"/>
        <w:spacing w:before="6"/>
        <w:rPr>
          <w:sz w:val="23"/>
        </w:rPr>
      </w:pPr>
    </w:p>
    <w:p w14:paraId="38ADE5B6">
      <w:pPr>
        <w:pStyle w:val="3"/>
        <w:numPr>
          <w:ilvl w:val="1"/>
          <w:numId w:val="12"/>
        </w:numPr>
        <w:tabs>
          <w:tab w:val="left" w:pos="877"/>
        </w:tabs>
        <w:spacing w:before="1" w:after="0" w:line="240" w:lineRule="auto"/>
        <w:ind w:left="1011" w:leftChars="0" w:right="0" w:hanging="335" w:firstLineChars="0"/>
        <w:jc w:val="left"/>
      </w:pPr>
      <w:bookmarkStart w:id="29" w:name="_bookmark30"/>
      <w:bookmarkEnd w:id="29"/>
      <w:r>
        <w:rPr>
          <w:u w:val="single"/>
        </w:rPr>
        <w:t>Issue</w:t>
      </w:r>
      <w:r>
        <w:rPr>
          <w:spacing w:val="-5"/>
          <w:u w:val="single"/>
        </w:rPr>
        <w:t xml:space="preserve"> </w:t>
      </w:r>
      <w:r>
        <w:rPr>
          <w:u w:val="single"/>
        </w:rPr>
        <w:t>a</w:t>
      </w:r>
      <w:r>
        <w:rPr>
          <w:spacing w:val="-1"/>
          <w:u w:val="single"/>
        </w:rPr>
        <w:t xml:space="preserve"> </w:t>
      </w:r>
      <w:r>
        <w:rPr>
          <w:spacing w:val="-4"/>
          <w:u w:val="single"/>
        </w:rPr>
        <w:t>book</w:t>
      </w:r>
    </w:p>
    <w:p w14:paraId="2A2EFEF0">
      <w:pPr>
        <w:pStyle w:val="8"/>
        <w:spacing w:before="1"/>
        <w:rPr>
          <w:b/>
          <w:sz w:val="10"/>
        </w:rPr>
      </w:pPr>
    </w:p>
    <w:p w14:paraId="45619EA9">
      <w:pPr>
        <w:pStyle w:val="3"/>
        <w:numPr>
          <w:ilvl w:val="2"/>
          <w:numId w:val="12"/>
        </w:numPr>
        <w:tabs>
          <w:tab w:val="left" w:pos="1047"/>
        </w:tabs>
        <w:spacing w:before="57" w:after="0" w:line="240" w:lineRule="auto"/>
        <w:ind w:left="1046" w:right="0" w:hanging="505"/>
        <w:jc w:val="left"/>
      </w:pPr>
      <w:bookmarkStart w:id="30" w:name="_bookmark31"/>
      <w:bookmarkEnd w:id="30"/>
      <w:r>
        <w:t>Description</w:t>
      </w:r>
      <w:r>
        <w:rPr>
          <w:spacing w:val="-7"/>
        </w:rPr>
        <w:t xml:space="preserve"> </w:t>
      </w:r>
      <w:r>
        <w:t>and</w:t>
      </w:r>
      <w:r>
        <w:rPr>
          <w:spacing w:val="-6"/>
        </w:rPr>
        <w:t xml:space="preserve"> </w:t>
      </w:r>
      <w:r>
        <w:rPr>
          <w:spacing w:val="-2"/>
        </w:rPr>
        <w:t>Priority</w:t>
      </w:r>
    </w:p>
    <w:p w14:paraId="6EDA6C20">
      <w:pPr>
        <w:pStyle w:val="8"/>
        <w:spacing w:before="180"/>
        <w:ind w:left="1260"/>
      </w:pPr>
      <w:r>
        <w:t>Here,</w:t>
      </w:r>
      <w:r>
        <w:rPr>
          <w:spacing w:val="-1"/>
        </w:rPr>
        <w:t xml:space="preserve"> </w:t>
      </w:r>
      <w:r>
        <w:t>a</w:t>
      </w:r>
      <w:r>
        <w:rPr>
          <w:spacing w:val="-1"/>
        </w:rPr>
        <w:t xml:space="preserve"> </w:t>
      </w:r>
      <w:r>
        <w:t>user</w:t>
      </w:r>
      <w:r>
        <w:rPr>
          <w:spacing w:val="-2"/>
        </w:rPr>
        <w:t xml:space="preserve"> </w:t>
      </w:r>
      <w:r>
        <w:t>can</w:t>
      </w:r>
      <w:r>
        <w:rPr>
          <w:spacing w:val="-4"/>
        </w:rPr>
        <w:t xml:space="preserve"> </w:t>
      </w:r>
      <w:r>
        <w:t>borrow</w:t>
      </w:r>
      <w:r>
        <w:rPr>
          <w:spacing w:val="-3"/>
        </w:rPr>
        <w:t xml:space="preserve"> </w:t>
      </w:r>
      <w:r>
        <w:t>a</w:t>
      </w:r>
      <w:r>
        <w:rPr>
          <w:spacing w:val="-3"/>
        </w:rPr>
        <w:t xml:space="preserve"> </w:t>
      </w:r>
      <w:r>
        <w:t>book</w:t>
      </w:r>
      <w:r>
        <w:rPr>
          <w:spacing w:val="-4"/>
        </w:rPr>
        <w:t xml:space="preserve"> </w:t>
      </w:r>
      <w:r>
        <w:t>from</w:t>
      </w:r>
      <w:r>
        <w:rPr>
          <w:spacing w:val="-3"/>
        </w:rPr>
        <w:t xml:space="preserve"> </w:t>
      </w:r>
      <w:r>
        <w:t xml:space="preserve">the </w:t>
      </w:r>
      <w:r>
        <w:rPr>
          <w:spacing w:val="-2"/>
        </w:rPr>
        <w:t>system.</w:t>
      </w:r>
    </w:p>
    <w:p w14:paraId="2B773AF9">
      <w:pPr>
        <w:pStyle w:val="3"/>
        <w:spacing w:before="180"/>
        <w:ind w:left="1260" w:firstLine="0"/>
      </w:pPr>
      <w:r>
        <w:t>Priority</w:t>
      </w:r>
      <w:r>
        <w:rPr>
          <w:spacing w:val="-8"/>
        </w:rPr>
        <w:t xml:space="preserve"> </w:t>
      </w:r>
      <w:r>
        <w:t>level:</w:t>
      </w:r>
      <w:r>
        <w:rPr>
          <w:spacing w:val="-7"/>
        </w:rPr>
        <w:t xml:space="preserve"> </w:t>
      </w:r>
      <w:r>
        <w:t>Very</w:t>
      </w:r>
      <w:r>
        <w:rPr>
          <w:spacing w:val="-5"/>
        </w:rPr>
        <w:t xml:space="preserve"> </w:t>
      </w:r>
      <w:r>
        <w:rPr>
          <w:spacing w:val="-4"/>
        </w:rPr>
        <w:t>high</w:t>
      </w:r>
    </w:p>
    <w:p w14:paraId="588ED3F8">
      <w:pPr>
        <w:pStyle w:val="3"/>
        <w:numPr>
          <w:ilvl w:val="2"/>
          <w:numId w:val="12"/>
        </w:numPr>
        <w:tabs>
          <w:tab w:val="left" w:pos="1045"/>
        </w:tabs>
        <w:spacing w:before="181" w:after="0" w:line="240" w:lineRule="auto"/>
        <w:ind w:left="1044" w:right="0" w:hanging="503"/>
        <w:jc w:val="left"/>
      </w:pPr>
      <w:bookmarkStart w:id="31" w:name="_bookmark32"/>
      <w:bookmarkEnd w:id="31"/>
      <w:r>
        <w:rPr>
          <w:spacing w:val="-2"/>
        </w:rPr>
        <w:t>Stimulus/Response</w:t>
      </w:r>
      <w:r>
        <w:rPr>
          <w:spacing w:val="17"/>
        </w:rPr>
        <w:t xml:space="preserve"> </w:t>
      </w:r>
      <w:r>
        <w:rPr>
          <w:spacing w:val="-2"/>
        </w:rPr>
        <w:t>Sequences</w:t>
      </w:r>
    </w:p>
    <w:p w14:paraId="57C57EEF">
      <w:pPr>
        <w:pStyle w:val="17"/>
        <w:numPr>
          <w:ilvl w:val="3"/>
          <w:numId w:val="12"/>
        </w:numPr>
        <w:tabs>
          <w:tab w:val="left" w:pos="1479"/>
        </w:tabs>
        <w:spacing w:before="180" w:after="0" w:line="240" w:lineRule="auto"/>
        <w:ind w:left="1478" w:right="0" w:hanging="219"/>
        <w:jc w:val="left"/>
        <w:rPr>
          <w:sz w:val="22"/>
        </w:rPr>
      </w:pPr>
      <w:r>
        <w:rPr>
          <w:sz w:val="22"/>
        </w:rPr>
        <w:t>The</w:t>
      </w:r>
      <w:r>
        <w:rPr>
          <w:spacing w:val="-4"/>
          <w:sz w:val="22"/>
        </w:rPr>
        <w:t xml:space="preserve"> </w:t>
      </w:r>
      <w:r>
        <w:rPr>
          <w:sz w:val="22"/>
        </w:rPr>
        <w:t>user</w:t>
      </w:r>
      <w:r>
        <w:rPr>
          <w:spacing w:val="-3"/>
          <w:sz w:val="22"/>
        </w:rPr>
        <w:t xml:space="preserve"> </w:t>
      </w:r>
      <w:r>
        <w:rPr>
          <w:sz w:val="22"/>
        </w:rPr>
        <w:t>should</w:t>
      </w:r>
      <w:r>
        <w:rPr>
          <w:spacing w:val="-4"/>
          <w:sz w:val="22"/>
        </w:rPr>
        <w:t xml:space="preserve"> </w:t>
      </w:r>
      <w:r>
        <w:rPr>
          <w:sz w:val="22"/>
        </w:rPr>
        <w:t>sign</w:t>
      </w:r>
      <w:r>
        <w:rPr>
          <w:spacing w:val="-3"/>
          <w:sz w:val="22"/>
        </w:rPr>
        <w:t xml:space="preserve"> </w:t>
      </w:r>
      <w:r>
        <w:rPr>
          <w:sz w:val="22"/>
        </w:rPr>
        <w:t>into</w:t>
      </w:r>
      <w:r>
        <w:rPr>
          <w:spacing w:val="-5"/>
          <w:sz w:val="22"/>
        </w:rPr>
        <w:t xml:space="preserve"> </w:t>
      </w:r>
      <w:r>
        <w:rPr>
          <w:sz w:val="22"/>
        </w:rPr>
        <w:t>the</w:t>
      </w:r>
      <w:r>
        <w:rPr>
          <w:spacing w:val="-2"/>
          <w:sz w:val="22"/>
        </w:rPr>
        <w:t xml:space="preserve"> system.</w:t>
      </w:r>
    </w:p>
    <w:p w14:paraId="2D3623C2">
      <w:pPr>
        <w:pStyle w:val="17"/>
        <w:numPr>
          <w:ilvl w:val="3"/>
          <w:numId w:val="12"/>
        </w:numPr>
        <w:tabs>
          <w:tab w:val="left" w:pos="1479"/>
        </w:tabs>
        <w:spacing w:before="181" w:after="0" w:line="240" w:lineRule="auto"/>
        <w:ind w:left="1478" w:right="0" w:hanging="219"/>
        <w:jc w:val="left"/>
        <w:rPr>
          <w:sz w:val="22"/>
        </w:rPr>
      </w:pPr>
      <w:r>
        <w:rPr>
          <w:sz w:val="22"/>
        </w:rPr>
        <w:t>The</w:t>
      </w:r>
      <w:r>
        <w:rPr>
          <w:spacing w:val="-5"/>
          <w:sz w:val="22"/>
        </w:rPr>
        <w:t xml:space="preserve"> </w:t>
      </w:r>
      <w:r>
        <w:rPr>
          <w:sz w:val="22"/>
        </w:rPr>
        <w:t>system</w:t>
      </w:r>
      <w:r>
        <w:rPr>
          <w:spacing w:val="-3"/>
          <w:sz w:val="22"/>
        </w:rPr>
        <w:t xml:space="preserve"> </w:t>
      </w:r>
      <w:r>
        <w:rPr>
          <w:sz w:val="22"/>
        </w:rPr>
        <w:t>shows</w:t>
      </w:r>
      <w:r>
        <w:rPr>
          <w:spacing w:val="-4"/>
          <w:sz w:val="22"/>
        </w:rPr>
        <w:t xml:space="preserve"> </w:t>
      </w:r>
      <w:r>
        <w:rPr>
          <w:sz w:val="22"/>
        </w:rPr>
        <w:t>its</w:t>
      </w:r>
      <w:r>
        <w:rPr>
          <w:spacing w:val="-4"/>
          <w:sz w:val="22"/>
        </w:rPr>
        <w:t xml:space="preserve"> </w:t>
      </w:r>
      <w:r>
        <w:rPr>
          <w:sz w:val="22"/>
        </w:rPr>
        <w:t>“home</w:t>
      </w:r>
      <w:r>
        <w:rPr>
          <w:spacing w:val="-2"/>
          <w:sz w:val="22"/>
        </w:rPr>
        <w:t xml:space="preserve"> page.”</w:t>
      </w:r>
    </w:p>
    <w:p w14:paraId="1CAD0DA9">
      <w:pPr>
        <w:pStyle w:val="17"/>
        <w:numPr>
          <w:ilvl w:val="3"/>
          <w:numId w:val="12"/>
        </w:numPr>
        <w:tabs>
          <w:tab w:val="left" w:pos="1479"/>
        </w:tabs>
        <w:spacing w:before="180" w:after="0" w:line="240" w:lineRule="auto"/>
        <w:ind w:left="1478" w:right="0" w:hanging="219"/>
        <w:jc w:val="left"/>
        <w:rPr>
          <w:sz w:val="22"/>
        </w:rPr>
      </w:pPr>
      <w:r>
        <w:rPr>
          <w:sz w:val="22"/>
        </w:rPr>
        <w:t>The</w:t>
      </w:r>
      <w:r>
        <w:rPr>
          <w:spacing w:val="-3"/>
          <w:sz w:val="22"/>
        </w:rPr>
        <w:t xml:space="preserve"> </w:t>
      </w:r>
      <w:r>
        <w:rPr>
          <w:sz w:val="22"/>
        </w:rPr>
        <w:t>user</w:t>
      </w:r>
      <w:r>
        <w:rPr>
          <w:spacing w:val="-2"/>
          <w:sz w:val="22"/>
        </w:rPr>
        <w:t xml:space="preserve"> </w:t>
      </w:r>
      <w:r>
        <w:rPr>
          <w:sz w:val="22"/>
        </w:rPr>
        <w:t>can</w:t>
      </w:r>
      <w:r>
        <w:rPr>
          <w:spacing w:val="-5"/>
          <w:sz w:val="22"/>
        </w:rPr>
        <w:t xml:space="preserve"> </w:t>
      </w:r>
      <w:r>
        <w:rPr>
          <w:sz w:val="22"/>
        </w:rPr>
        <w:t>select</w:t>
      </w:r>
      <w:r>
        <w:rPr>
          <w:spacing w:val="-3"/>
          <w:sz w:val="22"/>
        </w:rPr>
        <w:t xml:space="preserve"> </w:t>
      </w:r>
      <w:r>
        <w:rPr>
          <w:sz w:val="22"/>
        </w:rPr>
        <w:t>to</w:t>
      </w:r>
      <w:r>
        <w:rPr>
          <w:spacing w:val="-3"/>
          <w:sz w:val="22"/>
        </w:rPr>
        <w:t xml:space="preserve"> </w:t>
      </w:r>
      <w:r>
        <w:rPr>
          <w:sz w:val="22"/>
        </w:rPr>
        <w:t>“borrow</w:t>
      </w:r>
      <w:r>
        <w:rPr>
          <w:spacing w:val="-1"/>
          <w:sz w:val="22"/>
        </w:rPr>
        <w:t xml:space="preserve"> </w:t>
      </w:r>
      <w:r>
        <w:rPr>
          <w:spacing w:val="-2"/>
          <w:sz w:val="22"/>
        </w:rPr>
        <w:t>books”.</w:t>
      </w:r>
    </w:p>
    <w:p w14:paraId="0101D933">
      <w:pPr>
        <w:pStyle w:val="8"/>
        <w:spacing w:before="7"/>
        <w:rPr>
          <w:sz w:val="24"/>
        </w:rPr>
      </w:pPr>
    </w:p>
    <w:p w14:paraId="79ED8B50">
      <w:pPr>
        <w:pStyle w:val="17"/>
        <w:numPr>
          <w:ilvl w:val="3"/>
          <w:numId w:val="12"/>
        </w:numPr>
        <w:tabs>
          <w:tab w:val="left" w:pos="1479"/>
        </w:tabs>
        <w:spacing w:before="0" w:after="0" w:line="240" w:lineRule="auto"/>
        <w:ind w:left="1478" w:right="0" w:hanging="219"/>
        <w:jc w:val="left"/>
        <w:rPr>
          <w:color w:val="242424"/>
          <w:sz w:val="22"/>
        </w:rPr>
      </w:pPr>
      <w:r>
        <w:rPr>
          <w:color w:val="242424"/>
          <w:sz w:val="22"/>
        </w:rPr>
        <w:t>The</w:t>
      </w:r>
      <w:r>
        <w:rPr>
          <w:color w:val="242424"/>
          <w:spacing w:val="-6"/>
          <w:sz w:val="22"/>
        </w:rPr>
        <w:t xml:space="preserve"> </w:t>
      </w:r>
      <w:r>
        <w:rPr>
          <w:color w:val="242424"/>
          <w:sz w:val="22"/>
        </w:rPr>
        <w:t>system</w:t>
      </w:r>
      <w:r>
        <w:rPr>
          <w:color w:val="242424"/>
          <w:spacing w:val="-2"/>
          <w:sz w:val="22"/>
        </w:rPr>
        <w:t xml:space="preserve"> </w:t>
      </w:r>
      <w:r>
        <w:rPr>
          <w:color w:val="242424"/>
          <w:sz w:val="22"/>
        </w:rPr>
        <w:t>displays</w:t>
      </w:r>
      <w:r>
        <w:rPr>
          <w:color w:val="242424"/>
          <w:spacing w:val="-2"/>
          <w:sz w:val="22"/>
        </w:rPr>
        <w:t xml:space="preserve"> </w:t>
      </w:r>
      <w:r>
        <w:rPr>
          <w:color w:val="242424"/>
          <w:sz w:val="22"/>
        </w:rPr>
        <w:t>a</w:t>
      </w:r>
      <w:r>
        <w:rPr>
          <w:color w:val="242424"/>
          <w:spacing w:val="-2"/>
          <w:sz w:val="22"/>
        </w:rPr>
        <w:t xml:space="preserve"> </w:t>
      </w:r>
      <w:r>
        <w:rPr>
          <w:color w:val="242424"/>
          <w:sz w:val="22"/>
        </w:rPr>
        <w:t>list</w:t>
      </w:r>
      <w:r>
        <w:rPr>
          <w:color w:val="242424"/>
          <w:spacing w:val="-4"/>
          <w:sz w:val="22"/>
        </w:rPr>
        <w:t xml:space="preserve"> </w:t>
      </w:r>
      <w:r>
        <w:rPr>
          <w:color w:val="242424"/>
          <w:sz w:val="22"/>
        </w:rPr>
        <w:t>of</w:t>
      </w:r>
      <w:r>
        <w:rPr>
          <w:color w:val="242424"/>
          <w:spacing w:val="-2"/>
          <w:sz w:val="22"/>
        </w:rPr>
        <w:t xml:space="preserve"> books.</w:t>
      </w:r>
    </w:p>
    <w:p w14:paraId="009CC6E9">
      <w:pPr>
        <w:pStyle w:val="8"/>
        <w:spacing w:before="10"/>
      </w:pPr>
    </w:p>
    <w:p w14:paraId="3F0A91CA">
      <w:pPr>
        <w:pStyle w:val="17"/>
        <w:numPr>
          <w:ilvl w:val="3"/>
          <w:numId w:val="12"/>
        </w:numPr>
        <w:tabs>
          <w:tab w:val="left" w:pos="1479"/>
        </w:tabs>
        <w:spacing w:before="0" w:after="0" w:line="240" w:lineRule="auto"/>
        <w:ind w:left="1478" w:right="0" w:hanging="219"/>
        <w:jc w:val="left"/>
        <w:rPr>
          <w:color w:val="242424"/>
          <w:sz w:val="22"/>
        </w:rPr>
      </w:pPr>
      <w:r>
        <w:rPr>
          <w:color w:val="242424"/>
          <w:sz w:val="22"/>
        </w:rPr>
        <w:t>The</w:t>
      </w:r>
      <w:r>
        <w:rPr>
          <w:color w:val="242424"/>
          <w:spacing w:val="-6"/>
          <w:sz w:val="22"/>
        </w:rPr>
        <w:t xml:space="preserve"> </w:t>
      </w:r>
      <w:r>
        <w:rPr>
          <w:color w:val="242424"/>
          <w:sz w:val="22"/>
        </w:rPr>
        <w:t>user</w:t>
      </w:r>
      <w:r>
        <w:rPr>
          <w:color w:val="242424"/>
          <w:spacing w:val="-3"/>
          <w:sz w:val="22"/>
        </w:rPr>
        <w:t xml:space="preserve"> </w:t>
      </w:r>
      <w:r>
        <w:rPr>
          <w:color w:val="242424"/>
          <w:sz w:val="22"/>
        </w:rPr>
        <w:t>should</w:t>
      </w:r>
      <w:r>
        <w:rPr>
          <w:color w:val="242424"/>
          <w:spacing w:val="-3"/>
          <w:sz w:val="22"/>
        </w:rPr>
        <w:t xml:space="preserve"> </w:t>
      </w:r>
      <w:r>
        <w:rPr>
          <w:color w:val="242424"/>
          <w:sz w:val="22"/>
        </w:rPr>
        <w:t>select</w:t>
      </w:r>
      <w:r>
        <w:rPr>
          <w:color w:val="242424"/>
          <w:spacing w:val="-3"/>
          <w:sz w:val="22"/>
        </w:rPr>
        <w:t xml:space="preserve"> </w:t>
      </w:r>
      <w:r>
        <w:rPr>
          <w:color w:val="242424"/>
          <w:sz w:val="22"/>
        </w:rPr>
        <w:t>a</w:t>
      </w:r>
      <w:r>
        <w:rPr>
          <w:color w:val="242424"/>
          <w:spacing w:val="-6"/>
          <w:sz w:val="22"/>
        </w:rPr>
        <w:t xml:space="preserve"> </w:t>
      </w:r>
      <w:r>
        <w:rPr>
          <w:color w:val="242424"/>
          <w:spacing w:val="-4"/>
          <w:sz w:val="22"/>
        </w:rPr>
        <w:t>book.</w:t>
      </w:r>
    </w:p>
    <w:p w14:paraId="3CBB0ACD">
      <w:pPr>
        <w:pStyle w:val="8"/>
        <w:spacing w:before="1"/>
        <w:rPr>
          <w:sz w:val="23"/>
        </w:rPr>
      </w:pPr>
    </w:p>
    <w:p w14:paraId="2081832F">
      <w:pPr>
        <w:pStyle w:val="17"/>
        <w:numPr>
          <w:ilvl w:val="3"/>
          <w:numId w:val="12"/>
        </w:numPr>
        <w:tabs>
          <w:tab w:val="left" w:pos="1479"/>
        </w:tabs>
        <w:spacing w:before="0" w:after="0" w:line="240" w:lineRule="auto"/>
        <w:ind w:left="1478" w:right="0" w:hanging="219"/>
        <w:jc w:val="left"/>
        <w:rPr>
          <w:sz w:val="22"/>
        </w:rPr>
      </w:pPr>
      <w:r>
        <w:rPr>
          <w:sz w:val="22"/>
        </w:rPr>
        <w:t>The</w:t>
      </w:r>
      <w:r>
        <w:rPr>
          <w:spacing w:val="-5"/>
          <w:sz w:val="22"/>
        </w:rPr>
        <w:t xml:space="preserve"> </w:t>
      </w:r>
      <w:r>
        <w:rPr>
          <w:sz w:val="22"/>
        </w:rPr>
        <w:t>system</w:t>
      </w:r>
      <w:r>
        <w:rPr>
          <w:spacing w:val="-2"/>
          <w:sz w:val="22"/>
        </w:rPr>
        <w:t xml:space="preserve"> </w:t>
      </w:r>
      <w:r>
        <w:rPr>
          <w:sz w:val="22"/>
        </w:rPr>
        <w:t>should</w:t>
      </w:r>
      <w:r>
        <w:rPr>
          <w:spacing w:val="-2"/>
          <w:sz w:val="22"/>
        </w:rPr>
        <w:t xml:space="preserve"> </w:t>
      </w:r>
      <w:r>
        <w:rPr>
          <w:sz w:val="22"/>
        </w:rPr>
        <w:t>show</w:t>
      </w:r>
      <w:r>
        <w:rPr>
          <w:spacing w:val="-5"/>
          <w:sz w:val="22"/>
        </w:rPr>
        <w:t xml:space="preserve"> </w:t>
      </w:r>
      <w:r>
        <w:rPr>
          <w:sz w:val="22"/>
        </w:rPr>
        <w:t>relevant</w:t>
      </w:r>
      <w:r>
        <w:rPr>
          <w:spacing w:val="-3"/>
          <w:sz w:val="22"/>
        </w:rPr>
        <w:t xml:space="preserve"> </w:t>
      </w:r>
      <w:r>
        <w:rPr>
          <w:sz w:val="22"/>
        </w:rPr>
        <w:t>details</w:t>
      </w:r>
      <w:r>
        <w:rPr>
          <w:spacing w:val="-3"/>
          <w:sz w:val="22"/>
        </w:rPr>
        <w:t xml:space="preserve"> </w:t>
      </w:r>
      <w:r>
        <w:rPr>
          <w:sz w:val="22"/>
        </w:rPr>
        <w:t>and</w:t>
      </w:r>
      <w:r>
        <w:rPr>
          <w:spacing w:val="-4"/>
          <w:sz w:val="22"/>
        </w:rPr>
        <w:t xml:space="preserve"> </w:t>
      </w:r>
      <w:r>
        <w:rPr>
          <w:sz w:val="22"/>
        </w:rPr>
        <w:t>forms</w:t>
      </w:r>
      <w:r>
        <w:rPr>
          <w:spacing w:val="-8"/>
          <w:sz w:val="22"/>
        </w:rPr>
        <w:t xml:space="preserve"> </w:t>
      </w:r>
      <w:r>
        <w:rPr>
          <w:sz w:val="22"/>
        </w:rPr>
        <w:t>to</w:t>
      </w:r>
      <w:r>
        <w:rPr>
          <w:spacing w:val="-1"/>
          <w:sz w:val="22"/>
        </w:rPr>
        <w:t xml:space="preserve"> </w:t>
      </w:r>
      <w:r>
        <w:rPr>
          <w:sz w:val="22"/>
        </w:rPr>
        <w:t>fill</w:t>
      </w:r>
      <w:r>
        <w:rPr>
          <w:spacing w:val="-2"/>
          <w:sz w:val="22"/>
        </w:rPr>
        <w:t xml:space="preserve"> </w:t>
      </w:r>
      <w:r>
        <w:rPr>
          <w:spacing w:val="-5"/>
          <w:sz w:val="22"/>
        </w:rPr>
        <w:t>in.</w:t>
      </w:r>
    </w:p>
    <w:p w14:paraId="67E862EE">
      <w:pPr>
        <w:pStyle w:val="17"/>
        <w:numPr>
          <w:ilvl w:val="3"/>
          <w:numId w:val="12"/>
        </w:numPr>
        <w:tabs>
          <w:tab w:val="left" w:pos="1479"/>
        </w:tabs>
        <w:spacing w:before="180" w:after="0" w:line="240" w:lineRule="auto"/>
        <w:ind w:left="1478" w:right="0" w:hanging="219"/>
        <w:jc w:val="left"/>
        <w:rPr>
          <w:sz w:val="22"/>
        </w:rPr>
      </w:pPr>
      <w:r>
        <w:rPr>
          <w:sz w:val="22"/>
        </w:rPr>
        <w:t>The</w:t>
      </w:r>
      <w:r>
        <w:rPr>
          <w:spacing w:val="-3"/>
          <w:sz w:val="22"/>
        </w:rPr>
        <w:t xml:space="preserve"> </w:t>
      </w:r>
      <w:r>
        <w:rPr>
          <w:sz w:val="22"/>
        </w:rPr>
        <w:t>user</w:t>
      </w:r>
      <w:r>
        <w:rPr>
          <w:spacing w:val="-2"/>
          <w:sz w:val="22"/>
        </w:rPr>
        <w:t xml:space="preserve"> </w:t>
      </w:r>
      <w:r>
        <w:rPr>
          <w:sz w:val="22"/>
        </w:rPr>
        <w:t>should</w:t>
      </w:r>
      <w:r>
        <w:rPr>
          <w:spacing w:val="-3"/>
          <w:sz w:val="22"/>
        </w:rPr>
        <w:t xml:space="preserve"> </w:t>
      </w:r>
      <w:r>
        <w:rPr>
          <w:sz w:val="22"/>
        </w:rPr>
        <w:t>fill</w:t>
      </w:r>
      <w:r>
        <w:rPr>
          <w:spacing w:val="-4"/>
          <w:sz w:val="22"/>
        </w:rPr>
        <w:t xml:space="preserve"> </w:t>
      </w:r>
      <w:r>
        <w:rPr>
          <w:sz w:val="22"/>
        </w:rPr>
        <w:t>out</w:t>
      </w:r>
      <w:r>
        <w:rPr>
          <w:spacing w:val="-1"/>
          <w:sz w:val="22"/>
        </w:rPr>
        <w:t xml:space="preserve"> </w:t>
      </w:r>
      <w:r>
        <w:rPr>
          <w:sz w:val="22"/>
        </w:rPr>
        <w:t>the</w:t>
      </w:r>
      <w:r>
        <w:rPr>
          <w:spacing w:val="-1"/>
          <w:sz w:val="22"/>
        </w:rPr>
        <w:t xml:space="preserve"> </w:t>
      </w:r>
      <w:r>
        <w:rPr>
          <w:sz w:val="22"/>
        </w:rPr>
        <w:t>application</w:t>
      </w:r>
      <w:r>
        <w:rPr>
          <w:spacing w:val="-7"/>
          <w:sz w:val="22"/>
        </w:rPr>
        <w:t xml:space="preserve"> </w:t>
      </w:r>
      <w:r>
        <w:rPr>
          <w:sz w:val="22"/>
        </w:rPr>
        <w:t>or</w:t>
      </w:r>
      <w:r>
        <w:rPr>
          <w:spacing w:val="-4"/>
          <w:sz w:val="22"/>
        </w:rPr>
        <w:t xml:space="preserve"> </w:t>
      </w:r>
      <w:r>
        <w:rPr>
          <w:sz w:val="22"/>
        </w:rPr>
        <w:t>the</w:t>
      </w:r>
      <w:r>
        <w:rPr>
          <w:spacing w:val="-2"/>
          <w:sz w:val="22"/>
        </w:rPr>
        <w:t xml:space="preserve"> </w:t>
      </w:r>
      <w:r>
        <w:rPr>
          <w:sz w:val="22"/>
        </w:rPr>
        <w:t>form</w:t>
      </w:r>
      <w:r>
        <w:rPr>
          <w:spacing w:val="-3"/>
          <w:sz w:val="22"/>
        </w:rPr>
        <w:t xml:space="preserve"> </w:t>
      </w:r>
      <w:r>
        <w:rPr>
          <w:spacing w:val="-2"/>
          <w:sz w:val="22"/>
        </w:rPr>
        <w:t>given.</w:t>
      </w:r>
    </w:p>
    <w:p w14:paraId="12E5A2C4">
      <w:pPr>
        <w:pStyle w:val="8"/>
        <w:rPr>
          <w:sz w:val="20"/>
        </w:rPr>
      </w:pPr>
    </w:p>
    <w:p w14:paraId="13F9C81B">
      <w:pPr>
        <w:pStyle w:val="8"/>
        <w:rPr>
          <w:sz w:val="20"/>
        </w:rPr>
      </w:pPr>
    </w:p>
    <w:p w14:paraId="1B6367DF">
      <w:pPr>
        <w:pStyle w:val="8"/>
        <w:rPr>
          <w:sz w:val="10"/>
        </w:rPr>
      </w:pPr>
      <w:r>
        <w:pict>
          <v:rect id="docshape127" o:spid="_x0000_s1149" o:spt="1" style="position:absolute;left:0pt;margin-left:70.55pt;margin-top:7.3pt;height:0.45pt;width:470.95pt;mso-position-horizontal-relative:page;mso-wrap-distance-bottom:0pt;mso-wrap-distance-top:0pt;z-index:-251640832;mso-width-relative:page;mso-height-relative:page;" fillcolor="#D9D9D9" filled="t" stroked="f" coordsize="21600,21600">
            <v:path/>
            <v:fill on="t" focussize="0,0"/>
            <v:stroke on="f"/>
            <v:imagedata o:title=""/>
            <o:lock v:ext="edit"/>
            <w10:wrap type="topAndBottom"/>
          </v:rect>
        </w:pict>
      </w:r>
    </w:p>
    <w:p w14:paraId="005EB498">
      <w:pPr>
        <w:spacing w:after="0"/>
        <w:rPr>
          <w:sz w:val="10"/>
        </w:rPr>
        <w:sectPr>
          <w:footerReference r:id="rId11" w:type="default"/>
          <w:pgSz w:w="12240" w:h="15840"/>
          <w:pgMar w:top="1440" w:right="640" w:bottom="1200" w:left="90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14:paraId="04B3C6D0">
      <w:pPr>
        <w:pStyle w:val="17"/>
        <w:numPr>
          <w:ilvl w:val="3"/>
          <w:numId w:val="12"/>
        </w:numPr>
        <w:tabs>
          <w:tab w:val="left" w:pos="1479"/>
        </w:tabs>
        <w:spacing w:before="40" w:after="0" w:line="240" w:lineRule="auto"/>
        <w:ind w:left="1478" w:right="0" w:hanging="219"/>
        <w:jc w:val="left"/>
        <w:rPr>
          <w:sz w:val="22"/>
        </w:rPr>
      </w:pPr>
      <w:r>
        <w:rPr>
          <w:sz w:val="22"/>
        </w:rPr>
        <w:t>The</w:t>
      </w:r>
      <w:r>
        <w:rPr>
          <w:spacing w:val="-5"/>
          <w:sz w:val="22"/>
        </w:rPr>
        <w:t xml:space="preserve"> </w:t>
      </w:r>
      <w:r>
        <w:rPr>
          <w:sz w:val="22"/>
        </w:rPr>
        <w:t>system</w:t>
      </w:r>
      <w:r>
        <w:rPr>
          <w:spacing w:val="-2"/>
          <w:sz w:val="22"/>
        </w:rPr>
        <w:t xml:space="preserve"> </w:t>
      </w:r>
      <w:r>
        <w:rPr>
          <w:sz w:val="22"/>
        </w:rPr>
        <w:t>should</w:t>
      </w:r>
      <w:r>
        <w:rPr>
          <w:spacing w:val="-1"/>
          <w:sz w:val="22"/>
        </w:rPr>
        <w:t xml:space="preserve"> </w:t>
      </w:r>
      <w:r>
        <w:rPr>
          <w:sz w:val="22"/>
        </w:rPr>
        <w:t>issue</w:t>
      </w:r>
      <w:r>
        <w:rPr>
          <w:spacing w:val="-5"/>
          <w:sz w:val="22"/>
        </w:rPr>
        <w:t xml:space="preserve"> </w:t>
      </w:r>
      <w:r>
        <w:rPr>
          <w:sz w:val="22"/>
        </w:rPr>
        <w:t>the</w:t>
      </w:r>
      <w:r>
        <w:rPr>
          <w:spacing w:val="-2"/>
          <w:sz w:val="22"/>
        </w:rPr>
        <w:t xml:space="preserve"> </w:t>
      </w:r>
      <w:r>
        <w:rPr>
          <w:spacing w:val="-4"/>
          <w:sz w:val="22"/>
        </w:rPr>
        <w:t>book</w:t>
      </w:r>
      <w:r>
        <w:rPr>
          <w:rFonts w:hint="default"/>
          <w:spacing w:val="-4"/>
          <w:sz w:val="22"/>
          <w:lang w:val="en-IN"/>
        </w:rPr>
        <w:t xml:space="preserve"> after payment</w:t>
      </w:r>
      <w:r>
        <w:rPr>
          <w:spacing w:val="-4"/>
          <w:sz w:val="22"/>
        </w:rPr>
        <w:t>.</w:t>
      </w:r>
    </w:p>
    <w:p w14:paraId="34382C38">
      <w:pPr>
        <w:pStyle w:val="17"/>
        <w:numPr>
          <w:ilvl w:val="0"/>
          <w:numId w:val="0"/>
        </w:numPr>
        <w:tabs>
          <w:tab w:val="left" w:pos="1479"/>
        </w:tabs>
        <w:spacing w:before="40" w:after="0" w:line="240" w:lineRule="auto"/>
        <w:ind w:left="1259" w:leftChars="0" w:right="0" w:rightChars="0"/>
        <w:jc w:val="left"/>
        <w:rPr>
          <w:sz w:val="22"/>
        </w:rPr>
      </w:pPr>
    </w:p>
    <w:p w14:paraId="31B2D3CC">
      <w:pPr>
        <w:pStyle w:val="17"/>
        <w:numPr>
          <w:ilvl w:val="2"/>
          <w:numId w:val="12"/>
        </w:numPr>
        <w:tabs>
          <w:tab w:val="left" w:pos="1479"/>
        </w:tabs>
        <w:spacing w:before="40" w:after="0" w:line="240" w:lineRule="auto"/>
        <w:ind w:left="1046" w:leftChars="0" w:right="0" w:hanging="504" w:firstLineChars="0"/>
        <w:jc w:val="left"/>
        <w:rPr>
          <w:b/>
          <w:bCs/>
          <w:sz w:val="22"/>
        </w:rPr>
      </w:pPr>
      <w:r>
        <w:rPr>
          <w:rFonts w:hint="default"/>
          <w:b/>
          <w:bCs/>
          <w:spacing w:val="-4"/>
          <w:sz w:val="22"/>
          <w:lang w:val="en-IN"/>
        </w:rPr>
        <w:t>Functional Requirement</w:t>
      </w:r>
    </w:p>
    <w:p w14:paraId="4D60340F">
      <w:pPr>
        <w:pStyle w:val="17"/>
        <w:numPr>
          <w:ilvl w:val="3"/>
          <w:numId w:val="12"/>
        </w:numPr>
        <w:tabs>
          <w:tab w:val="left" w:pos="1479"/>
        </w:tabs>
        <w:spacing w:before="40" w:after="0" w:line="240" w:lineRule="auto"/>
        <w:ind w:left="1478" w:leftChars="0" w:right="0" w:hanging="219" w:firstLineChars="0"/>
        <w:jc w:val="left"/>
        <w:rPr>
          <w:sz w:val="22"/>
        </w:rPr>
      </w:pPr>
      <w:r>
        <w:rPr>
          <w:sz w:val="22"/>
        </w:rPr>
        <w:t>The system should verify the book's availability before processing a borrowing request.</w:t>
      </w:r>
    </w:p>
    <w:p w14:paraId="61770B54">
      <w:pPr>
        <w:pStyle w:val="17"/>
        <w:numPr>
          <w:ilvl w:val="3"/>
          <w:numId w:val="12"/>
        </w:numPr>
        <w:tabs>
          <w:tab w:val="left" w:pos="1479"/>
        </w:tabs>
        <w:spacing w:before="40" w:after="0" w:line="240" w:lineRule="auto"/>
        <w:ind w:left="1478" w:leftChars="0" w:right="0" w:hanging="219" w:firstLineChars="0"/>
        <w:jc w:val="left"/>
        <w:rPr>
          <w:sz w:val="22"/>
        </w:rPr>
      </w:pPr>
      <w:r>
        <w:rPr>
          <w:sz w:val="22"/>
        </w:rPr>
        <w:t>Borrowing durations should be customizable based on user input.</w:t>
      </w:r>
    </w:p>
    <w:p w14:paraId="59C01574">
      <w:pPr>
        <w:pStyle w:val="17"/>
        <w:numPr>
          <w:ilvl w:val="3"/>
          <w:numId w:val="12"/>
        </w:numPr>
        <w:tabs>
          <w:tab w:val="left" w:pos="1479"/>
        </w:tabs>
        <w:spacing w:before="40" w:after="0" w:line="240" w:lineRule="auto"/>
        <w:ind w:left="1478" w:leftChars="0" w:right="0" w:hanging="219" w:firstLineChars="0"/>
        <w:jc w:val="left"/>
        <w:rPr>
          <w:sz w:val="22"/>
        </w:rPr>
      </w:pPr>
      <w:r>
        <w:rPr>
          <w:sz w:val="22"/>
        </w:rPr>
        <w:t>The system should update inventory and track the borrowed book's status.</w:t>
      </w:r>
    </w:p>
    <w:p w14:paraId="69A28DEC">
      <w:pPr>
        <w:pStyle w:val="17"/>
        <w:numPr>
          <w:ilvl w:val="0"/>
          <w:numId w:val="0"/>
        </w:numPr>
        <w:tabs>
          <w:tab w:val="left" w:pos="1479"/>
        </w:tabs>
        <w:spacing w:before="40" w:after="0" w:line="240" w:lineRule="auto"/>
        <w:ind w:left="1259" w:leftChars="0" w:right="0" w:rightChars="0"/>
        <w:jc w:val="left"/>
        <w:rPr>
          <w:sz w:val="22"/>
        </w:rPr>
      </w:pPr>
    </w:p>
    <w:p w14:paraId="059ED107">
      <w:pPr>
        <w:pStyle w:val="17"/>
        <w:numPr>
          <w:ilvl w:val="0"/>
          <w:numId w:val="0"/>
        </w:numPr>
        <w:tabs>
          <w:tab w:val="left" w:pos="1479"/>
        </w:tabs>
        <w:spacing w:before="40" w:after="0" w:line="240" w:lineRule="auto"/>
        <w:ind w:left="1259" w:leftChars="0" w:right="0" w:rightChars="0"/>
        <w:jc w:val="left"/>
        <w:rPr>
          <w:sz w:val="22"/>
        </w:rPr>
      </w:pPr>
    </w:p>
    <w:p w14:paraId="2BED3D59">
      <w:pPr>
        <w:pStyle w:val="17"/>
        <w:numPr>
          <w:ilvl w:val="0"/>
          <w:numId w:val="0"/>
        </w:numPr>
        <w:tabs>
          <w:tab w:val="left" w:pos="1479"/>
        </w:tabs>
        <w:spacing w:before="40" w:after="0" w:line="240" w:lineRule="auto"/>
        <w:ind w:left="1259" w:leftChars="0" w:right="0" w:rightChars="0"/>
        <w:jc w:val="left"/>
        <w:rPr>
          <w:sz w:val="22"/>
        </w:rPr>
      </w:pPr>
    </w:p>
    <w:p w14:paraId="56C63529">
      <w:pPr>
        <w:pStyle w:val="17"/>
        <w:numPr>
          <w:ilvl w:val="1"/>
          <w:numId w:val="12"/>
        </w:numPr>
        <w:tabs>
          <w:tab w:val="left" w:pos="1479"/>
        </w:tabs>
        <w:spacing w:before="40" w:after="0" w:line="240" w:lineRule="auto"/>
        <w:ind w:left="993" w:leftChars="0" w:right="0" w:hanging="333" w:firstLineChars="0"/>
        <w:jc w:val="left"/>
        <w:rPr>
          <w:b/>
          <w:bCs/>
          <w:sz w:val="22"/>
        </w:rPr>
      </w:pPr>
      <w:r>
        <w:rPr>
          <w:rFonts w:hint="default"/>
          <w:b/>
          <w:bCs/>
          <w:sz w:val="22"/>
          <w:lang w:val="en-IN"/>
        </w:rPr>
        <w:t>Book Return</w:t>
      </w:r>
    </w:p>
    <w:p w14:paraId="4AADAF70">
      <w:pPr>
        <w:pStyle w:val="3"/>
        <w:numPr>
          <w:ilvl w:val="2"/>
          <w:numId w:val="12"/>
        </w:numPr>
        <w:tabs>
          <w:tab w:val="left" w:pos="1047"/>
        </w:tabs>
        <w:spacing w:before="57" w:after="0" w:line="240" w:lineRule="auto"/>
        <w:ind w:left="1046" w:right="0" w:hanging="505"/>
        <w:jc w:val="left"/>
      </w:pPr>
      <w:r>
        <w:t>Description</w:t>
      </w:r>
      <w:r>
        <w:rPr>
          <w:spacing w:val="-7"/>
        </w:rPr>
        <w:t xml:space="preserve"> </w:t>
      </w:r>
      <w:r>
        <w:t>and</w:t>
      </w:r>
      <w:r>
        <w:rPr>
          <w:spacing w:val="-6"/>
        </w:rPr>
        <w:t xml:space="preserve"> </w:t>
      </w:r>
      <w:r>
        <w:rPr>
          <w:spacing w:val="-2"/>
        </w:rPr>
        <w:t>Priority</w:t>
      </w:r>
    </w:p>
    <w:p w14:paraId="10B62AAB">
      <w:pPr>
        <w:pStyle w:val="8"/>
        <w:spacing w:before="180"/>
        <w:ind w:left="1260"/>
      </w:pPr>
      <w:r>
        <w:rPr>
          <w:sz w:val="22"/>
        </w:rPr>
        <w:t>Users can initiate the return process for borrowed books</w:t>
      </w:r>
      <w:r>
        <w:rPr>
          <w:spacing w:val="-2"/>
        </w:rPr>
        <w:t>.</w:t>
      </w:r>
    </w:p>
    <w:p w14:paraId="45046D1A">
      <w:pPr>
        <w:pStyle w:val="3"/>
        <w:spacing w:before="180"/>
        <w:ind w:left="1260" w:firstLine="0"/>
      </w:pPr>
      <w:r>
        <w:t>Priority</w:t>
      </w:r>
      <w:r>
        <w:rPr>
          <w:spacing w:val="-8"/>
        </w:rPr>
        <w:t xml:space="preserve"> </w:t>
      </w:r>
      <w:r>
        <w:t>level:</w:t>
      </w:r>
      <w:r>
        <w:rPr>
          <w:spacing w:val="-7"/>
        </w:rPr>
        <w:t xml:space="preserve"> </w:t>
      </w:r>
      <w:r>
        <w:rPr>
          <w:rFonts w:hint="default"/>
          <w:spacing w:val="-4"/>
          <w:lang w:val="en-IN"/>
        </w:rPr>
        <w:t>H</w:t>
      </w:r>
      <w:r>
        <w:rPr>
          <w:spacing w:val="-4"/>
        </w:rPr>
        <w:t>igh</w:t>
      </w:r>
    </w:p>
    <w:p w14:paraId="79052909">
      <w:pPr>
        <w:pStyle w:val="3"/>
        <w:numPr>
          <w:ilvl w:val="2"/>
          <w:numId w:val="12"/>
        </w:numPr>
        <w:tabs>
          <w:tab w:val="left" w:pos="1045"/>
        </w:tabs>
        <w:spacing w:before="181" w:after="0" w:line="240" w:lineRule="auto"/>
        <w:ind w:left="1044" w:right="276" w:rightChars="0" w:hanging="503"/>
        <w:jc w:val="left"/>
      </w:pPr>
      <w:r>
        <w:rPr>
          <w:spacing w:val="-2"/>
        </w:rPr>
        <w:t>Stimulus/Response</w:t>
      </w:r>
      <w:r>
        <w:rPr>
          <w:spacing w:val="17"/>
        </w:rPr>
        <w:t xml:space="preserve"> </w:t>
      </w:r>
      <w:r>
        <w:rPr>
          <w:spacing w:val="-2"/>
        </w:rPr>
        <w:t>Sequences</w:t>
      </w:r>
    </w:p>
    <w:p w14:paraId="465C9CC4">
      <w:pPr>
        <w:pStyle w:val="17"/>
        <w:numPr>
          <w:ilvl w:val="3"/>
          <w:numId w:val="12"/>
        </w:numPr>
        <w:tabs>
          <w:tab w:val="left" w:pos="1479"/>
        </w:tabs>
        <w:spacing w:before="180" w:after="0" w:line="240" w:lineRule="auto"/>
        <w:ind w:left="1478" w:right="276" w:rightChars="0" w:hanging="219"/>
        <w:jc w:val="left"/>
        <w:rPr>
          <w:sz w:val="22"/>
        </w:rPr>
      </w:pPr>
      <w:r>
        <w:rPr>
          <w:sz w:val="22"/>
        </w:rPr>
        <w:t>The user navigates to the “My Borrowed Books” page.</w:t>
      </w:r>
    </w:p>
    <w:p w14:paraId="2289E139">
      <w:pPr>
        <w:pStyle w:val="17"/>
        <w:numPr>
          <w:ilvl w:val="3"/>
          <w:numId w:val="12"/>
        </w:numPr>
        <w:tabs>
          <w:tab w:val="left" w:pos="1479"/>
        </w:tabs>
        <w:spacing w:before="180" w:after="0" w:line="240" w:lineRule="auto"/>
        <w:ind w:left="1478" w:right="276" w:rightChars="0" w:hanging="219"/>
        <w:jc w:val="left"/>
        <w:rPr>
          <w:sz w:val="22"/>
        </w:rPr>
      </w:pPr>
      <w:r>
        <w:rPr>
          <w:sz w:val="22"/>
        </w:rPr>
        <w:t>The system displays a list of currently borrowed books.</w:t>
      </w:r>
    </w:p>
    <w:p w14:paraId="0E85E357">
      <w:pPr>
        <w:pStyle w:val="17"/>
        <w:numPr>
          <w:ilvl w:val="3"/>
          <w:numId w:val="12"/>
        </w:numPr>
        <w:tabs>
          <w:tab w:val="left" w:pos="1479"/>
        </w:tabs>
        <w:spacing w:before="180" w:after="0" w:line="240" w:lineRule="auto"/>
        <w:ind w:left="1478" w:right="276" w:rightChars="0" w:hanging="219"/>
        <w:jc w:val="left"/>
        <w:rPr>
          <w:sz w:val="22"/>
        </w:rPr>
      </w:pPr>
      <w:r>
        <w:rPr>
          <w:sz w:val="22"/>
        </w:rPr>
        <w:t>The user clicks on the "Return" button for a specific book.</w:t>
      </w:r>
    </w:p>
    <w:p w14:paraId="6A2171AC">
      <w:pPr>
        <w:pStyle w:val="17"/>
        <w:numPr>
          <w:ilvl w:val="3"/>
          <w:numId w:val="12"/>
        </w:numPr>
        <w:tabs>
          <w:tab w:val="left" w:pos="1479"/>
        </w:tabs>
        <w:spacing w:before="180" w:after="0" w:line="240" w:lineRule="auto"/>
        <w:ind w:left="1478" w:right="276" w:rightChars="0" w:hanging="219"/>
        <w:jc w:val="left"/>
        <w:rPr>
          <w:sz w:val="22"/>
        </w:rPr>
      </w:pPr>
      <w:r>
        <w:rPr>
          <w:sz w:val="22"/>
        </w:rPr>
        <w:t>The system updates the book’s status and schedules a pickup if needed.</w:t>
      </w:r>
    </w:p>
    <w:p w14:paraId="3721BECE">
      <w:pPr>
        <w:pStyle w:val="17"/>
        <w:numPr>
          <w:ilvl w:val="2"/>
          <w:numId w:val="12"/>
        </w:numPr>
        <w:tabs>
          <w:tab w:val="left" w:pos="1479"/>
        </w:tabs>
        <w:spacing w:before="180" w:after="0" w:line="240" w:lineRule="auto"/>
        <w:ind w:left="1046" w:leftChars="0" w:right="276" w:rightChars="0" w:hanging="504" w:firstLineChars="0"/>
        <w:jc w:val="left"/>
        <w:rPr>
          <w:b/>
          <w:bCs/>
          <w:sz w:val="22"/>
        </w:rPr>
      </w:pPr>
      <w:r>
        <w:rPr>
          <w:b/>
          <w:bCs/>
          <w:sz w:val="22"/>
        </w:rPr>
        <w:t>Functional Requirements</w:t>
      </w:r>
    </w:p>
    <w:p w14:paraId="27C5DEB5">
      <w:pPr>
        <w:pStyle w:val="17"/>
        <w:numPr>
          <w:ilvl w:val="3"/>
          <w:numId w:val="12"/>
        </w:numPr>
        <w:tabs>
          <w:tab w:val="left" w:pos="1479"/>
        </w:tabs>
        <w:spacing w:before="180" w:after="0" w:line="240" w:lineRule="auto"/>
        <w:ind w:left="1478" w:leftChars="0" w:right="276" w:rightChars="0" w:hanging="219" w:firstLineChars="0"/>
        <w:jc w:val="left"/>
        <w:rPr>
          <w:sz w:val="22"/>
        </w:rPr>
      </w:pPr>
      <w:r>
        <w:rPr>
          <w:sz w:val="22"/>
        </w:rPr>
        <w:t>The system should track due dates and notify users about late returns.</w:t>
      </w:r>
    </w:p>
    <w:p w14:paraId="5D1C38BB">
      <w:pPr>
        <w:pStyle w:val="17"/>
        <w:numPr>
          <w:ilvl w:val="3"/>
          <w:numId w:val="12"/>
        </w:numPr>
        <w:tabs>
          <w:tab w:val="left" w:pos="1479"/>
        </w:tabs>
        <w:spacing w:before="180" w:after="0" w:line="240" w:lineRule="auto"/>
        <w:ind w:left="1478" w:leftChars="0" w:right="276" w:rightChars="0" w:hanging="219" w:firstLineChars="0"/>
        <w:jc w:val="left"/>
        <w:rPr>
          <w:sz w:val="22"/>
        </w:rPr>
      </w:pPr>
      <w:r>
        <w:rPr>
          <w:sz w:val="22"/>
        </w:rPr>
        <w:t>Users should be able to schedule pickups for returns.</w:t>
      </w:r>
    </w:p>
    <w:p w14:paraId="1E4307DE">
      <w:pPr>
        <w:pStyle w:val="17"/>
        <w:numPr>
          <w:ilvl w:val="3"/>
          <w:numId w:val="12"/>
        </w:numPr>
        <w:tabs>
          <w:tab w:val="left" w:pos="1479"/>
        </w:tabs>
        <w:spacing w:before="180" w:after="0" w:line="240" w:lineRule="auto"/>
        <w:ind w:left="1478" w:leftChars="0" w:right="276" w:rightChars="0" w:hanging="219" w:firstLineChars="0"/>
        <w:jc w:val="left"/>
        <w:rPr>
          <w:sz w:val="22"/>
        </w:rPr>
      </w:pPr>
      <w:r>
        <w:rPr>
          <w:sz w:val="22"/>
        </w:rPr>
        <w:t>The system should update inventory upon return.</w:t>
      </w:r>
    </w:p>
    <w:p w14:paraId="6F05BD83">
      <w:pPr>
        <w:pStyle w:val="17"/>
        <w:numPr>
          <w:ilvl w:val="1"/>
          <w:numId w:val="12"/>
        </w:numPr>
        <w:tabs>
          <w:tab w:val="left" w:pos="1479"/>
        </w:tabs>
        <w:spacing w:before="180" w:after="0" w:line="240" w:lineRule="auto"/>
        <w:ind w:left="993" w:leftChars="0" w:right="276" w:rightChars="0" w:hanging="333" w:firstLineChars="0"/>
        <w:jc w:val="left"/>
        <w:rPr>
          <w:b/>
          <w:bCs/>
          <w:sz w:val="22"/>
        </w:rPr>
      </w:pPr>
      <w:r>
        <w:rPr>
          <w:b/>
          <w:bCs/>
          <w:sz w:val="22"/>
        </w:rPr>
        <w:t>User Profile Management</w:t>
      </w:r>
    </w:p>
    <w:p w14:paraId="690350AD">
      <w:pPr>
        <w:pStyle w:val="17"/>
        <w:numPr>
          <w:ilvl w:val="2"/>
          <w:numId w:val="12"/>
        </w:numPr>
        <w:tabs>
          <w:tab w:val="left" w:pos="1479"/>
        </w:tabs>
        <w:spacing w:before="180" w:after="0" w:line="240" w:lineRule="auto"/>
        <w:ind w:left="1046" w:leftChars="0" w:right="276" w:rightChars="0" w:hanging="504" w:firstLineChars="0"/>
        <w:jc w:val="left"/>
        <w:rPr>
          <w:b/>
          <w:bCs/>
          <w:sz w:val="22"/>
        </w:rPr>
      </w:pPr>
      <w:r>
        <w:rPr>
          <w:b/>
          <w:bCs/>
          <w:sz w:val="22"/>
        </w:rPr>
        <w:t>Stimulus/Response Sequences</w:t>
      </w:r>
    </w:p>
    <w:p w14:paraId="0652C854">
      <w:pPr>
        <w:pStyle w:val="17"/>
        <w:numPr>
          <w:ilvl w:val="3"/>
          <w:numId w:val="12"/>
        </w:numPr>
        <w:tabs>
          <w:tab w:val="left" w:pos="1479"/>
        </w:tabs>
        <w:spacing w:before="180" w:after="0" w:line="240" w:lineRule="auto"/>
        <w:ind w:left="1478" w:leftChars="0" w:right="276" w:rightChars="0" w:hanging="219" w:firstLineChars="0"/>
        <w:jc w:val="left"/>
        <w:rPr>
          <w:sz w:val="22"/>
        </w:rPr>
      </w:pPr>
      <w:r>
        <w:rPr>
          <w:sz w:val="22"/>
        </w:rPr>
        <w:t>The user navigates to the "Profile" page.</w:t>
      </w:r>
    </w:p>
    <w:p w14:paraId="36D7C882">
      <w:pPr>
        <w:pStyle w:val="17"/>
        <w:numPr>
          <w:ilvl w:val="3"/>
          <w:numId w:val="12"/>
        </w:numPr>
        <w:tabs>
          <w:tab w:val="left" w:pos="1479"/>
        </w:tabs>
        <w:spacing w:before="180" w:after="0" w:line="240" w:lineRule="auto"/>
        <w:ind w:left="1478" w:leftChars="0" w:right="276" w:rightChars="0" w:hanging="219" w:firstLineChars="0"/>
        <w:jc w:val="left"/>
        <w:rPr>
          <w:sz w:val="22"/>
        </w:rPr>
      </w:pPr>
      <w:r>
        <w:rPr>
          <w:sz w:val="22"/>
        </w:rPr>
        <w:t>The system displays the user’s profile details.</w:t>
      </w:r>
    </w:p>
    <w:p w14:paraId="0723C788">
      <w:pPr>
        <w:pStyle w:val="17"/>
        <w:numPr>
          <w:ilvl w:val="3"/>
          <w:numId w:val="12"/>
        </w:numPr>
        <w:tabs>
          <w:tab w:val="left" w:pos="1479"/>
        </w:tabs>
        <w:spacing w:before="180" w:after="0" w:line="240" w:lineRule="auto"/>
        <w:ind w:left="1478" w:leftChars="0" w:right="276" w:rightChars="0" w:hanging="219" w:firstLineChars="0"/>
        <w:jc w:val="left"/>
        <w:rPr>
          <w:sz w:val="22"/>
        </w:rPr>
      </w:pPr>
      <w:r>
        <w:rPr>
          <w:sz w:val="22"/>
        </w:rPr>
        <w:t>The user updates their information and saves changes.</w:t>
      </w:r>
    </w:p>
    <w:p w14:paraId="614A4572">
      <w:pPr>
        <w:pStyle w:val="17"/>
        <w:numPr>
          <w:ilvl w:val="3"/>
          <w:numId w:val="12"/>
        </w:numPr>
        <w:tabs>
          <w:tab w:val="left" w:pos="1479"/>
        </w:tabs>
        <w:spacing w:before="180" w:after="0" w:line="240" w:lineRule="auto"/>
        <w:ind w:left="1478" w:leftChars="0" w:right="276" w:rightChars="0" w:hanging="219" w:firstLineChars="0"/>
        <w:jc w:val="left"/>
        <w:rPr>
          <w:sz w:val="22"/>
        </w:rPr>
      </w:pPr>
      <w:r>
        <w:rPr>
          <w:sz w:val="22"/>
        </w:rPr>
        <w:t>The system validates and updates the data in the database.</w:t>
      </w:r>
    </w:p>
    <w:p w14:paraId="277DDCA8">
      <w:pPr>
        <w:pStyle w:val="17"/>
        <w:numPr>
          <w:ilvl w:val="2"/>
          <w:numId w:val="12"/>
        </w:numPr>
        <w:tabs>
          <w:tab w:val="left" w:pos="1479"/>
        </w:tabs>
        <w:spacing w:before="180" w:after="0" w:line="240" w:lineRule="auto"/>
        <w:ind w:left="1046" w:leftChars="0" w:right="276" w:rightChars="0" w:hanging="504" w:firstLineChars="0"/>
        <w:jc w:val="left"/>
        <w:rPr>
          <w:b/>
          <w:bCs/>
          <w:sz w:val="22"/>
        </w:rPr>
      </w:pPr>
      <w:r>
        <w:rPr>
          <w:rFonts w:hint="default"/>
          <w:b/>
          <w:bCs/>
          <w:sz w:val="22"/>
          <w:lang w:val="en-IN"/>
        </w:rPr>
        <w:t>Functional Requirement</w:t>
      </w:r>
    </w:p>
    <w:p w14:paraId="5C279164">
      <w:pPr>
        <w:pStyle w:val="17"/>
        <w:numPr>
          <w:ilvl w:val="3"/>
          <w:numId w:val="12"/>
        </w:numPr>
        <w:tabs>
          <w:tab w:val="left" w:pos="1479"/>
        </w:tabs>
        <w:spacing w:before="180" w:after="0" w:line="240" w:lineRule="auto"/>
        <w:ind w:left="1478" w:leftChars="0" w:right="276" w:rightChars="0" w:hanging="219" w:firstLineChars="0"/>
        <w:jc w:val="left"/>
        <w:rPr>
          <w:b w:val="0"/>
          <w:bCs w:val="0"/>
          <w:sz w:val="22"/>
        </w:rPr>
      </w:pPr>
      <w:r>
        <w:rPr>
          <w:b w:val="0"/>
          <w:bCs w:val="0"/>
          <w:sz w:val="22"/>
        </w:rPr>
        <w:t>The system should allow users to update personal details such as name, email, and address.</w:t>
      </w:r>
    </w:p>
    <w:p w14:paraId="4BCD5A66">
      <w:pPr>
        <w:pStyle w:val="17"/>
        <w:numPr>
          <w:ilvl w:val="3"/>
          <w:numId w:val="12"/>
        </w:numPr>
        <w:tabs>
          <w:tab w:val="left" w:pos="1479"/>
        </w:tabs>
        <w:spacing w:before="180" w:after="0" w:line="240" w:lineRule="auto"/>
        <w:ind w:left="1478" w:leftChars="0" w:right="276" w:rightChars="0" w:hanging="219" w:firstLineChars="0"/>
        <w:jc w:val="left"/>
        <w:rPr>
          <w:b w:val="0"/>
          <w:bCs w:val="0"/>
          <w:sz w:val="22"/>
        </w:rPr>
      </w:pPr>
      <w:r>
        <w:rPr>
          <w:b w:val="0"/>
          <w:bCs w:val="0"/>
          <w:sz w:val="22"/>
        </w:rPr>
        <w:t>Users should be able to view their borrowing history and wishlist.</w:t>
      </w:r>
    </w:p>
    <w:p w14:paraId="69DC9394">
      <w:pPr>
        <w:pStyle w:val="17"/>
        <w:numPr>
          <w:ilvl w:val="3"/>
          <w:numId w:val="12"/>
        </w:numPr>
        <w:tabs>
          <w:tab w:val="left" w:pos="1479"/>
        </w:tabs>
        <w:spacing w:before="180" w:after="0" w:line="240" w:lineRule="auto"/>
        <w:ind w:left="1478" w:leftChars="0" w:right="276" w:rightChars="0" w:hanging="219" w:firstLineChars="0"/>
        <w:jc w:val="left"/>
        <w:rPr>
          <w:b w:val="0"/>
          <w:bCs w:val="0"/>
          <w:sz w:val="22"/>
        </w:rPr>
      </w:pPr>
      <w:r>
        <w:rPr>
          <w:b w:val="0"/>
          <w:bCs w:val="0"/>
          <w:sz w:val="22"/>
        </w:rPr>
        <w:t>The system should validate data before saving changes.</w:t>
      </w:r>
    </w:p>
    <w:p w14:paraId="71B3DB00">
      <w:pPr>
        <w:pStyle w:val="17"/>
        <w:numPr>
          <w:ilvl w:val="1"/>
          <w:numId w:val="12"/>
        </w:numPr>
        <w:tabs>
          <w:tab w:val="left" w:pos="1479"/>
        </w:tabs>
        <w:spacing w:before="180" w:after="0" w:line="240" w:lineRule="auto"/>
        <w:ind w:left="993" w:leftChars="0" w:right="276" w:rightChars="0" w:hanging="333" w:firstLineChars="0"/>
        <w:jc w:val="left"/>
        <w:rPr>
          <w:b/>
          <w:bCs/>
          <w:sz w:val="22"/>
        </w:rPr>
      </w:pPr>
      <w:r>
        <w:rPr>
          <w:b/>
          <w:bCs/>
          <w:sz w:val="22"/>
        </w:rPr>
        <w:t>Payment Processing</w:t>
      </w:r>
    </w:p>
    <w:p w14:paraId="6E9EC55B">
      <w:pPr>
        <w:pStyle w:val="17"/>
        <w:numPr>
          <w:ilvl w:val="2"/>
          <w:numId w:val="12"/>
        </w:numPr>
        <w:tabs>
          <w:tab w:val="left" w:pos="1479"/>
        </w:tabs>
        <w:spacing w:before="180" w:after="0" w:line="240" w:lineRule="auto"/>
        <w:ind w:left="1046" w:leftChars="0" w:right="276" w:rightChars="0" w:hanging="504" w:firstLineChars="0"/>
        <w:jc w:val="left"/>
        <w:rPr>
          <w:b/>
          <w:bCs/>
          <w:sz w:val="22"/>
        </w:rPr>
      </w:pPr>
      <w:r>
        <w:rPr>
          <w:b/>
          <w:bCs/>
          <w:sz w:val="22"/>
        </w:rPr>
        <w:t>Description and Priority</w:t>
      </w:r>
    </w:p>
    <w:p w14:paraId="33D0AE20">
      <w:pPr>
        <w:pStyle w:val="17"/>
        <w:numPr>
          <w:ilvl w:val="0"/>
          <w:numId w:val="0"/>
        </w:numPr>
        <w:tabs>
          <w:tab w:val="left" w:pos="1479"/>
        </w:tabs>
        <w:spacing w:before="180" w:after="0" w:line="240" w:lineRule="auto"/>
        <w:ind w:left="1259" w:leftChars="0" w:right="276" w:rightChars="0"/>
        <w:jc w:val="left"/>
        <w:rPr>
          <w:b w:val="0"/>
          <w:bCs w:val="0"/>
          <w:sz w:val="22"/>
        </w:rPr>
      </w:pPr>
      <w:r>
        <w:rPr>
          <w:b w:val="0"/>
          <w:bCs w:val="0"/>
          <w:sz w:val="22"/>
        </w:rPr>
        <w:t>The system processes payments for borrowing fees or deposits securely.</w:t>
      </w:r>
      <w:r>
        <w:rPr>
          <w:b w:val="0"/>
          <w:bCs w:val="0"/>
          <w:sz w:val="22"/>
        </w:rPr>
        <w:br w:type="textWrapping"/>
      </w:r>
      <w:r>
        <w:rPr>
          <w:b w:val="0"/>
          <w:bCs w:val="0"/>
          <w:sz w:val="22"/>
        </w:rPr>
        <w:t>Priority level: Very High</w:t>
      </w:r>
    </w:p>
    <w:p w14:paraId="3D821AF5">
      <w:pPr>
        <w:pStyle w:val="17"/>
        <w:numPr>
          <w:ilvl w:val="2"/>
          <w:numId w:val="12"/>
        </w:numPr>
        <w:tabs>
          <w:tab w:val="left" w:pos="1479"/>
        </w:tabs>
        <w:spacing w:before="180" w:after="0" w:line="240" w:lineRule="auto"/>
        <w:ind w:left="1046" w:leftChars="0" w:right="276" w:rightChars="0" w:hanging="504" w:firstLineChars="0"/>
        <w:jc w:val="left"/>
        <w:rPr>
          <w:b/>
          <w:bCs/>
          <w:sz w:val="22"/>
        </w:rPr>
      </w:pPr>
      <w:r>
        <w:rPr>
          <w:b/>
          <w:bCs/>
          <w:sz w:val="22"/>
        </w:rPr>
        <w:t>Stimulus/Response Sequences</w:t>
      </w:r>
    </w:p>
    <w:p w14:paraId="42973E6F">
      <w:pPr>
        <w:pStyle w:val="17"/>
        <w:numPr>
          <w:ilvl w:val="3"/>
          <w:numId w:val="12"/>
        </w:numPr>
        <w:tabs>
          <w:tab w:val="left" w:pos="1479"/>
        </w:tabs>
        <w:spacing w:before="180" w:after="0" w:line="240" w:lineRule="auto"/>
        <w:ind w:left="1478" w:leftChars="0" w:right="276" w:rightChars="0" w:hanging="219" w:firstLineChars="0"/>
        <w:jc w:val="left"/>
        <w:rPr>
          <w:b w:val="0"/>
          <w:bCs w:val="0"/>
          <w:sz w:val="22"/>
        </w:rPr>
      </w:pPr>
      <w:r>
        <w:rPr>
          <w:b w:val="0"/>
          <w:bCs w:val="0"/>
          <w:sz w:val="22"/>
        </w:rPr>
        <w:t>The user selects a borrowing option that requires payment.</w:t>
      </w:r>
    </w:p>
    <w:p w14:paraId="25AA4C1D">
      <w:pPr>
        <w:pStyle w:val="17"/>
        <w:numPr>
          <w:ilvl w:val="3"/>
          <w:numId w:val="12"/>
        </w:numPr>
        <w:tabs>
          <w:tab w:val="left" w:pos="1479"/>
        </w:tabs>
        <w:spacing w:before="180" w:after="0" w:line="240" w:lineRule="auto"/>
        <w:ind w:left="1478" w:leftChars="0" w:right="276" w:rightChars="0" w:hanging="219" w:firstLineChars="0"/>
        <w:jc w:val="left"/>
        <w:rPr>
          <w:b w:val="0"/>
          <w:bCs w:val="0"/>
          <w:sz w:val="22"/>
        </w:rPr>
      </w:pPr>
      <w:r>
        <w:rPr>
          <w:b w:val="0"/>
          <w:bCs w:val="0"/>
          <w:sz w:val="22"/>
        </w:rPr>
        <w:t>The system displays payment options.</w:t>
      </w:r>
    </w:p>
    <w:p w14:paraId="6916B3FA">
      <w:pPr>
        <w:pStyle w:val="17"/>
        <w:numPr>
          <w:ilvl w:val="3"/>
          <w:numId w:val="12"/>
        </w:numPr>
        <w:tabs>
          <w:tab w:val="left" w:pos="1479"/>
        </w:tabs>
        <w:spacing w:before="180" w:after="0" w:line="240" w:lineRule="auto"/>
        <w:ind w:left="1478" w:leftChars="0" w:right="276" w:rightChars="0" w:hanging="219" w:firstLineChars="0"/>
        <w:jc w:val="left"/>
        <w:rPr>
          <w:b w:val="0"/>
          <w:bCs w:val="0"/>
          <w:sz w:val="22"/>
        </w:rPr>
      </w:pPr>
      <w:r>
        <w:rPr>
          <w:b w:val="0"/>
          <w:bCs w:val="0"/>
          <w:sz w:val="22"/>
        </w:rPr>
        <w:t>The user inputs payment details and confirms the transaction.</w:t>
      </w:r>
    </w:p>
    <w:p w14:paraId="5DEB5F84">
      <w:pPr>
        <w:pStyle w:val="17"/>
        <w:numPr>
          <w:ilvl w:val="3"/>
          <w:numId w:val="12"/>
        </w:numPr>
        <w:tabs>
          <w:tab w:val="left" w:pos="1479"/>
        </w:tabs>
        <w:spacing w:before="180" w:after="0" w:line="240" w:lineRule="auto"/>
        <w:ind w:left="1478" w:leftChars="0" w:right="276" w:rightChars="0" w:hanging="219" w:firstLineChars="0"/>
        <w:jc w:val="left"/>
        <w:rPr>
          <w:b w:val="0"/>
          <w:bCs w:val="0"/>
          <w:sz w:val="22"/>
        </w:rPr>
      </w:pPr>
      <w:r>
        <w:rPr>
          <w:b w:val="0"/>
          <w:bCs w:val="0"/>
          <w:sz w:val="22"/>
        </w:rPr>
        <w:t>The system processes the payment and updates the transaction status.</w:t>
      </w:r>
    </w:p>
    <w:p w14:paraId="586EA446">
      <w:pPr>
        <w:pStyle w:val="17"/>
        <w:numPr>
          <w:ilvl w:val="2"/>
          <w:numId w:val="12"/>
        </w:numPr>
        <w:tabs>
          <w:tab w:val="left" w:pos="1479"/>
        </w:tabs>
        <w:spacing w:before="180" w:after="0" w:line="240" w:lineRule="auto"/>
        <w:ind w:left="1046" w:leftChars="0" w:right="276" w:rightChars="0" w:hanging="504" w:firstLineChars="0"/>
        <w:jc w:val="left"/>
        <w:rPr>
          <w:b/>
          <w:bCs/>
          <w:sz w:val="22"/>
        </w:rPr>
      </w:pPr>
      <w:r>
        <w:rPr>
          <w:b/>
          <w:bCs/>
          <w:sz w:val="22"/>
        </w:rPr>
        <w:t xml:space="preserve"> Functional Requirements</w:t>
      </w:r>
    </w:p>
    <w:p w14:paraId="6DAA72BB">
      <w:pPr>
        <w:pStyle w:val="17"/>
        <w:numPr>
          <w:ilvl w:val="3"/>
          <w:numId w:val="12"/>
        </w:numPr>
        <w:tabs>
          <w:tab w:val="left" w:pos="1479"/>
        </w:tabs>
        <w:spacing w:before="180" w:after="0" w:line="240" w:lineRule="auto"/>
        <w:ind w:left="1478" w:leftChars="0" w:right="276" w:rightChars="0" w:hanging="219" w:firstLineChars="0"/>
        <w:jc w:val="left"/>
        <w:rPr>
          <w:b w:val="0"/>
          <w:bCs w:val="0"/>
          <w:sz w:val="22"/>
        </w:rPr>
      </w:pPr>
      <w:r>
        <w:rPr>
          <w:b w:val="0"/>
          <w:bCs w:val="0"/>
          <w:sz w:val="22"/>
        </w:rPr>
        <w:t>The system should integrate with payment gateways (e.g., Stripe, PayPal).</w:t>
      </w:r>
    </w:p>
    <w:p w14:paraId="3BBC7781">
      <w:pPr>
        <w:pStyle w:val="17"/>
        <w:numPr>
          <w:ilvl w:val="3"/>
          <w:numId w:val="12"/>
        </w:numPr>
        <w:tabs>
          <w:tab w:val="left" w:pos="1479"/>
        </w:tabs>
        <w:spacing w:before="180" w:after="0" w:line="240" w:lineRule="auto"/>
        <w:ind w:left="1478" w:leftChars="0" w:right="276" w:rightChars="0" w:hanging="219" w:firstLineChars="0"/>
        <w:jc w:val="left"/>
        <w:rPr>
          <w:b w:val="0"/>
          <w:bCs w:val="0"/>
          <w:sz w:val="22"/>
        </w:rPr>
      </w:pPr>
      <w:r>
        <w:rPr>
          <w:b w:val="0"/>
          <w:bCs w:val="0"/>
          <w:sz w:val="22"/>
        </w:rPr>
        <w:t>Payment transactions should be secure and encrypted.</w:t>
      </w:r>
    </w:p>
    <w:p w14:paraId="556C0F0F">
      <w:pPr>
        <w:pStyle w:val="17"/>
        <w:numPr>
          <w:ilvl w:val="3"/>
          <w:numId w:val="12"/>
        </w:numPr>
        <w:tabs>
          <w:tab w:val="left" w:pos="1479"/>
        </w:tabs>
        <w:spacing w:before="180" w:after="0" w:line="240" w:lineRule="auto"/>
        <w:ind w:left="1478" w:leftChars="0" w:right="276" w:rightChars="0" w:hanging="219" w:firstLineChars="0"/>
        <w:jc w:val="left"/>
        <w:rPr>
          <w:b w:val="0"/>
          <w:bCs w:val="0"/>
          <w:sz w:val="22"/>
        </w:rPr>
      </w:pPr>
      <w:r>
        <w:rPr>
          <w:b w:val="0"/>
          <w:bCs w:val="0"/>
          <w:sz w:val="22"/>
        </w:rPr>
        <w:t>Users should receive a confirmation receipt after payment.</w:t>
      </w:r>
    </w:p>
    <w:p w14:paraId="1BDFA18D">
      <w:pPr>
        <w:pStyle w:val="17"/>
        <w:numPr>
          <w:ilvl w:val="0"/>
          <w:numId w:val="0"/>
        </w:numPr>
        <w:tabs>
          <w:tab w:val="left" w:pos="1479"/>
        </w:tabs>
        <w:spacing w:before="180" w:after="0" w:line="240" w:lineRule="auto"/>
        <w:ind w:left="1259" w:leftChars="0" w:right="276" w:rightChars="0"/>
        <w:jc w:val="left"/>
        <w:rPr>
          <w:b w:val="0"/>
          <w:bCs w:val="0"/>
          <w:sz w:val="22"/>
        </w:rPr>
      </w:pPr>
    </w:p>
    <w:p w14:paraId="58F4083E">
      <w:pPr>
        <w:pStyle w:val="17"/>
        <w:numPr>
          <w:ilvl w:val="1"/>
          <w:numId w:val="12"/>
        </w:numPr>
        <w:tabs>
          <w:tab w:val="left" w:pos="1479"/>
        </w:tabs>
        <w:spacing w:before="180" w:after="0" w:line="240" w:lineRule="auto"/>
        <w:ind w:left="993" w:leftChars="0" w:right="276" w:rightChars="0" w:hanging="333" w:firstLineChars="0"/>
        <w:jc w:val="left"/>
        <w:rPr>
          <w:b/>
          <w:bCs/>
          <w:sz w:val="22"/>
        </w:rPr>
      </w:pPr>
      <w:r>
        <w:rPr>
          <w:b/>
          <w:bCs/>
          <w:sz w:val="22"/>
        </w:rPr>
        <w:t xml:space="preserve"> Notifications and Alerts</w:t>
      </w:r>
    </w:p>
    <w:p w14:paraId="2DA2F705">
      <w:pPr>
        <w:pStyle w:val="17"/>
        <w:numPr>
          <w:ilvl w:val="2"/>
          <w:numId w:val="12"/>
        </w:numPr>
        <w:tabs>
          <w:tab w:val="left" w:pos="1479"/>
        </w:tabs>
        <w:spacing w:before="180" w:after="0" w:line="240" w:lineRule="auto"/>
        <w:ind w:left="1046" w:leftChars="0" w:right="276" w:rightChars="0" w:hanging="504" w:firstLineChars="0"/>
        <w:jc w:val="left"/>
        <w:rPr>
          <w:b/>
          <w:bCs/>
          <w:sz w:val="22"/>
        </w:rPr>
      </w:pPr>
      <w:r>
        <w:rPr>
          <w:b/>
          <w:bCs/>
          <w:sz w:val="22"/>
        </w:rPr>
        <w:t xml:space="preserve"> Description and Priority</w:t>
      </w:r>
    </w:p>
    <w:p w14:paraId="7D31820D">
      <w:pPr>
        <w:pStyle w:val="17"/>
        <w:numPr>
          <w:ilvl w:val="0"/>
          <w:numId w:val="0"/>
        </w:numPr>
        <w:tabs>
          <w:tab w:val="left" w:pos="1479"/>
        </w:tabs>
        <w:spacing w:before="180" w:after="0" w:line="240" w:lineRule="auto"/>
        <w:ind w:left="660" w:leftChars="0" w:right="276" w:rightChars="0"/>
        <w:jc w:val="left"/>
        <w:rPr>
          <w:b w:val="0"/>
          <w:bCs w:val="0"/>
          <w:sz w:val="22"/>
        </w:rPr>
      </w:pPr>
      <w:r>
        <w:rPr>
          <w:rFonts w:hint="default"/>
          <w:b w:val="0"/>
          <w:bCs w:val="0"/>
          <w:sz w:val="22"/>
          <w:lang w:val="en-IN"/>
        </w:rPr>
        <w:tab/>
      </w:r>
      <w:r>
        <w:rPr>
          <w:b w:val="0"/>
          <w:bCs w:val="0"/>
          <w:sz w:val="22"/>
        </w:rPr>
        <w:t>The system sends notifications about due dates, promotions, and account activity.</w:t>
      </w:r>
      <w:r>
        <w:rPr>
          <w:b w:val="0"/>
          <w:bCs w:val="0"/>
          <w:sz w:val="22"/>
        </w:rPr>
        <w:br w:type="textWrapping"/>
      </w:r>
      <w:r>
        <w:rPr>
          <w:rFonts w:hint="default"/>
          <w:b w:val="0"/>
          <w:bCs w:val="0"/>
          <w:sz w:val="22"/>
          <w:lang w:val="en-IN"/>
        </w:rPr>
        <w:tab/>
      </w:r>
      <w:r>
        <w:rPr>
          <w:b w:val="0"/>
          <w:bCs w:val="0"/>
          <w:sz w:val="22"/>
        </w:rPr>
        <w:t>Priority level: Medium</w:t>
      </w:r>
    </w:p>
    <w:p w14:paraId="46072AF6">
      <w:pPr>
        <w:pStyle w:val="17"/>
        <w:numPr>
          <w:ilvl w:val="2"/>
          <w:numId w:val="12"/>
        </w:numPr>
        <w:tabs>
          <w:tab w:val="left" w:pos="1479"/>
        </w:tabs>
        <w:spacing w:before="180" w:after="0" w:line="240" w:lineRule="auto"/>
        <w:ind w:left="1046" w:leftChars="0" w:right="276" w:rightChars="0" w:hanging="504" w:firstLineChars="0"/>
        <w:jc w:val="left"/>
        <w:rPr>
          <w:b/>
          <w:bCs/>
          <w:sz w:val="22"/>
        </w:rPr>
      </w:pPr>
      <w:r>
        <w:rPr>
          <w:b/>
          <w:bCs/>
          <w:sz w:val="22"/>
        </w:rPr>
        <w:t>Stimulus/Response Sequences</w:t>
      </w:r>
    </w:p>
    <w:p w14:paraId="5D754DA0">
      <w:pPr>
        <w:pStyle w:val="17"/>
        <w:numPr>
          <w:ilvl w:val="3"/>
          <w:numId w:val="12"/>
        </w:numPr>
        <w:tabs>
          <w:tab w:val="left" w:pos="1479"/>
        </w:tabs>
        <w:spacing w:before="180" w:after="0" w:line="240" w:lineRule="auto"/>
        <w:ind w:left="1478" w:leftChars="0" w:right="276" w:rightChars="0" w:hanging="219" w:firstLineChars="0"/>
        <w:jc w:val="left"/>
        <w:rPr>
          <w:b w:val="0"/>
          <w:bCs w:val="0"/>
          <w:sz w:val="22"/>
        </w:rPr>
      </w:pPr>
      <w:r>
        <w:rPr>
          <w:b w:val="0"/>
          <w:bCs w:val="0"/>
          <w:sz w:val="22"/>
        </w:rPr>
        <w:t>A user action or system event triggers a notification.</w:t>
      </w:r>
    </w:p>
    <w:p w14:paraId="5BFA1EDA">
      <w:pPr>
        <w:pStyle w:val="17"/>
        <w:numPr>
          <w:ilvl w:val="3"/>
          <w:numId w:val="12"/>
        </w:numPr>
        <w:tabs>
          <w:tab w:val="left" w:pos="1479"/>
        </w:tabs>
        <w:spacing w:before="180" w:after="0" w:line="240" w:lineRule="auto"/>
        <w:ind w:left="1478" w:leftChars="0" w:right="276" w:rightChars="0" w:hanging="219" w:firstLineChars="0"/>
        <w:jc w:val="left"/>
        <w:rPr>
          <w:b w:val="0"/>
          <w:bCs w:val="0"/>
          <w:sz w:val="22"/>
        </w:rPr>
      </w:pPr>
      <w:r>
        <w:rPr>
          <w:b w:val="0"/>
          <w:bCs w:val="0"/>
          <w:sz w:val="22"/>
        </w:rPr>
        <w:t>The system composes and sends the notification.</w:t>
      </w:r>
    </w:p>
    <w:p w14:paraId="1C00D6C2">
      <w:pPr>
        <w:pStyle w:val="17"/>
        <w:numPr>
          <w:ilvl w:val="3"/>
          <w:numId w:val="12"/>
        </w:numPr>
        <w:tabs>
          <w:tab w:val="left" w:pos="1479"/>
        </w:tabs>
        <w:spacing w:before="180" w:after="0" w:line="240" w:lineRule="auto"/>
        <w:ind w:left="1478" w:leftChars="0" w:right="276" w:rightChars="0" w:hanging="219" w:firstLineChars="0"/>
        <w:jc w:val="left"/>
        <w:rPr>
          <w:b w:val="0"/>
          <w:bCs w:val="0"/>
          <w:sz w:val="22"/>
        </w:rPr>
      </w:pPr>
      <w:r>
        <w:rPr>
          <w:b w:val="0"/>
          <w:bCs w:val="0"/>
          <w:sz w:val="22"/>
        </w:rPr>
        <w:t>The user receives the notification via email, SMS, or in-app alert.</w:t>
      </w:r>
    </w:p>
    <w:p w14:paraId="560CAEBC">
      <w:pPr>
        <w:pStyle w:val="17"/>
        <w:numPr>
          <w:ilvl w:val="2"/>
          <w:numId w:val="12"/>
        </w:numPr>
        <w:tabs>
          <w:tab w:val="left" w:pos="1479"/>
        </w:tabs>
        <w:spacing w:before="180" w:after="0" w:line="240" w:lineRule="auto"/>
        <w:ind w:left="1046" w:leftChars="0" w:right="276" w:rightChars="0" w:hanging="504" w:firstLineChars="0"/>
        <w:jc w:val="left"/>
        <w:rPr>
          <w:b/>
          <w:bCs/>
          <w:sz w:val="22"/>
        </w:rPr>
      </w:pPr>
      <w:r>
        <w:rPr>
          <w:b/>
          <w:bCs/>
          <w:sz w:val="22"/>
        </w:rPr>
        <w:t xml:space="preserve"> Functional Requirements</w:t>
      </w:r>
    </w:p>
    <w:p w14:paraId="0DEDD0AC">
      <w:pPr>
        <w:pStyle w:val="17"/>
        <w:numPr>
          <w:ilvl w:val="3"/>
          <w:numId w:val="12"/>
        </w:numPr>
        <w:tabs>
          <w:tab w:val="left" w:pos="1479"/>
        </w:tabs>
        <w:spacing w:before="180" w:after="0" w:line="240" w:lineRule="auto"/>
        <w:ind w:left="1478" w:leftChars="0" w:right="276" w:rightChars="0" w:hanging="219" w:firstLineChars="0"/>
        <w:jc w:val="left"/>
        <w:rPr>
          <w:b w:val="0"/>
          <w:bCs w:val="0"/>
          <w:sz w:val="22"/>
        </w:rPr>
      </w:pPr>
      <w:r>
        <w:rPr>
          <w:b w:val="0"/>
          <w:bCs w:val="0"/>
          <w:sz w:val="22"/>
        </w:rPr>
        <w:t>The system should support customizable notification preferences.</w:t>
      </w:r>
    </w:p>
    <w:p w14:paraId="4CAC0259">
      <w:pPr>
        <w:pStyle w:val="17"/>
        <w:numPr>
          <w:ilvl w:val="3"/>
          <w:numId w:val="12"/>
        </w:numPr>
        <w:tabs>
          <w:tab w:val="left" w:pos="1479"/>
        </w:tabs>
        <w:spacing w:before="180" w:after="0" w:line="240" w:lineRule="auto"/>
        <w:ind w:left="1478" w:leftChars="0" w:right="276" w:rightChars="0" w:hanging="219" w:firstLineChars="0"/>
        <w:jc w:val="left"/>
        <w:rPr>
          <w:b w:val="0"/>
          <w:bCs w:val="0"/>
          <w:sz w:val="22"/>
        </w:rPr>
      </w:pPr>
      <w:r>
        <w:rPr>
          <w:b w:val="0"/>
          <w:bCs w:val="0"/>
          <w:sz w:val="22"/>
        </w:rPr>
        <w:t>Notifications should be sent for due dates, late fees, and promotional offers.</w:t>
      </w:r>
    </w:p>
    <w:p w14:paraId="53E2752B">
      <w:pPr>
        <w:pStyle w:val="17"/>
        <w:numPr>
          <w:ilvl w:val="3"/>
          <w:numId w:val="12"/>
        </w:numPr>
        <w:tabs>
          <w:tab w:val="left" w:pos="1479"/>
        </w:tabs>
        <w:spacing w:before="180" w:after="0" w:line="240" w:lineRule="auto"/>
        <w:ind w:left="1478" w:leftChars="0" w:right="276" w:rightChars="0" w:hanging="219" w:firstLineChars="0"/>
        <w:jc w:val="left"/>
        <w:rPr>
          <w:b w:val="0"/>
          <w:bCs w:val="0"/>
          <w:sz w:val="22"/>
        </w:rPr>
      </w:pPr>
      <w:r>
        <w:rPr>
          <w:b w:val="0"/>
          <w:bCs w:val="0"/>
          <w:sz w:val="22"/>
        </w:rPr>
        <w:t>Users should be able to opt-in or opt-out of specific notification types.</w:t>
      </w:r>
    </w:p>
    <w:p w14:paraId="00A962E5">
      <w:pPr>
        <w:pStyle w:val="17"/>
        <w:numPr>
          <w:ilvl w:val="0"/>
          <w:numId w:val="0"/>
        </w:numPr>
        <w:tabs>
          <w:tab w:val="left" w:pos="1479"/>
        </w:tabs>
        <w:spacing w:before="180" w:after="0" w:line="240" w:lineRule="auto"/>
        <w:ind w:left="1259" w:leftChars="0" w:right="276" w:rightChars="0"/>
        <w:jc w:val="left"/>
        <w:rPr>
          <w:b w:val="0"/>
          <w:bCs w:val="0"/>
          <w:sz w:val="22"/>
        </w:rPr>
      </w:pPr>
    </w:p>
    <w:p w14:paraId="0507B160">
      <w:pPr>
        <w:pStyle w:val="17"/>
        <w:numPr>
          <w:ilvl w:val="1"/>
          <w:numId w:val="12"/>
        </w:numPr>
        <w:tabs>
          <w:tab w:val="left" w:pos="1479"/>
        </w:tabs>
        <w:spacing w:before="180" w:after="0" w:line="240" w:lineRule="auto"/>
        <w:ind w:left="993" w:leftChars="0" w:right="276" w:rightChars="0" w:hanging="333" w:firstLineChars="0"/>
        <w:jc w:val="left"/>
        <w:rPr>
          <w:b/>
          <w:bCs/>
          <w:sz w:val="22"/>
        </w:rPr>
      </w:pPr>
      <w:r>
        <w:rPr>
          <w:b/>
          <w:bCs/>
          <w:sz w:val="22"/>
        </w:rPr>
        <w:t>Admin Inventory Management</w:t>
      </w:r>
    </w:p>
    <w:p w14:paraId="40653D3E">
      <w:pPr>
        <w:pStyle w:val="17"/>
        <w:numPr>
          <w:ilvl w:val="2"/>
          <w:numId w:val="12"/>
        </w:numPr>
        <w:tabs>
          <w:tab w:val="left" w:pos="1479"/>
        </w:tabs>
        <w:spacing w:before="180" w:after="0" w:line="240" w:lineRule="auto"/>
        <w:ind w:left="1046" w:leftChars="0" w:right="276" w:rightChars="0" w:hanging="504" w:firstLineChars="0"/>
        <w:jc w:val="left"/>
        <w:rPr>
          <w:b/>
          <w:bCs/>
          <w:sz w:val="22"/>
        </w:rPr>
      </w:pPr>
      <w:r>
        <w:rPr>
          <w:b/>
          <w:bCs/>
          <w:sz w:val="22"/>
        </w:rPr>
        <w:t>Description and Priority</w:t>
      </w:r>
    </w:p>
    <w:p w14:paraId="6D4851B7">
      <w:pPr>
        <w:pStyle w:val="17"/>
        <w:numPr>
          <w:ilvl w:val="0"/>
          <w:numId w:val="0"/>
        </w:numPr>
        <w:tabs>
          <w:tab w:val="left" w:pos="1479"/>
        </w:tabs>
        <w:spacing w:before="180" w:after="0" w:line="240" w:lineRule="auto"/>
        <w:ind w:left="660" w:leftChars="0" w:right="276" w:rightChars="0"/>
        <w:jc w:val="left"/>
        <w:rPr>
          <w:b w:val="0"/>
          <w:bCs w:val="0"/>
          <w:sz w:val="22"/>
        </w:rPr>
      </w:pPr>
      <w:r>
        <w:rPr>
          <w:rFonts w:hint="default"/>
          <w:b w:val="0"/>
          <w:bCs w:val="0"/>
          <w:sz w:val="22"/>
          <w:lang w:val="en-IN"/>
        </w:rPr>
        <w:tab/>
      </w:r>
      <w:r>
        <w:rPr>
          <w:b w:val="0"/>
          <w:bCs w:val="0"/>
          <w:sz w:val="22"/>
        </w:rPr>
        <w:t>Admins can manage book inventory, including adding, updating, and removing books.</w:t>
      </w:r>
      <w:r>
        <w:rPr>
          <w:b w:val="0"/>
          <w:bCs w:val="0"/>
          <w:sz w:val="22"/>
        </w:rPr>
        <w:br w:type="textWrapping"/>
      </w:r>
      <w:r>
        <w:rPr>
          <w:rFonts w:hint="default"/>
          <w:b w:val="0"/>
          <w:bCs w:val="0"/>
          <w:sz w:val="22"/>
          <w:lang w:val="en-IN"/>
        </w:rPr>
        <w:tab/>
      </w:r>
      <w:r>
        <w:rPr>
          <w:b w:val="0"/>
          <w:bCs w:val="0"/>
          <w:sz w:val="22"/>
        </w:rPr>
        <w:t>Priority level: High</w:t>
      </w:r>
    </w:p>
    <w:p w14:paraId="26ECD517">
      <w:pPr>
        <w:pStyle w:val="17"/>
        <w:numPr>
          <w:ilvl w:val="2"/>
          <w:numId w:val="12"/>
        </w:numPr>
        <w:tabs>
          <w:tab w:val="left" w:pos="1479"/>
        </w:tabs>
        <w:spacing w:before="180" w:after="0" w:line="240" w:lineRule="auto"/>
        <w:ind w:left="1046" w:leftChars="0" w:right="276" w:rightChars="0" w:hanging="504" w:firstLineChars="0"/>
        <w:jc w:val="left"/>
        <w:rPr>
          <w:b/>
          <w:bCs/>
          <w:sz w:val="22"/>
        </w:rPr>
      </w:pPr>
      <w:r>
        <w:rPr>
          <w:b/>
          <w:bCs/>
          <w:sz w:val="22"/>
        </w:rPr>
        <w:t>Stimulus/Response Sequences</w:t>
      </w:r>
    </w:p>
    <w:p w14:paraId="0F82F211">
      <w:pPr>
        <w:pStyle w:val="17"/>
        <w:numPr>
          <w:ilvl w:val="3"/>
          <w:numId w:val="12"/>
        </w:numPr>
        <w:tabs>
          <w:tab w:val="left" w:pos="1479"/>
        </w:tabs>
        <w:spacing w:before="180" w:after="0" w:line="240" w:lineRule="auto"/>
        <w:ind w:left="1478" w:leftChars="0" w:right="276" w:rightChars="0" w:hanging="219" w:firstLineChars="0"/>
        <w:jc w:val="left"/>
        <w:rPr>
          <w:b w:val="0"/>
          <w:bCs w:val="0"/>
          <w:sz w:val="22"/>
        </w:rPr>
      </w:pPr>
      <w:r>
        <w:rPr>
          <w:b w:val="0"/>
          <w:bCs w:val="0"/>
          <w:sz w:val="22"/>
        </w:rPr>
        <w:t>The admin logs in and navigates to the inventory page.</w:t>
      </w:r>
    </w:p>
    <w:p w14:paraId="4690DE9F">
      <w:pPr>
        <w:pStyle w:val="17"/>
        <w:numPr>
          <w:ilvl w:val="3"/>
          <w:numId w:val="12"/>
        </w:numPr>
        <w:tabs>
          <w:tab w:val="left" w:pos="1479"/>
        </w:tabs>
        <w:spacing w:before="180" w:after="0" w:line="240" w:lineRule="auto"/>
        <w:ind w:left="1478" w:leftChars="0" w:right="276" w:rightChars="0" w:hanging="219" w:firstLineChars="0"/>
        <w:jc w:val="left"/>
        <w:rPr>
          <w:b w:val="0"/>
          <w:bCs w:val="0"/>
          <w:sz w:val="22"/>
        </w:rPr>
      </w:pPr>
      <w:r>
        <w:rPr>
          <w:b w:val="0"/>
          <w:bCs w:val="0"/>
          <w:sz w:val="22"/>
        </w:rPr>
        <w:t>The system displays the current inventory.</w:t>
      </w:r>
    </w:p>
    <w:p w14:paraId="55A19D8F">
      <w:pPr>
        <w:pStyle w:val="17"/>
        <w:numPr>
          <w:ilvl w:val="3"/>
          <w:numId w:val="12"/>
        </w:numPr>
        <w:tabs>
          <w:tab w:val="left" w:pos="1479"/>
        </w:tabs>
        <w:spacing w:before="180" w:after="0" w:line="240" w:lineRule="auto"/>
        <w:ind w:left="1478" w:leftChars="0" w:right="276" w:rightChars="0" w:hanging="219" w:firstLineChars="0"/>
        <w:jc w:val="left"/>
        <w:rPr>
          <w:b w:val="0"/>
          <w:bCs w:val="0"/>
          <w:sz w:val="22"/>
        </w:rPr>
      </w:pPr>
      <w:r>
        <w:rPr>
          <w:b w:val="0"/>
          <w:bCs w:val="0"/>
          <w:sz w:val="22"/>
        </w:rPr>
        <w:t>The admin performs an action (e.g., add, update, or delete a book).</w:t>
      </w:r>
    </w:p>
    <w:p w14:paraId="28A3063D">
      <w:pPr>
        <w:pStyle w:val="17"/>
        <w:numPr>
          <w:ilvl w:val="3"/>
          <w:numId w:val="12"/>
        </w:numPr>
        <w:tabs>
          <w:tab w:val="left" w:pos="1479"/>
        </w:tabs>
        <w:spacing w:before="180" w:after="0" w:line="240" w:lineRule="auto"/>
        <w:ind w:left="1478" w:leftChars="0" w:right="276" w:rightChars="0" w:hanging="219" w:firstLineChars="0"/>
        <w:jc w:val="left"/>
        <w:rPr>
          <w:b w:val="0"/>
          <w:bCs w:val="0"/>
          <w:sz w:val="22"/>
        </w:rPr>
      </w:pPr>
      <w:r>
        <w:rPr>
          <w:b w:val="0"/>
          <w:bCs w:val="0"/>
          <w:sz w:val="22"/>
        </w:rPr>
        <w:t>The system processes the action and updates the inventory.</w:t>
      </w:r>
    </w:p>
    <w:p w14:paraId="1D2DE88C">
      <w:pPr>
        <w:pStyle w:val="17"/>
        <w:numPr>
          <w:ilvl w:val="2"/>
          <w:numId w:val="12"/>
        </w:numPr>
        <w:tabs>
          <w:tab w:val="left" w:pos="1479"/>
        </w:tabs>
        <w:spacing w:before="180" w:after="0" w:line="240" w:lineRule="auto"/>
        <w:ind w:left="1046" w:leftChars="0" w:right="276" w:rightChars="0" w:hanging="504" w:firstLineChars="0"/>
        <w:jc w:val="left"/>
        <w:rPr>
          <w:b/>
          <w:bCs/>
          <w:sz w:val="22"/>
        </w:rPr>
      </w:pPr>
      <w:r>
        <w:rPr>
          <w:b/>
          <w:bCs/>
          <w:sz w:val="22"/>
        </w:rPr>
        <w:t xml:space="preserve"> Functional Requirements</w:t>
      </w:r>
    </w:p>
    <w:p w14:paraId="65AD8D1A">
      <w:pPr>
        <w:pStyle w:val="17"/>
        <w:numPr>
          <w:ilvl w:val="3"/>
          <w:numId w:val="12"/>
        </w:numPr>
        <w:tabs>
          <w:tab w:val="left" w:pos="1479"/>
        </w:tabs>
        <w:spacing w:before="180" w:after="0" w:line="240" w:lineRule="auto"/>
        <w:ind w:left="1478" w:leftChars="0" w:right="276" w:rightChars="0" w:hanging="219" w:firstLineChars="0"/>
        <w:jc w:val="left"/>
        <w:rPr>
          <w:b w:val="0"/>
          <w:bCs w:val="0"/>
          <w:sz w:val="22"/>
        </w:rPr>
      </w:pPr>
      <w:r>
        <w:rPr>
          <w:b w:val="0"/>
          <w:bCs w:val="0"/>
          <w:sz w:val="22"/>
        </w:rPr>
        <w:t>The system should allow bulk uploads of book records.</w:t>
      </w:r>
    </w:p>
    <w:p w14:paraId="7C2F0202">
      <w:pPr>
        <w:pStyle w:val="17"/>
        <w:numPr>
          <w:ilvl w:val="3"/>
          <w:numId w:val="12"/>
        </w:numPr>
        <w:tabs>
          <w:tab w:val="left" w:pos="1479"/>
        </w:tabs>
        <w:spacing w:before="180" w:after="0" w:line="240" w:lineRule="auto"/>
        <w:ind w:left="1478" w:leftChars="0" w:right="276" w:rightChars="0" w:hanging="219" w:firstLineChars="0"/>
        <w:jc w:val="left"/>
        <w:rPr>
          <w:b w:val="0"/>
          <w:bCs w:val="0"/>
          <w:sz w:val="22"/>
        </w:rPr>
      </w:pPr>
      <w:r>
        <w:rPr>
          <w:b w:val="0"/>
          <w:bCs w:val="0"/>
          <w:sz w:val="22"/>
        </w:rPr>
        <w:t>Inventory updates should reflect immediately in the catalog.</w:t>
      </w:r>
    </w:p>
    <w:p w14:paraId="202C01DA">
      <w:pPr>
        <w:pStyle w:val="17"/>
        <w:numPr>
          <w:ilvl w:val="3"/>
          <w:numId w:val="12"/>
        </w:numPr>
        <w:tabs>
          <w:tab w:val="left" w:pos="1479"/>
        </w:tabs>
        <w:spacing w:before="180" w:after="0" w:line="240" w:lineRule="auto"/>
        <w:ind w:left="1478" w:leftChars="0" w:right="276" w:rightChars="0" w:hanging="219" w:firstLineChars="0"/>
        <w:jc w:val="left"/>
        <w:rPr>
          <w:b w:val="0"/>
          <w:bCs w:val="0"/>
          <w:sz w:val="22"/>
        </w:rPr>
      </w:pPr>
      <w:r>
        <w:rPr>
          <w:b w:val="0"/>
          <w:bCs w:val="0"/>
          <w:sz w:val="22"/>
        </w:rPr>
        <w:t>The system should track the history of inventory changes for auditing.</w:t>
      </w:r>
    </w:p>
    <w:p w14:paraId="575D5C58">
      <w:pPr>
        <w:pStyle w:val="17"/>
        <w:numPr>
          <w:ilvl w:val="0"/>
          <w:numId w:val="0"/>
        </w:numPr>
        <w:tabs>
          <w:tab w:val="left" w:pos="1479"/>
        </w:tabs>
        <w:spacing w:before="180" w:after="0" w:line="240" w:lineRule="auto"/>
        <w:ind w:right="276" w:rightChars="0"/>
        <w:jc w:val="left"/>
        <w:rPr>
          <w:b w:val="0"/>
          <w:bCs w:val="0"/>
          <w:sz w:val="22"/>
        </w:rPr>
      </w:pPr>
    </w:p>
    <w:p w14:paraId="6701A068">
      <w:pPr>
        <w:pStyle w:val="17"/>
        <w:numPr>
          <w:ilvl w:val="1"/>
          <w:numId w:val="12"/>
        </w:numPr>
        <w:tabs>
          <w:tab w:val="left" w:pos="1479"/>
        </w:tabs>
        <w:spacing w:before="180" w:after="0" w:line="240" w:lineRule="auto"/>
        <w:ind w:left="993" w:leftChars="0" w:right="276" w:rightChars="0" w:hanging="333" w:firstLineChars="0"/>
        <w:jc w:val="left"/>
        <w:rPr>
          <w:b/>
          <w:bCs/>
          <w:sz w:val="22"/>
        </w:rPr>
      </w:pPr>
      <w:r>
        <w:rPr>
          <w:b/>
          <w:bCs/>
          <w:sz w:val="22"/>
        </w:rPr>
        <w:t>Buying Books</w:t>
      </w:r>
    </w:p>
    <w:p w14:paraId="7B1DC0EB">
      <w:pPr>
        <w:pStyle w:val="17"/>
        <w:numPr>
          <w:ilvl w:val="2"/>
          <w:numId w:val="12"/>
        </w:numPr>
        <w:tabs>
          <w:tab w:val="left" w:pos="1479"/>
        </w:tabs>
        <w:spacing w:before="180" w:after="0" w:line="240" w:lineRule="auto"/>
        <w:ind w:left="1046" w:leftChars="0" w:right="276" w:rightChars="0" w:hanging="504" w:firstLineChars="0"/>
        <w:jc w:val="left"/>
        <w:rPr>
          <w:b/>
          <w:bCs/>
          <w:sz w:val="22"/>
        </w:rPr>
      </w:pPr>
      <w:r>
        <w:rPr>
          <w:b/>
          <w:bCs/>
          <w:sz w:val="22"/>
        </w:rPr>
        <w:t>Description and Priority</w:t>
      </w:r>
    </w:p>
    <w:p w14:paraId="4EE5BA72">
      <w:pPr>
        <w:pStyle w:val="17"/>
        <w:numPr>
          <w:ilvl w:val="0"/>
          <w:numId w:val="0"/>
        </w:numPr>
        <w:tabs>
          <w:tab w:val="left" w:pos="1479"/>
        </w:tabs>
        <w:spacing w:before="180" w:after="0" w:line="240" w:lineRule="auto"/>
        <w:ind w:left="660" w:leftChars="0" w:right="276" w:rightChars="0"/>
        <w:jc w:val="left"/>
        <w:rPr>
          <w:b w:val="0"/>
          <w:bCs w:val="0"/>
          <w:sz w:val="22"/>
        </w:rPr>
      </w:pPr>
      <w:r>
        <w:rPr>
          <w:rFonts w:hint="default"/>
          <w:b w:val="0"/>
          <w:bCs w:val="0"/>
          <w:sz w:val="22"/>
          <w:lang w:val="en-IN"/>
        </w:rPr>
        <w:tab/>
      </w:r>
      <w:r>
        <w:rPr>
          <w:b w:val="0"/>
          <w:bCs w:val="0"/>
          <w:sz w:val="22"/>
        </w:rPr>
        <w:t>Users can purchase books directly from the platform.</w:t>
      </w:r>
      <w:r>
        <w:rPr>
          <w:b w:val="0"/>
          <w:bCs w:val="0"/>
          <w:sz w:val="22"/>
        </w:rPr>
        <w:br w:type="textWrapping"/>
      </w:r>
      <w:r>
        <w:rPr>
          <w:rFonts w:hint="default"/>
          <w:b w:val="0"/>
          <w:bCs w:val="0"/>
          <w:sz w:val="22"/>
          <w:lang w:val="en-IN"/>
        </w:rPr>
        <w:tab/>
      </w:r>
      <w:r>
        <w:rPr>
          <w:b w:val="0"/>
          <w:bCs w:val="0"/>
          <w:sz w:val="22"/>
        </w:rPr>
        <w:t>Priority level: High</w:t>
      </w:r>
    </w:p>
    <w:p w14:paraId="6F487A74">
      <w:pPr>
        <w:pStyle w:val="17"/>
        <w:numPr>
          <w:ilvl w:val="2"/>
          <w:numId w:val="12"/>
        </w:numPr>
        <w:tabs>
          <w:tab w:val="left" w:pos="1479"/>
        </w:tabs>
        <w:spacing w:before="180" w:after="0" w:line="240" w:lineRule="auto"/>
        <w:ind w:left="1046" w:leftChars="0" w:right="276" w:rightChars="0" w:hanging="504" w:firstLineChars="0"/>
        <w:jc w:val="left"/>
        <w:rPr>
          <w:b/>
          <w:bCs/>
          <w:sz w:val="22"/>
        </w:rPr>
      </w:pPr>
      <w:r>
        <w:rPr>
          <w:b/>
          <w:bCs/>
          <w:sz w:val="22"/>
        </w:rPr>
        <w:t xml:space="preserve"> Stimulus/Response Sequences</w:t>
      </w:r>
    </w:p>
    <w:p w14:paraId="6D644081">
      <w:pPr>
        <w:pStyle w:val="17"/>
        <w:numPr>
          <w:ilvl w:val="3"/>
          <w:numId w:val="12"/>
        </w:numPr>
        <w:tabs>
          <w:tab w:val="left" w:pos="1479"/>
        </w:tabs>
        <w:spacing w:before="180" w:after="0" w:line="240" w:lineRule="auto"/>
        <w:ind w:left="1478" w:leftChars="0" w:right="276" w:rightChars="0" w:hanging="219" w:firstLineChars="0"/>
        <w:jc w:val="left"/>
        <w:rPr>
          <w:b w:val="0"/>
          <w:bCs w:val="0"/>
          <w:sz w:val="22"/>
        </w:rPr>
      </w:pPr>
      <w:r>
        <w:rPr>
          <w:b w:val="0"/>
          <w:bCs w:val="0"/>
          <w:sz w:val="22"/>
        </w:rPr>
        <w:t>The user selects a book and clicks the "Buy" button.</w:t>
      </w:r>
    </w:p>
    <w:p w14:paraId="75718FB1">
      <w:pPr>
        <w:pStyle w:val="17"/>
        <w:numPr>
          <w:ilvl w:val="3"/>
          <w:numId w:val="12"/>
        </w:numPr>
        <w:tabs>
          <w:tab w:val="left" w:pos="1479"/>
        </w:tabs>
        <w:spacing w:before="180" w:after="0" w:line="240" w:lineRule="auto"/>
        <w:ind w:left="1478" w:leftChars="0" w:right="276" w:rightChars="0" w:hanging="219" w:firstLineChars="0"/>
        <w:jc w:val="left"/>
        <w:rPr>
          <w:b w:val="0"/>
          <w:bCs w:val="0"/>
          <w:sz w:val="22"/>
        </w:rPr>
      </w:pPr>
      <w:r>
        <w:rPr>
          <w:b w:val="0"/>
          <w:bCs w:val="0"/>
          <w:sz w:val="22"/>
        </w:rPr>
        <w:t>The system adds the book to the user’s cart.</w:t>
      </w:r>
    </w:p>
    <w:p w14:paraId="2B8BD354">
      <w:pPr>
        <w:pStyle w:val="17"/>
        <w:numPr>
          <w:ilvl w:val="3"/>
          <w:numId w:val="12"/>
        </w:numPr>
        <w:tabs>
          <w:tab w:val="left" w:pos="1479"/>
        </w:tabs>
        <w:spacing w:before="180" w:after="0" w:line="240" w:lineRule="auto"/>
        <w:ind w:left="1478" w:leftChars="0" w:right="276" w:rightChars="0" w:hanging="219" w:firstLineChars="0"/>
        <w:jc w:val="left"/>
        <w:rPr>
          <w:b w:val="0"/>
          <w:bCs w:val="0"/>
          <w:sz w:val="22"/>
        </w:rPr>
      </w:pPr>
      <w:r>
        <w:rPr>
          <w:b w:val="0"/>
          <w:bCs w:val="0"/>
          <w:sz w:val="22"/>
        </w:rPr>
        <w:t>The user proceeds to checkout and enters payment and shipping details.</w:t>
      </w:r>
    </w:p>
    <w:p w14:paraId="0B4C6BCA">
      <w:pPr>
        <w:pStyle w:val="17"/>
        <w:numPr>
          <w:ilvl w:val="3"/>
          <w:numId w:val="12"/>
        </w:numPr>
        <w:tabs>
          <w:tab w:val="left" w:pos="1479"/>
        </w:tabs>
        <w:spacing w:before="180" w:after="0" w:line="240" w:lineRule="auto"/>
        <w:ind w:left="1478" w:leftChars="0" w:right="276" w:rightChars="0" w:hanging="219" w:firstLineChars="0"/>
        <w:jc w:val="left"/>
        <w:rPr>
          <w:b w:val="0"/>
          <w:bCs w:val="0"/>
          <w:sz w:val="22"/>
        </w:rPr>
      </w:pPr>
      <w:r>
        <w:rPr>
          <w:b w:val="0"/>
          <w:bCs w:val="0"/>
          <w:sz w:val="22"/>
        </w:rPr>
        <w:t>The system processes the payment and confirms the order.</w:t>
      </w:r>
    </w:p>
    <w:p w14:paraId="44480E70">
      <w:pPr>
        <w:pStyle w:val="17"/>
        <w:numPr>
          <w:ilvl w:val="3"/>
          <w:numId w:val="12"/>
        </w:numPr>
        <w:tabs>
          <w:tab w:val="left" w:pos="1479"/>
        </w:tabs>
        <w:spacing w:before="180" w:after="0" w:line="240" w:lineRule="auto"/>
        <w:ind w:left="1478" w:leftChars="0" w:right="276" w:rightChars="0" w:hanging="219" w:firstLineChars="0"/>
        <w:jc w:val="left"/>
        <w:rPr>
          <w:b w:val="0"/>
          <w:bCs w:val="0"/>
          <w:sz w:val="22"/>
        </w:rPr>
      </w:pPr>
      <w:r>
        <w:rPr>
          <w:b w:val="0"/>
          <w:bCs w:val="0"/>
          <w:sz w:val="22"/>
        </w:rPr>
        <w:t>The user receives order details, and the book is shipped.</w:t>
      </w:r>
    </w:p>
    <w:p w14:paraId="3C11BF81">
      <w:pPr>
        <w:pStyle w:val="17"/>
        <w:numPr>
          <w:ilvl w:val="2"/>
          <w:numId w:val="12"/>
        </w:numPr>
        <w:tabs>
          <w:tab w:val="left" w:pos="1479"/>
        </w:tabs>
        <w:spacing w:before="180" w:after="0" w:line="240" w:lineRule="auto"/>
        <w:ind w:left="1046" w:leftChars="0" w:right="276" w:rightChars="0" w:hanging="504" w:firstLineChars="0"/>
        <w:jc w:val="left"/>
        <w:rPr>
          <w:b/>
          <w:bCs/>
          <w:sz w:val="22"/>
        </w:rPr>
      </w:pPr>
      <w:r>
        <w:rPr>
          <w:b/>
          <w:bCs/>
          <w:sz w:val="22"/>
        </w:rPr>
        <w:t>Functional Requirements</w:t>
      </w:r>
    </w:p>
    <w:p w14:paraId="580DFCDD">
      <w:pPr>
        <w:pStyle w:val="17"/>
        <w:numPr>
          <w:ilvl w:val="3"/>
          <w:numId w:val="12"/>
        </w:numPr>
        <w:tabs>
          <w:tab w:val="left" w:pos="1479"/>
        </w:tabs>
        <w:spacing w:before="180" w:after="0" w:line="240" w:lineRule="auto"/>
        <w:ind w:left="1478" w:leftChars="0" w:right="276" w:rightChars="0" w:hanging="219" w:firstLineChars="0"/>
        <w:jc w:val="left"/>
        <w:rPr>
          <w:b w:val="0"/>
          <w:bCs w:val="0"/>
          <w:sz w:val="22"/>
        </w:rPr>
      </w:pPr>
      <w:r>
        <w:rPr>
          <w:b w:val="0"/>
          <w:bCs w:val="0"/>
          <w:sz w:val="22"/>
        </w:rPr>
        <w:t>The system should provide a shopping cart for book purchases.</w:t>
      </w:r>
    </w:p>
    <w:p w14:paraId="518ACAEB">
      <w:pPr>
        <w:pStyle w:val="17"/>
        <w:numPr>
          <w:ilvl w:val="3"/>
          <w:numId w:val="12"/>
        </w:numPr>
        <w:tabs>
          <w:tab w:val="left" w:pos="1479"/>
        </w:tabs>
        <w:spacing w:before="180" w:after="0" w:line="240" w:lineRule="auto"/>
        <w:ind w:left="1478" w:leftChars="0" w:right="276" w:rightChars="0" w:hanging="219" w:firstLineChars="0"/>
        <w:jc w:val="left"/>
        <w:rPr>
          <w:b w:val="0"/>
          <w:bCs w:val="0"/>
          <w:sz w:val="22"/>
        </w:rPr>
      </w:pPr>
      <w:r>
        <w:rPr>
          <w:b w:val="0"/>
          <w:bCs w:val="0"/>
          <w:sz w:val="22"/>
        </w:rPr>
        <w:t>Users should be able to select payment methods and enter shipping information.</w:t>
      </w:r>
    </w:p>
    <w:p w14:paraId="6BB33B39">
      <w:pPr>
        <w:pStyle w:val="17"/>
        <w:numPr>
          <w:ilvl w:val="3"/>
          <w:numId w:val="12"/>
        </w:numPr>
        <w:tabs>
          <w:tab w:val="left" w:pos="1479"/>
        </w:tabs>
        <w:spacing w:before="180" w:after="0" w:line="240" w:lineRule="auto"/>
        <w:ind w:left="1478" w:leftChars="0" w:right="276" w:rightChars="0" w:hanging="219" w:firstLineChars="0"/>
        <w:jc w:val="left"/>
        <w:rPr>
          <w:b w:val="0"/>
          <w:bCs w:val="0"/>
          <w:sz w:val="22"/>
        </w:rPr>
      </w:pPr>
      <w:r>
        <w:rPr>
          <w:b w:val="0"/>
          <w:bCs w:val="0"/>
          <w:sz w:val="22"/>
        </w:rPr>
        <w:t>The system should track order history and provide shipping updates.</w:t>
      </w:r>
    </w:p>
    <w:p w14:paraId="7547A6ED">
      <w:pPr>
        <w:pStyle w:val="17"/>
        <w:numPr>
          <w:ilvl w:val="3"/>
          <w:numId w:val="12"/>
        </w:numPr>
        <w:tabs>
          <w:tab w:val="left" w:pos="1479"/>
        </w:tabs>
        <w:spacing w:before="180" w:after="0" w:line="240" w:lineRule="auto"/>
        <w:ind w:left="1478" w:leftChars="0" w:right="276" w:rightChars="0" w:hanging="219" w:firstLineChars="0"/>
        <w:jc w:val="left"/>
        <w:rPr>
          <w:b w:val="0"/>
          <w:bCs w:val="0"/>
          <w:sz w:val="22"/>
        </w:rPr>
      </w:pPr>
      <w:r>
        <w:rPr>
          <w:b w:val="0"/>
          <w:bCs w:val="0"/>
          <w:sz w:val="22"/>
        </w:rPr>
        <w:t>Admins should manage available stock for books sold directly.</w:t>
      </w:r>
    </w:p>
    <w:p w14:paraId="67479977">
      <w:pPr>
        <w:pStyle w:val="17"/>
        <w:numPr>
          <w:ilvl w:val="0"/>
          <w:numId w:val="0"/>
        </w:numPr>
        <w:tabs>
          <w:tab w:val="left" w:pos="1479"/>
        </w:tabs>
        <w:spacing w:before="180" w:after="0" w:line="240" w:lineRule="auto"/>
        <w:ind w:left="1259" w:leftChars="0" w:right="276" w:rightChars="0"/>
        <w:jc w:val="left"/>
        <w:rPr>
          <w:b w:val="0"/>
          <w:bCs w:val="0"/>
          <w:sz w:val="22"/>
        </w:rPr>
      </w:pPr>
    </w:p>
    <w:p w14:paraId="3E1631DD">
      <w:pPr>
        <w:pStyle w:val="17"/>
        <w:numPr>
          <w:ilvl w:val="1"/>
          <w:numId w:val="12"/>
        </w:numPr>
        <w:tabs>
          <w:tab w:val="left" w:pos="1479"/>
        </w:tabs>
        <w:spacing w:before="180" w:after="0" w:line="240" w:lineRule="auto"/>
        <w:ind w:left="993" w:leftChars="0" w:right="276" w:rightChars="0" w:hanging="333" w:firstLineChars="0"/>
        <w:jc w:val="left"/>
        <w:rPr>
          <w:b/>
          <w:bCs/>
          <w:sz w:val="22"/>
        </w:rPr>
      </w:pPr>
      <w:r>
        <w:rPr>
          <w:b/>
          <w:bCs/>
          <w:sz w:val="22"/>
        </w:rPr>
        <w:t>Dashboard Service for Library Admin</w:t>
      </w:r>
    </w:p>
    <w:p w14:paraId="58398BAE">
      <w:pPr>
        <w:pStyle w:val="17"/>
        <w:numPr>
          <w:ilvl w:val="2"/>
          <w:numId w:val="12"/>
        </w:numPr>
        <w:tabs>
          <w:tab w:val="left" w:pos="1479"/>
        </w:tabs>
        <w:spacing w:before="180" w:after="0" w:line="240" w:lineRule="auto"/>
        <w:ind w:left="1046" w:leftChars="0" w:right="276" w:rightChars="0" w:hanging="504" w:firstLineChars="0"/>
        <w:jc w:val="left"/>
        <w:rPr>
          <w:b/>
          <w:bCs/>
          <w:sz w:val="22"/>
        </w:rPr>
      </w:pPr>
      <w:r>
        <w:rPr>
          <w:b/>
          <w:bCs/>
          <w:sz w:val="22"/>
        </w:rPr>
        <w:t>Description and Priority</w:t>
      </w:r>
    </w:p>
    <w:p w14:paraId="7195E119">
      <w:pPr>
        <w:pStyle w:val="17"/>
        <w:numPr>
          <w:ilvl w:val="0"/>
          <w:numId w:val="0"/>
        </w:numPr>
        <w:tabs>
          <w:tab w:val="left" w:pos="1479"/>
        </w:tabs>
        <w:spacing w:before="180" w:after="0" w:line="240" w:lineRule="auto"/>
        <w:ind w:left="660" w:leftChars="0" w:right="276" w:rightChars="0"/>
        <w:jc w:val="left"/>
        <w:rPr>
          <w:b w:val="0"/>
          <w:bCs w:val="0"/>
          <w:sz w:val="22"/>
        </w:rPr>
      </w:pPr>
      <w:r>
        <w:rPr>
          <w:rFonts w:hint="default"/>
          <w:b w:val="0"/>
          <w:bCs w:val="0"/>
          <w:sz w:val="22"/>
          <w:lang w:val="en-IN"/>
        </w:rPr>
        <w:tab/>
      </w:r>
      <w:r>
        <w:rPr>
          <w:b w:val="0"/>
          <w:bCs w:val="0"/>
          <w:sz w:val="22"/>
        </w:rPr>
        <w:t xml:space="preserve">Library admins can access a dashboard to monitor platform activity, manage users, and view </w:t>
      </w:r>
      <w:r>
        <w:rPr>
          <w:rFonts w:hint="default"/>
          <w:b w:val="0"/>
          <w:bCs w:val="0"/>
          <w:sz w:val="22"/>
          <w:lang w:val="en-IN"/>
        </w:rPr>
        <w:tab/>
      </w:r>
      <w:r>
        <w:rPr>
          <w:b w:val="0"/>
          <w:bCs w:val="0"/>
          <w:sz w:val="22"/>
        </w:rPr>
        <w:t>analytics.</w:t>
      </w:r>
      <w:r>
        <w:rPr>
          <w:b w:val="0"/>
          <w:bCs w:val="0"/>
          <w:sz w:val="22"/>
        </w:rPr>
        <w:br w:type="textWrapping"/>
      </w:r>
      <w:r>
        <w:rPr>
          <w:rFonts w:hint="default"/>
          <w:b w:val="0"/>
          <w:bCs w:val="0"/>
          <w:sz w:val="22"/>
          <w:lang w:val="en-IN"/>
        </w:rPr>
        <w:tab/>
      </w:r>
      <w:r>
        <w:rPr>
          <w:b w:val="0"/>
          <w:bCs w:val="0"/>
          <w:sz w:val="22"/>
        </w:rPr>
        <w:t>Priority level: Very High</w:t>
      </w:r>
    </w:p>
    <w:p w14:paraId="0474A994">
      <w:pPr>
        <w:pStyle w:val="17"/>
        <w:numPr>
          <w:ilvl w:val="2"/>
          <w:numId w:val="12"/>
        </w:numPr>
        <w:tabs>
          <w:tab w:val="left" w:pos="1479"/>
        </w:tabs>
        <w:spacing w:before="180" w:after="0" w:line="240" w:lineRule="auto"/>
        <w:ind w:left="1046" w:leftChars="0" w:right="276" w:rightChars="0" w:hanging="504" w:firstLineChars="0"/>
        <w:jc w:val="left"/>
        <w:rPr>
          <w:b/>
          <w:bCs/>
          <w:sz w:val="22"/>
        </w:rPr>
      </w:pPr>
      <w:r>
        <w:rPr>
          <w:b/>
          <w:bCs/>
          <w:sz w:val="22"/>
        </w:rPr>
        <w:t>Stimulus/Response Sequences</w:t>
      </w:r>
    </w:p>
    <w:p w14:paraId="41C7DF63">
      <w:pPr>
        <w:pStyle w:val="17"/>
        <w:numPr>
          <w:ilvl w:val="3"/>
          <w:numId w:val="12"/>
        </w:numPr>
        <w:tabs>
          <w:tab w:val="left" w:pos="1479"/>
        </w:tabs>
        <w:spacing w:before="180" w:after="0" w:line="240" w:lineRule="auto"/>
        <w:ind w:left="1478" w:leftChars="0" w:right="276" w:rightChars="0" w:hanging="219" w:firstLineChars="0"/>
        <w:jc w:val="left"/>
        <w:rPr>
          <w:b w:val="0"/>
          <w:bCs w:val="0"/>
          <w:sz w:val="22"/>
        </w:rPr>
      </w:pPr>
      <w:r>
        <w:rPr>
          <w:b w:val="0"/>
          <w:bCs w:val="0"/>
          <w:sz w:val="22"/>
        </w:rPr>
        <w:t>The admin logs into their account.</w:t>
      </w:r>
    </w:p>
    <w:p w14:paraId="37F37EF7">
      <w:pPr>
        <w:pStyle w:val="17"/>
        <w:numPr>
          <w:ilvl w:val="3"/>
          <w:numId w:val="12"/>
        </w:numPr>
        <w:tabs>
          <w:tab w:val="left" w:pos="1479"/>
        </w:tabs>
        <w:spacing w:before="180" w:after="0" w:line="240" w:lineRule="auto"/>
        <w:ind w:left="1478" w:leftChars="0" w:right="276" w:rightChars="0" w:hanging="219" w:firstLineChars="0"/>
        <w:jc w:val="left"/>
        <w:rPr>
          <w:b w:val="0"/>
          <w:bCs w:val="0"/>
          <w:sz w:val="22"/>
        </w:rPr>
      </w:pPr>
      <w:r>
        <w:rPr>
          <w:b w:val="0"/>
          <w:bCs w:val="0"/>
          <w:sz w:val="22"/>
        </w:rPr>
        <w:t>The system displays the admin dashboard with key metrics and actionable insights.</w:t>
      </w:r>
    </w:p>
    <w:p w14:paraId="3DF628E4">
      <w:pPr>
        <w:pStyle w:val="17"/>
        <w:numPr>
          <w:ilvl w:val="3"/>
          <w:numId w:val="12"/>
        </w:numPr>
        <w:tabs>
          <w:tab w:val="left" w:pos="1479"/>
        </w:tabs>
        <w:spacing w:before="180" w:after="0" w:line="240" w:lineRule="auto"/>
        <w:ind w:left="1478" w:leftChars="0" w:right="276" w:rightChars="0" w:hanging="219" w:firstLineChars="0"/>
        <w:jc w:val="left"/>
        <w:rPr>
          <w:b w:val="0"/>
          <w:bCs w:val="0"/>
          <w:sz w:val="22"/>
        </w:rPr>
      </w:pPr>
      <w:r>
        <w:rPr>
          <w:b w:val="0"/>
          <w:bCs w:val="0"/>
          <w:sz w:val="22"/>
        </w:rPr>
        <w:t>The admin navigates to specific sections like user management, book inventory, or reports.</w:t>
      </w:r>
    </w:p>
    <w:p w14:paraId="4717C578">
      <w:pPr>
        <w:pStyle w:val="17"/>
        <w:numPr>
          <w:ilvl w:val="3"/>
          <w:numId w:val="12"/>
        </w:numPr>
        <w:tabs>
          <w:tab w:val="left" w:pos="1479"/>
        </w:tabs>
        <w:spacing w:before="180" w:after="0" w:line="240" w:lineRule="auto"/>
        <w:ind w:left="1478" w:leftChars="0" w:right="276" w:rightChars="0" w:hanging="219" w:firstLineChars="0"/>
        <w:jc w:val="left"/>
        <w:rPr>
          <w:b w:val="0"/>
          <w:bCs w:val="0"/>
          <w:sz w:val="22"/>
        </w:rPr>
      </w:pPr>
      <w:r>
        <w:rPr>
          <w:b w:val="0"/>
          <w:bCs w:val="0"/>
          <w:sz w:val="22"/>
        </w:rPr>
        <w:t>The system processes the admin’s actions and updates data accordingly.</w:t>
      </w:r>
    </w:p>
    <w:p w14:paraId="7D6B04B5">
      <w:pPr>
        <w:pStyle w:val="17"/>
        <w:numPr>
          <w:ilvl w:val="2"/>
          <w:numId w:val="12"/>
        </w:numPr>
        <w:tabs>
          <w:tab w:val="left" w:pos="1479"/>
        </w:tabs>
        <w:spacing w:before="180" w:after="0" w:line="240" w:lineRule="auto"/>
        <w:ind w:left="1046" w:leftChars="0" w:right="276" w:rightChars="0" w:hanging="504" w:firstLineChars="0"/>
        <w:jc w:val="left"/>
        <w:rPr>
          <w:b/>
          <w:bCs/>
          <w:sz w:val="22"/>
        </w:rPr>
      </w:pPr>
      <w:r>
        <w:rPr>
          <w:b/>
          <w:bCs/>
          <w:sz w:val="22"/>
        </w:rPr>
        <w:t>Functional Requirements</w:t>
      </w:r>
    </w:p>
    <w:p w14:paraId="774C4B8F">
      <w:pPr>
        <w:pStyle w:val="17"/>
        <w:numPr>
          <w:ilvl w:val="3"/>
          <w:numId w:val="12"/>
        </w:numPr>
        <w:tabs>
          <w:tab w:val="left" w:pos="1479"/>
        </w:tabs>
        <w:spacing w:before="180" w:after="0" w:line="240" w:lineRule="auto"/>
        <w:ind w:left="1478" w:leftChars="0" w:right="276" w:rightChars="0" w:hanging="219" w:firstLineChars="0"/>
        <w:jc w:val="left"/>
        <w:rPr>
          <w:b w:val="0"/>
          <w:bCs w:val="0"/>
          <w:sz w:val="22"/>
        </w:rPr>
      </w:pPr>
      <w:r>
        <w:rPr>
          <w:b w:val="0"/>
          <w:bCs w:val="0"/>
          <w:sz w:val="22"/>
        </w:rPr>
        <w:t xml:space="preserve">The dashboard should display analytics such as: </w:t>
      </w:r>
    </w:p>
    <w:p w14:paraId="58CA2FAA">
      <w:pPr>
        <w:pStyle w:val="17"/>
        <w:numPr>
          <w:ilvl w:val="3"/>
          <w:numId w:val="12"/>
        </w:numPr>
        <w:tabs>
          <w:tab w:val="left" w:pos="1479"/>
        </w:tabs>
        <w:spacing w:before="180" w:after="0" w:line="240" w:lineRule="auto"/>
        <w:ind w:left="1478" w:leftChars="0" w:right="276" w:rightChars="0" w:hanging="219" w:firstLineChars="0"/>
        <w:jc w:val="left"/>
        <w:rPr>
          <w:b w:val="0"/>
          <w:bCs w:val="0"/>
          <w:sz w:val="22"/>
        </w:rPr>
      </w:pPr>
      <w:r>
        <w:rPr>
          <w:b w:val="0"/>
          <w:bCs w:val="0"/>
          <w:sz w:val="22"/>
        </w:rPr>
        <w:t>Total books borrowed, purchased, and returned.</w:t>
      </w:r>
    </w:p>
    <w:p w14:paraId="42DFA74D">
      <w:pPr>
        <w:pStyle w:val="17"/>
        <w:numPr>
          <w:ilvl w:val="3"/>
          <w:numId w:val="12"/>
        </w:numPr>
        <w:tabs>
          <w:tab w:val="left" w:pos="1479"/>
        </w:tabs>
        <w:spacing w:before="180" w:after="0" w:line="240" w:lineRule="auto"/>
        <w:ind w:left="1478" w:leftChars="0" w:right="276" w:rightChars="0" w:hanging="219" w:firstLineChars="0"/>
        <w:jc w:val="left"/>
        <w:rPr>
          <w:b w:val="0"/>
          <w:bCs w:val="0"/>
          <w:sz w:val="22"/>
        </w:rPr>
      </w:pPr>
      <w:r>
        <w:rPr>
          <w:b w:val="0"/>
          <w:bCs w:val="0"/>
          <w:sz w:val="22"/>
        </w:rPr>
        <w:t>User activity trends (active users, overdue accounts).</w:t>
      </w:r>
    </w:p>
    <w:p w14:paraId="773B259D">
      <w:pPr>
        <w:pStyle w:val="17"/>
        <w:numPr>
          <w:ilvl w:val="3"/>
          <w:numId w:val="12"/>
        </w:numPr>
        <w:tabs>
          <w:tab w:val="left" w:pos="1479"/>
        </w:tabs>
        <w:spacing w:before="180" w:after="0" w:line="240" w:lineRule="auto"/>
        <w:ind w:left="1478" w:leftChars="0" w:right="276" w:rightChars="0" w:hanging="219" w:firstLineChars="0"/>
        <w:jc w:val="left"/>
        <w:rPr>
          <w:b w:val="0"/>
          <w:bCs w:val="0"/>
          <w:sz w:val="22"/>
        </w:rPr>
      </w:pPr>
      <w:r>
        <w:rPr>
          <w:b w:val="0"/>
          <w:bCs w:val="0"/>
          <w:sz w:val="22"/>
        </w:rPr>
        <w:t>Inventory stats (available, borrowed, purchased stock).</w:t>
      </w:r>
    </w:p>
    <w:p w14:paraId="615A4CA0">
      <w:pPr>
        <w:pStyle w:val="17"/>
        <w:numPr>
          <w:ilvl w:val="3"/>
          <w:numId w:val="12"/>
        </w:numPr>
        <w:tabs>
          <w:tab w:val="left" w:pos="1479"/>
        </w:tabs>
        <w:spacing w:before="180" w:after="0" w:line="240" w:lineRule="auto"/>
        <w:ind w:left="1478" w:leftChars="0" w:right="276" w:rightChars="0" w:hanging="219" w:firstLineChars="0"/>
        <w:jc w:val="left"/>
        <w:rPr>
          <w:b w:val="0"/>
          <w:bCs w:val="0"/>
          <w:sz w:val="22"/>
        </w:rPr>
      </w:pPr>
      <w:r>
        <w:rPr>
          <w:b w:val="0"/>
          <w:bCs w:val="0"/>
          <w:sz w:val="22"/>
        </w:rPr>
        <w:t xml:space="preserve">The system should allow admins to: </w:t>
      </w:r>
    </w:p>
    <w:p w14:paraId="15BE2364">
      <w:pPr>
        <w:pStyle w:val="17"/>
        <w:numPr>
          <w:ilvl w:val="3"/>
          <w:numId w:val="12"/>
        </w:numPr>
        <w:tabs>
          <w:tab w:val="left" w:pos="1479"/>
        </w:tabs>
        <w:spacing w:before="180" w:after="0" w:line="240" w:lineRule="auto"/>
        <w:ind w:left="1478" w:leftChars="0" w:right="276" w:rightChars="0" w:hanging="219" w:firstLineChars="0"/>
        <w:jc w:val="left"/>
        <w:rPr>
          <w:b w:val="0"/>
          <w:bCs w:val="0"/>
          <w:sz w:val="22"/>
        </w:rPr>
      </w:pPr>
      <w:r>
        <w:rPr>
          <w:b w:val="0"/>
          <w:bCs w:val="0"/>
          <w:sz w:val="22"/>
        </w:rPr>
        <w:t xml:space="preserve">Add, edit, or delete </w:t>
      </w:r>
      <w:r>
        <w:rPr>
          <w:rFonts w:hint="default"/>
          <w:b w:val="0"/>
          <w:bCs w:val="0"/>
          <w:sz w:val="22"/>
          <w:lang w:val="en-IN"/>
        </w:rPr>
        <w:t>inventory books</w:t>
      </w:r>
      <w:r>
        <w:rPr>
          <w:b w:val="0"/>
          <w:bCs w:val="0"/>
          <w:sz w:val="22"/>
        </w:rPr>
        <w:t>.</w:t>
      </w:r>
    </w:p>
    <w:p w14:paraId="4861D0B6">
      <w:pPr>
        <w:pStyle w:val="17"/>
        <w:numPr>
          <w:ilvl w:val="3"/>
          <w:numId w:val="12"/>
        </w:numPr>
        <w:tabs>
          <w:tab w:val="left" w:pos="1479"/>
        </w:tabs>
        <w:spacing w:before="180" w:after="0" w:line="240" w:lineRule="auto"/>
        <w:ind w:left="1478" w:leftChars="0" w:right="276" w:rightChars="0" w:hanging="219" w:firstLineChars="0"/>
        <w:jc w:val="left"/>
        <w:rPr>
          <w:b w:val="0"/>
          <w:bCs w:val="0"/>
          <w:sz w:val="22"/>
        </w:rPr>
      </w:pPr>
      <w:r>
        <w:rPr>
          <w:b w:val="0"/>
          <w:bCs w:val="0"/>
          <w:sz w:val="22"/>
        </w:rPr>
        <w:t>Monitor overdue books and send reminders.</w:t>
      </w:r>
    </w:p>
    <w:p w14:paraId="7505BA8B">
      <w:pPr>
        <w:pStyle w:val="17"/>
        <w:numPr>
          <w:ilvl w:val="3"/>
          <w:numId w:val="12"/>
        </w:numPr>
        <w:tabs>
          <w:tab w:val="left" w:pos="1479"/>
        </w:tabs>
        <w:spacing w:before="180" w:after="0" w:line="240" w:lineRule="auto"/>
        <w:ind w:left="1478" w:leftChars="0" w:right="276" w:rightChars="0" w:hanging="219" w:firstLineChars="0"/>
        <w:jc w:val="left"/>
        <w:rPr>
          <w:b w:val="0"/>
          <w:bCs w:val="0"/>
          <w:sz w:val="22"/>
        </w:rPr>
      </w:pPr>
      <w:r>
        <w:rPr>
          <w:b w:val="0"/>
          <w:bCs w:val="0"/>
          <w:sz w:val="22"/>
        </w:rPr>
        <w:t>Generate custom reports (e.g., by date range, user activity).</w:t>
      </w:r>
    </w:p>
    <w:p w14:paraId="28583CB6">
      <w:pPr>
        <w:pStyle w:val="17"/>
        <w:numPr>
          <w:ilvl w:val="3"/>
          <w:numId w:val="12"/>
        </w:numPr>
        <w:tabs>
          <w:tab w:val="left" w:pos="1479"/>
        </w:tabs>
        <w:spacing w:before="180" w:after="0" w:line="240" w:lineRule="auto"/>
        <w:ind w:left="1478" w:leftChars="0" w:right="276" w:rightChars="0" w:hanging="219" w:firstLineChars="0"/>
        <w:jc w:val="left"/>
        <w:rPr>
          <w:b w:val="0"/>
          <w:bCs w:val="0"/>
          <w:sz w:val="22"/>
        </w:rPr>
      </w:pPr>
      <w:r>
        <w:rPr>
          <w:b w:val="0"/>
          <w:bCs w:val="0"/>
          <w:sz w:val="22"/>
        </w:rPr>
        <w:t>The system should present data visually using graphs, charts, and tables.</w:t>
      </w:r>
    </w:p>
    <w:p w14:paraId="6A1A7D24">
      <w:pPr>
        <w:pStyle w:val="17"/>
        <w:numPr>
          <w:ilvl w:val="0"/>
          <w:numId w:val="0"/>
        </w:numPr>
        <w:tabs>
          <w:tab w:val="left" w:pos="1980"/>
          <w:tab w:val="left" w:pos="1981"/>
        </w:tabs>
        <w:spacing w:before="180" w:after="0" w:line="240" w:lineRule="auto"/>
        <w:ind w:left="440" w:leftChars="200" w:right="803" w:rightChars="365" w:firstLine="0" w:firstLineChars="0"/>
        <w:jc w:val="left"/>
        <w:rPr>
          <w:sz w:val="22"/>
        </w:rPr>
      </w:pPr>
    </w:p>
    <w:p w14:paraId="7254FE38">
      <w:pPr>
        <w:pStyle w:val="17"/>
        <w:numPr>
          <w:ilvl w:val="0"/>
          <w:numId w:val="0"/>
        </w:numPr>
        <w:tabs>
          <w:tab w:val="left" w:pos="1980"/>
          <w:tab w:val="left" w:pos="1981"/>
        </w:tabs>
        <w:spacing w:before="180" w:after="0" w:line="240" w:lineRule="auto"/>
        <w:ind w:right="0" w:rightChars="0"/>
        <w:jc w:val="left"/>
        <w:rPr>
          <w:sz w:val="22"/>
        </w:rPr>
      </w:pPr>
    </w:p>
    <w:p w14:paraId="39805E69">
      <w:pPr>
        <w:pStyle w:val="8"/>
        <w:rPr>
          <w:sz w:val="28"/>
        </w:rPr>
      </w:pPr>
    </w:p>
    <w:p w14:paraId="5D799DE3">
      <w:pPr>
        <w:pStyle w:val="8"/>
        <w:rPr>
          <w:sz w:val="28"/>
        </w:rPr>
      </w:pPr>
    </w:p>
    <w:p w14:paraId="0E3F2343">
      <w:pPr>
        <w:pStyle w:val="8"/>
        <w:spacing w:before="2"/>
        <w:rPr>
          <w:sz w:val="32"/>
        </w:rPr>
      </w:pPr>
    </w:p>
    <w:p w14:paraId="6A9982FA">
      <w:pPr>
        <w:pStyle w:val="3"/>
        <w:numPr>
          <w:ilvl w:val="0"/>
          <w:numId w:val="12"/>
        </w:numPr>
        <w:tabs>
          <w:tab w:val="left" w:pos="749"/>
        </w:tabs>
        <w:spacing w:before="0" w:after="0" w:line="240" w:lineRule="auto"/>
        <w:ind w:left="748" w:right="0" w:hanging="223"/>
        <w:jc w:val="left"/>
      </w:pPr>
      <w:bookmarkStart w:id="32" w:name="_bookmark34"/>
      <w:bookmarkEnd w:id="32"/>
      <w:r>
        <w:t>Other</w:t>
      </w:r>
      <w:r>
        <w:rPr>
          <w:spacing w:val="-11"/>
        </w:rPr>
        <w:t xml:space="preserve"> </w:t>
      </w:r>
      <w:r>
        <w:t>Non-functional</w:t>
      </w:r>
      <w:r>
        <w:rPr>
          <w:spacing w:val="-8"/>
        </w:rPr>
        <w:t xml:space="preserve"> </w:t>
      </w:r>
      <w:r>
        <w:rPr>
          <w:spacing w:val="-2"/>
        </w:rPr>
        <w:t>Requirements</w:t>
      </w:r>
    </w:p>
    <w:p w14:paraId="0A456DF2">
      <w:pPr>
        <w:pStyle w:val="8"/>
        <w:spacing w:before="6"/>
        <w:rPr>
          <w:b/>
          <w:sz w:val="17"/>
        </w:rPr>
      </w:pPr>
    </w:p>
    <w:p w14:paraId="14F85D7E">
      <w:pPr>
        <w:pStyle w:val="3"/>
        <w:numPr>
          <w:ilvl w:val="1"/>
          <w:numId w:val="12"/>
        </w:numPr>
        <w:tabs>
          <w:tab w:val="left" w:pos="872"/>
        </w:tabs>
        <w:spacing w:before="0" w:after="0" w:line="240" w:lineRule="auto"/>
        <w:ind w:left="1006" w:leftChars="0" w:right="0" w:hanging="346" w:firstLineChars="0"/>
        <w:jc w:val="left"/>
      </w:pPr>
      <w:bookmarkStart w:id="33" w:name="_bookmark35"/>
      <w:bookmarkEnd w:id="33"/>
      <w:r>
        <w:rPr>
          <w:spacing w:val="-2"/>
        </w:rPr>
        <w:t>Performance</w:t>
      </w:r>
      <w:r>
        <w:rPr>
          <w:spacing w:val="9"/>
        </w:rPr>
        <w:t xml:space="preserve"> </w:t>
      </w:r>
      <w:r>
        <w:rPr>
          <w:spacing w:val="-2"/>
        </w:rPr>
        <w:t>Requirements</w:t>
      </w:r>
    </w:p>
    <w:p w14:paraId="170357FB">
      <w:pPr>
        <w:pStyle w:val="17"/>
        <w:numPr>
          <w:ilvl w:val="0"/>
          <w:numId w:val="25"/>
        </w:numPr>
        <w:tabs>
          <w:tab w:val="left" w:pos="1980"/>
          <w:tab w:val="left" w:pos="1981"/>
        </w:tabs>
        <w:spacing w:before="23" w:after="0" w:line="240" w:lineRule="auto"/>
        <w:ind w:left="1980" w:right="0" w:hanging="361"/>
        <w:jc w:val="left"/>
        <w:rPr>
          <w:sz w:val="22"/>
        </w:rPr>
      </w:pPr>
      <w:r>
        <w:rPr>
          <w:sz w:val="22"/>
        </w:rPr>
        <w:t>Users</w:t>
      </w:r>
      <w:r>
        <w:rPr>
          <w:spacing w:val="-5"/>
          <w:sz w:val="22"/>
        </w:rPr>
        <w:t xml:space="preserve"> </w:t>
      </w:r>
      <w:r>
        <w:rPr>
          <w:sz w:val="22"/>
        </w:rPr>
        <w:t>should</w:t>
      </w:r>
      <w:r>
        <w:rPr>
          <w:spacing w:val="-3"/>
          <w:sz w:val="22"/>
        </w:rPr>
        <w:t xml:space="preserve"> </w:t>
      </w:r>
      <w:r>
        <w:rPr>
          <w:sz w:val="22"/>
        </w:rPr>
        <w:t>be</w:t>
      </w:r>
      <w:r>
        <w:rPr>
          <w:spacing w:val="-1"/>
          <w:sz w:val="22"/>
        </w:rPr>
        <w:t xml:space="preserve"> </w:t>
      </w:r>
      <w:r>
        <w:rPr>
          <w:sz w:val="22"/>
        </w:rPr>
        <w:t>able</w:t>
      </w:r>
      <w:r>
        <w:rPr>
          <w:spacing w:val="-5"/>
          <w:sz w:val="22"/>
        </w:rPr>
        <w:t xml:space="preserve"> </w:t>
      </w:r>
      <w:r>
        <w:rPr>
          <w:sz w:val="22"/>
        </w:rPr>
        <w:t>to</w:t>
      </w:r>
      <w:r>
        <w:rPr>
          <w:spacing w:val="-1"/>
          <w:sz w:val="22"/>
        </w:rPr>
        <w:t xml:space="preserve"> </w:t>
      </w:r>
      <w:r>
        <w:rPr>
          <w:sz w:val="22"/>
        </w:rPr>
        <w:t>use</w:t>
      </w:r>
      <w:r>
        <w:rPr>
          <w:spacing w:val="-5"/>
          <w:sz w:val="22"/>
        </w:rPr>
        <w:t xml:space="preserve"> </w:t>
      </w:r>
      <w:r>
        <w:rPr>
          <w:sz w:val="22"/>
        </w:rPr>
        <w:t>the</w:t>
      </w:r>
      <w:r>
        <w:rPr>
          <w:spacing w:val="-1"/>
          <w:sz w:val="22"/>
        </w:rPr>
        <w:t xml:space="preserve"> </w:t>
      </w:r>
      <w:r>
        <w:rPr>
          <w:sz w:val="22"/>
        </w:rPr>
        <w:t>system</w:t>
      </w:r>
      <w:r>
        <w:rPr>
          <w:spacing w:val="-3"/>
          <w:sz w:val="22"/>
        </w:rPr>
        <w:t xml:space="preserve"> </w:t>
      </w:r>
      <w:r>
        <w:rPr>
          <w:sz w:val="22"/>
        </w:rPr>
        <w:t>24</w:t>
      </w:r>
      <w:r>
        <w:rPr>
          <w:spacing w:val="-2"/>
          <w:sz w:val="22"/>
        </w:rPr>
        <w:t xml:space="preserve"> </w:t>
      </w:r>
      <w:r>
        <w:rPr>
          <w:sz w:val="22"/>
        </w:rPr>
        <w:t>hours</w:t>
      </w:r>
      <w:r>
        <w:rPr>
          <w:spacing w:val="-5"/>
          <w:sz w:val="22"/>
        </w:rPr>
        <w:t xml:space="preserve"> </w:t>
      </w:r>
      <w:r>
        <w:rPr>
          <w:sz w:val="22"/>
        </w:rPr>
        <w:t>a</w:t>
      </w:r>
      <w:r>
        <w:rPr>
          <w:spacing w:val="-2"/>
          <w:sz w:val="22"/>
        </w:rPr>
        <w:t xml:space="preserve"> </w:t>
      </w:r>
      <w:r>
        <w:rPr>
          <w:spacing w:val="-4"/>
          <w:sz w:val="22"/>
        </w:rPr>
        <w:t>day.</w:t>
      </w:r>
    </w:p>
    <w:p w14:paraId="26586063">
      <w:pPr>
        <w:pStyle w:val="17"/>
        <w:numPr>
          <w:ilvl w:val="0"/>
          <w:numId w:val="25"/>
        </w:numPr>
        <w:tabs>
          <w:tab w:val="left" w:pos="1980"/>
          <w:tab w:val="left" w:pos="1981"/>
        </w:tabs>
        <w:spacing w:before="19" w:after="0" w:line="393" w:lineRule="auto"/>
        <w:ind w:left="1246" w:right="4305" w:firstLine="374"/>
        <w:jc w:val="left"/>
        <w:rPr>
          <w:sz w:val="22"/>
        </w:rPr>
      </w:pPr>
      <w:r>
        <w:rPr>
          <w:sz w:val="22"/>
        </w:rPr>
        <w:t>The</w:t>
      </w:r>
      <w:r>
        <w:rPr>
          <w:spacing w:val="-4"/>
          <w:sz w:val="22"/>
        </w:rPr>
        <w:t xml:space="preserve"> </w:t>
      </w:r>
      <w:r>
        <w:rPr>
          <w:sz w:val="22"/>
        </w:rPr>
        <w:t>response</w:t>
      </w:r>
      <w:r>
        <w:rPr>
          <w:spacing w:val="-6"/>
          <w:sz w:val="22"/>
        </w:rPr>
        <w:t xml:space="preserve"> </w:t>
      </w:r>
      <w:r>
        <w:rPr>
          <w:sz w:val="22"/>
        </w:rPr>
        <w:t>time</w:t>
      </w:r>
      <w:r>
        <w:rPr>
          <w:spacing w:val="-3"/>
          <w:sz w:val="22"/>
        </w:rPr>
        <w:t xml:space="preserve"> </w:t>
      </w:r>
      <w:r>
        <w:rPr>
          <w:sz w:val="22"/>
        </w:rPr>
        <w:t>should</w:t>
      </w:r>
      <w:r>
        <w:rPr>
          <w:spacing w:val="-7"/>
          <w:sz w:val="22"/>
        </w:rPr>
        <w:t xml:space="preserve"> </w:t>
      </w:r>
      <w:r>
        <w:rPr>
          <w:sz w:val="22"/>
        </w:rPr>
        <w:t>be</w:t>
      </w:r>
      <w:r>
        <w:rPr>
          <w:spacing w:val="-3"/>
          <w:sz w:val="22"/>
        </w:rPr>
        <w:t xml:space="preserve"> </w:t>
      </w:r>
      <w:r>
        <w:rPr>
          <w:sz w:val="22"/>
        </w:rPr>
        <w:t>less</w:t>
      </w:r>
      <w:r>
        <w:rPr>
          <w:spacing w:val="-6"/>
          <w:sz w:val="22"/>
        </w:rPr>
        <w:t xml:space="preserve"> </w:t>
      </w:r>
      <w:r>
        <w:rPr>
          <w:sz w:val="22"/>
        </w:rPr>
        <w:t>than</w:t>
      </w:r>
      <w:r>
        <w:rPr>
          <w:spacing w:val="-5"/>
          <w:sz w:val="22"/>
        </w:rPr>
        <w:t xml:space="preserve"> </w:t>
      </w:r>
      <w:r>
        <w:rPr>
          <w:sz w:val="22"/>
        </w:rPr>
        <w:t>2</w:t>
      </w:r>
      <w:r>
        <w:rPr>
          <w:spacing w:val="-4"/>
          <w:sz w:val="22"/>
        </w:rPr>
        <w:t xml:space="preserve"> </w:t>
      </w:r>
      <w:r>
        <w:rPr>
          <w:sz w:val="22"/>
        </w:rPr>
        <w:t xml:space="preserve">seconds. </w:t>
      </w:r>
      <w:r>
        <w:rPr>
          <w:sz w:val="22"/>
          <w:u w:val="single"/>
        </w:rPr>
        <w:t>Server side</w:t>
      </w:r>
    </w:p>
    <w:p w14:paraId="67E4683E">
      <w:pPr>
        <w:pStyle w:val="8"/>
        <w:spacing w:before="16" w:line="256" w:lineRule="auto"/>
        <w:ind w:left="1255" w:right="517" w:hanging="10"/>
      </w:pPr>
      <w:r>
        <w:t>The</w:t>
      </w:r>
      <w:r>
        <w:rPr>
          <w:spacing w:val="-2"/>
        </w:rPr>
        <w:t xml:space="preserve"> </w:t>
      </w:r>
      <w:r>
        <w:t>proposed</w:t>
      </w:r>
      <w:r>
        <w:rPr>
          <w:spacing w:val="-5"/>
        </w:rPr>
        <w:t xml:space="preserve"> </w:t>
      </w:r>
      <w:r>
        <w:t>system</w:t>
      </w:r>
      <w:r>
        <w:rPr>
          <w:spacing w:val="-1"/>
        </w:rPr>
        <w:t xml:space="preserve"> </w:t>
      </w:r>
      <w:r>
        <w:t>that</w:t>
      </w:r>
      <w:r>
        <w:rPr>
          <w:spacing w:val="-4"/>
        </w:rPr>
        <w:t xml:space="preserve"> </w:t>
      </w:r>
      <w:r>
        <w:t>we</w:t>
      </w:r>
      <w:r>
        <w:rPr>
          <w:spacing w:val="-2"/>
        </w:rPr>
        <w:t xml:space="preserve"> </w:t>
      </w:r>
      <w:r>
        <w:t>are</w:t>
      </w:r>
      <w:r>
        <w:rPr>
          <w:spacing w:val="-1"/>
        </w:rPr>
        <w:t xml:space="preserve"> </w:t>
      </w:r>
      <w:r>
        <w:t>going</w:t>
      </w:r>
      <w:r>
        <w:rPr>
          <w:spacing w:val="-5"/>
        </w:rPr>
        <w:t xml:space="preserve"> </w:t>
      </w:r>
      <w:r>
        <w:t>to</w:t>
      </w:r>
      <w:r>
        <w:rPr>
          <w:spacing w:val="-3"/>
        </w:rPr>
        <w:t xml:space="preserve"> </w:t>
      </w:r>
      <w:r>
        <w:t>develop</w:t>
      </w:r>
      <w:r>
        <w:rPr>
          <w:spacing w:val="-1"/>
        </w:rPr>
        <w:t xml:space="preserve"> </w:t>
      </w:r>
      <w:r>
        <w:t>would</w:t>
      </w:r>
      <w:r>
        <w:rPr>
          <w:spacing w:val="-3"/>
        </w:rPr>
        <w:t xml:space="preserve"> </w:t>
      </w:r>
      <w:r>
        <w:t>meet</w:t>
      </w:r>
      <w:r>
        <w:rPr>
          <w:spacing w:val="-3"/>
        </w:rPr>
        <w:t xml:space="preserve"> </w:t>
      </w:r>
      <w:r>
        <w:t>functionally</w:t>
      </w:r>
      <w:r>
        <w:rPr>
          <w:spacing w:val="-2"/>
        </w:rPr>
        <w:t xml:space="preserve"> </w:t>
      </w:r>
      <w:r>
        <w:t>all</w:t>
      </w:r>
      <w:r>
        <w:rPr>
          <w:spacing w:val="-5"/>
        </w:rPr>
        <w:t xml:space="preserve"> </w:t>
      </w:r>
      <w:r>
        <w:t>the</w:t>
      </w:r>
      <w:r>
        <w:rPr>
          <w:spacing w:val="-1"/>
        </w:rPr>
        <w:t xml:space="preserve"> </w:t>
      </w:r>
      <w:r>
        <w:t>requirements that are specified.</w:t>
      </w:r>
    </w:p>
    <w:p w14:paraId="6E392C2D">
      <w:pPr>
        <w:pStyle w:val="17"/>
        <w:numPr>
          <w:ilvl w:val="0"/>
          <w:numId w:val="25"/>
        </w:numPr>
        <w:tabs>
          <w:tab w:val="left" w:pos="1965"/>
          <w:tab w:val="left" w:pos="1966"/>
        </w:tabs>
        <w:spacing w:before="163" w:after="0" w:line="240" w:lineRule="auto"/>
        <w:ind w:left="1966" w:right="0" w:hanging="360"/>
        <w:jc w:val="left"/>
        <w:rPr>
          <w:sz w:val="22"/>
        </w:rPr>
      </w:pPr>
      <w:r>
        <w:rPr>
          <w:sz w:val="22"/>
        </w:rPr>
        <w:t>The</w:t>
      </w:r>
      <w:r>
        <w:rPr>
          <w:spacing w:val="-3"/>
          <w:sz w:val="22"/>
        </w:rPr>
        <w:t xml:space="preserve"> </w:t>
      </w:r>
      <w:r>
        <w:rPr>
          <w:sz w:val="22"/>
        </w:rPr>
        <w:t>performance</w:t>
      </w:r>
      <w:r>
        <w:rPr>
          <w:spacing w:val="-5"/>
          <w:sz w:val="22"/>
        </w:rPr>
        <w:t xml:space="preserve"> </w:t>
      </w:r>
      <w:r>
        <w:rPr>
          <w:sz w:val="22"/>
        </w:rPr>
        <w:t>of</w:t>
      </w:r>
      <w:r>
        <w:rPr>
          <w:spacing w:val="-4"/>
          <w:sz w:val="22"/>
        </w:rPr>
        <w:t xml:space="preserve"> </w:t>
      </w:r>
      <w:r>
        <w:rPr>
          <w:sz w:val="22"/>
        </w:rPr>
        <w:t>the</w:t>
      </w:r>
      <w:r>
        <w:rPr>
          <w:spacing w:val="-3"/>
          <w:sz w:val="22"/>
        </w:rPr>
        <w:t xml:space="preserve"> </w:t>
      </w:r>
      <w:r>
        <w:rPr>
          <w:sz w:val="22"/>
        </w:rPr>
        <w:t>system</w:t>
      </w:r>
      <w:r>
        <w:rPr>
          <w:spacing w:val="-5"/>
          <w:sz w:val="22"/>
        </w:rPr>
        <w:t xml:space="preserve"> </w:t>
      </w:r>
      <w:r>
        <w:rPr>
          <w:sz w:val="22"/>
        </w:rPr>
        <w:t>should</w:t>
      </w:r>
      <w:r>
        <w:rPr>
          <w:spacing w:val="-3"/>
          <w:sz w:val="22"/>
        </w:rPr>
        <w:t xml:space="preserve"> </w:t>
      </w:r>
      <w:r>
        <w:rPr>
          <w:sz w:val="22"/>
        </w:rPr>
        <w:t>be</w:t>
      </w:r>
      <w:r>
        <w:rPr>
          <w:spacing w:val="-3"/>
          <w:sz w:val="22"/>
        </w:rPr>
        <w:t xml:space="preserve"> </w:t>
      </w:r>
      <w:r>
        <w:rPr>
          <w:sz w:val="22"/>
        </w:rPr>
        <w:t>swift</w:t>
      </w:r>
      <w:r>
        <w:rPr>
          <w:spacing w:val="-2"/>
          <w:sz w:val="22"/>
        </w:rPr>
        <w:t xml:space="preserve"> </w:t>
      </w:r>
      <w:r>
        <w:rPr>
          <w:sz w:val="22"/>
        </w:rPr>
        <w:t>and</w:t>
      </w:r>
      <w:r>
        <w:rPr>
          <w:spacing w:val="-3"/>
          <w:sz w:val="22"/>
        </w:rPr>
        <w:t xml:space="preserve"> </w:t>
      </w:r>
      <w:r>
        <w:rPr>
          <w:spacing w:val="-2"/>
          <w:sz w:val="22"/>
        </w:rPr>
        <w:t>precise.</w:t>
      </w:r>
    </w:p>
    <w:p w14:paraId="1E0D3F57">
      <w:pPr>
        <w:pStyle w:val="17"/>
        <w:numPr>
          <w:ilvl w:val="0"/>
          <w:numId w:val="25"/>
        </w:numPr>
        <w:tabs>
          <w:tab w:val="left" w:pos="1965"/>
          <w:tab w:val="left" w:pos="1966"/>
        </w:tabs>
        <w:spacing w:before="20" w:after="0" w:line="259" w:lineRule="auto"/>
        <w:ind w:left="1966" w:right="866" w:hanging="360"/>
        <w:jc w:val="left"/>
        <w:rPr>
          <w:sz w:val="22"/>
        </w:rPr>
      </w:pPr>
      <w:r>
        <w:rPr>
          <w:sz w:val="22"/>
        </w:rPr>
        <w:t>The library management system will handle expected and non-expected errors in ways that</w:t>
      </w:r>
      <w:r>
        <w:rPr>
          <w:spacing w:val="-2"/>
          <w:sz w:val="22"/>
        </w:rPr>
        <w:t xml:space="preserve"> </w:t>
      </w:r>
      <w:r>
        <w:rPr>
          <w:sz w:val="22"/>
        </w:rPr>
        <w:t>prevent</w:t>
      </w:r>
      <w:r>
        <w:rPr>
          <w:spacing w:val="-2"/>
          <w:sz w:val="22"/>
        </w:rPr>
        <w:t xml:space="preserve"> </w:t>
      </w:r>
      <w:r>
        <w:rPr>
          <w:sz w:val="22"/>
        </w:rPr>
        <w:t>loss</w:t>
      </w:r>
      <w:r>
        <w:rPr>
          <w:spacing w:val="-4"/>
          <w:sz w:val="22"/>
        </w:rPr>
        <w:t xml:space="preserve"> </w:t>
      </w:r>
      <w:r>
        <w:rPr>
          <w:sz w:val="22"/>
        </w:rPr>
        <w:t>of</w:t>
      </w:r>
      <w:r>
        <w:rPr>
          <w:spacing w:val="-4"/>
          <w:sz w:val="22"/>
        </w:rPr>
        <w:t xml:space="preserve"> </w:t>
      </w:r>
      <w:r>
        <w:rPr>
          <w:sz w:val="22"/>
        </w:rPr>
        <w:t>information</w:t>
      </w:r>
      <w:r>
        <w:rPr>
          <w:spacing w:val="-3"/>
          <w:sz w:val="22"/>
        </w:rPr>
        <w:t xml:space="preserve"> </w:t>
      </w:r>
      <w:r>
        <w:rPr>
          <w:sz w:val="22"/>
        </w:rPr>
        <w:t>and</w:t>
      </w:r>
      <w:r>
        <w:rPr>
          <w:spacing w:val="-3"/>
          <w:sz w:val="22"/>
        </w:rPr>
        <w:t xml:space="preserve"> </w:t>
      </w:r>
      <w:r>
        <w:rPr>
          <w:sz w:val="22"/>
        </w:rPr>
        <w:t>long</w:t>
      </w:r>
      <w:r>
        <w:rPr>
          <w:spacing w:val="-3"/>
          <w:sz w:val="22"/>
        </w:rPr>
        <w:t xml:space="preserve"> </w:t>
      </w:r>
      <w:r>
        <w:rPr>
          <w:sz w:val="22"/>
        </w:rPr>
        <w:t>downtime</w:t>
      </w:r>
      <w:r>
        <w:rPr>
          <w:spacing w:val="-2"/>
          <w:sz w:val="22"/>
        </w:rPr>
        <w:t xml:space="preserve"> </w:t>
      </w:r>
      <w:r>
        <w:rPr>
          <w:sz w:val="22"/>
        </w:rPr>
        <w:t>periods.</w:t>
      </w:r>
      <w:r>
        <w:rPr>
          <w:spacing w:val="-3"/>
          <w:sz w:val="22"/>
        </w:rPr>
        <w:t xml:space="preserve"> </w:t>
      </w:r>
      <w:r>
        <w:rPr>
          <w:sz w:val="22"/>
        </w:rPr>
        <w:t>Thus,</w:t>
      </w:r>
      <w:r>
        <w:rPr>
          <w:spacing w:val="-5"/>
          <w:sz w:val="22"/>
        </w:rPr>
        <w:t xml:space="preserve"> </w:t>
      </w:r>
      <w:r>
        <w:rPr>
          <w:sz w:val="22"/>
        </w:rPr>
        <w:t>it</w:t>
      </w:r>
      <w:r>
        <w:rPr>
          <w:spacing w:val="-2"/>
          <w:sz w:val="22"/>
        </w:rPr>
        <w:t xml:space="preserve"> </w:t>
      </w:r>
      <w:r>
        <w:rPr>
          <w:sz w:val="22"/>
        </w:rPr>
        <w:t>should</w:t>
      </w:r>
      <w:r>
        <w:rPr>
          <w:spacing w:val="-3"/>
          <w:sz w:val="22"/>
        </w:rPr>
        <w:t xml:space="preserve"> </w:t>
      </w:r>
      <w:r>
        <w:rPr>
          <w:sz w:val="22"/>
        </w:rPr>
        <w:t>have</w:t>
      </w:r>
      <w:r>
        <w:rPr>
          <w:spacing w:val="-4"/>
          <w:sz w:val="22"/>
        </w:rPr>
        <w:t xml:space="preserve"> </w:t>
      </w:r>
      <w:r>
        <w:rPr>
          <w:sz w:val="22"/>
        </w:rPr>
        <w:t>inbuilt error testing to identify invalid username and password combinations.</w:t>
      </w:r>
    </w:p>
    <w:p w14:paraId="6E3616A7">
      <w:pPr>
        <w:pStyle w:val="17"/>
        <w:numPr>
          <w:ilvl w:val="0"/>
          <w:numId w:val="25"/>
        </w:numPr>
        <w:tabs>
          <w:tab w:val="left" w:pos="1965"/>
          <w:tab w:val="left" w:pos="1966"/>
        </w:tabs>
        <w:spacing w:before="0" w:after="0" w:line="256" w:lineRule="auto"/>
        <w:ind w:left="1966" w:right="1086" w:hanging="360"/>
        <w:jc w:val="left"/>
        <w:rPr>
          <w:sz w:val="22"/>
        </w:rPr>
      </w:pPr>
      <w:r>
        <w:rPr>
          <w:sz w:val="22"/>
        </w:rPr>
        <w:t>Large</w:t>
      </w:r>
      <w:r>
        <w:rPr>
          <w:spacing w:val="-2"/>
          <w:sz w:val="22"/>
        </w:rPr>
        <w:t xml:space="preserve"> </w:t>
      </w:r>
      <w:r>
        <w:rPr>
          <w:sz w:val="22"/>
        </w:rPr>
        <w:t>data</w:t>
      </w:r>
      <w:r>
        <w:rPr>
          <w:spacing w:val="-5"/>
          <w:sz w:val="22"/>
        </w:rPr>
        <w:t xml:space="preserve"> </w:t>
      </w:r>
      <w:r>
        <w:rPr>
          <w:sz w:val="22"/>
        </w:rPr>
        <w:t>sets</w:t>
      </w:r>
      <w:r>
        <w:rPr>
          <w:spacing w:val="-2"/>
          <w:sz w:val="22"/>
        </w:rPr>
        <w:t xml:space="preserve"> </w:t>
      </w:r>
      <w:r>
        <w:rPr>
          <w:sz w:val="22"/>
        </w:rPr>
        <w:t>should</w:t>
      </w:r>
      <w:r>
        <w:rPr>
          <w:spacing w:val="-3"/>
          <w:sz w:val="22"/>
        </w:rPr>
        <w:t xml:space="preserve"> </w:t>
      </w:r>
      <w:r>
        <w:rPr>
          <w:sz w:val="22"/>
        </w:rPr>
        <w:t>be</w:t>
      </w:r>
      <w:r>
        <w:rPr>
          <w:spacing w:val="-4"/>
          <w:sz w:val="22"/>
        </w:rPr>
        <w:t xml:space="preserve"> </w:t>
      </w:r>
      <w:r>
        <w:rPr>
          <w:sz w:val="22"/>
        </w:rPr>
        <w:t>manageable</w:t>
      </w:r>
      <w:r>
        <w:rPr>
          <w:spacing w:val="-4"/>
          <w:sz w:val="22"/>
        </w:rPr>
        <w:t xml:space="preserve"> </w:t>
      </w:r>
      <w:r>
        <w:rPr>
          <w:sz w:val="22"/>
        </w:rPr>
        <w:t>for</w:t>
      </w:r>
      <w:r>
        <w:rPr>
          <w:spacing w:val="-5"/>
          <w:sz w:val="22"/>
        </w:rPr>
        <w:t xml:space="preserve"> </w:t>
      </w:r>
      <w:r>
        <w:rPr>
          <w:sz w:val="22"/>
        </w:rPr>
        <w:t>the</w:t>
      </w:r>
      <w:r>
        <w:rPr>
          <w:spacing w:val="-2"/>
          <w:sz w:val="22"/>
        </w:rPr>
        <w:t xml:space="preserve"> </w:t>
      </w:r>
      <w:r>
        <w:rPr>
          <w:sz w:val="22"/>
        </w:rPr>
        <w:t>system.</w:t>
      </w:r>
      <w:r>
        <w:rPr>
          <w:spacing w:val="-3"/>
          <w:sz w:val="22"/>
        </w:rPr>
        <w:t xml:space="preserve"> </w:t>
      </w:r>
      <w:r>
        <w:rPr>
          <w:sz w:val="22"/>
        </w:rPr>
        <w:t>Thus,</w:t>
      </w:r>
      <w:r>
        <w:rPr>
          <w:spacing w:val="-3"/>
          <w:sz w:val="22"/>
        </w:rPr>
        <w:t xml:space="preserve"> </w:t>
      </w:r>
      <w:r>
        <w:rPr>
          <w:sz w:val="22"/>
        </w:rPr>
        <w:t>it</w:t>
      </w:r>
      <w:r>
        <w:rPr>
          <w:spacing w:val="-2"/>
          <w:sz w:val="22"/>
        </w:rPr>
        <w:t xml:space="preserve"> </w:t>
      </w:r>
      <w:r>
        <w:rPr>
          <w:sz w:val="22"/>
        </w:rPr>
        <w:t>should</w:t>
      </w:r>
      <w:r>
        <w:rPr>
          <w:spacing w:val="-3"/>
          <w:sz w:val="22"/>
        </w:rPr>
        <w:t xml:space="preserve"> </w:t>
      </w:r>
      <w:r>
        <w:rPr>
          <w:sz w:val="22"/>
        </w:rPr>
        <w:t>accommodate</w:t>
      </w:r>
      <w:r>
        <w:rPr>
          <w:spacing w:val="-1"/>
          <w:sz w:val="22"/>
        </w:rPr>
        <w:t xml:space="preserve"> </w:t>
      </w:r>
      <w:r>
        <w:rPr>
          <w:sz w:val="22"/>
        </w:rPr>
        <w:t>a high number of books and users without any fault.</w:t>
      </w:r>
    </w:p>
    <w:p w14:paraId="13FB1BA0">
      <w:pPr>
        <w:pStyle w:val="8"/>
      </w:pPr>
    </w:p>
    <w:p w14:paraId="3852AF7E">
      <w:pPr>
        <w:pStyle w:val="8"/>
      </w:pPr>
    </w:p>
    <w:p w14:paraId="348E49E6">
      <w:pPr>
        <w:pStyle w:val="8"/>
      </w:pPr>
    </w:p>
    <w:p w14:paraId="4A3E4C11">
      <w:pPr>
        <w:pStyle w:val="8"/>
      </w:pPr>
    </w:p>
    <w:p w14:paraId="3D2D08A6">
      <w:pPr>
        <w:pStyle w:val="8"/>
      </w:pPr>
    </w:p>
    <w:p w14:paraId="7A4A32CD">
      <w:pPr>
        <w:pStyle w:val="3"/>
        <w:numPr>
          <w:ilvl w:val="1"/>
          <w:numId w:val="12"/>
        </w:numPr>
        <w:tabs>
          <w:tab w:val="left" w:pos="857"/>
        </w:tabs>
        <w:spacing w:before="160" w:after="0" w:line="240" w:lineRule="auto"/>
        <w:ind w:left="991" w:leftChars="0" w:right="0" w:hanging="331" w:firstLineChars="0"/>
        <w:jc w:val="left"/>
      </w:pPr>
      <w:bookmarkStart w:id="34" w:name="_bookmark36"/>
      <w:bookmarkEnd w:id="34"/>
      <w:r>
        <w:t>Safety</w:t>
      </w:r>
      <w:r>
        <w:rPr>
          <w:spacing w:val="-5"/>
        </w:rPr>
        <w:t xml:space="preserve"> </w:t>
      </w:r>
      <w:r>
        <w:rPr>
          <w:spacing w:val="-2"/>
        </w:rPr>
        <w:t>Requirements</w:t>
      </w:r>
    </w:p>
    <w:p w14:paraId="6A135486">
      <w:pPr>
        <w:pStyle w:val="8"/>
        <w:spacing w:before="181" w:line="256" w:lineRule="auto"/>
        <w:ind w:left="1255" w:right="1116" w:hanging="10"/>
      </w:pPr>
      <w:r>
        <w:t>The</w:t>
      </w:r>
      <w:r>
        <w:rPr>
          <w:spacing w:val="-2"/>
        </w:rPr>
        <w:t xml:space="preserve"> </w:t>
      </w:r>
      <w:r>
        <w:t>database</w:t>
      </w:r>
      <w:r>
        <w:rPr>
          <w:spacing w:val="-4"/>
        </w:rPr>
        <w:t xml:space="preserve"> </w:t>
      </w:r>
      <w:r>
        <w:t>may</w:t>
      </w:r>
      <w:r>
        <w:rPr>
          <w:spacing w:val="-4"/>
        </w:rPr>
        <w:t xml:space="preserve"> </w:t>
      </w:r>
      <w:r>
        <w:t>crash</w:t>
      </w:r>
      <w:r>
        <w:rPr>
          <w:spacing w:val="-3"/>
        </w:rPr>
        <w:t xml:space="preserve"> </w:t>
      </w:r>
      <w:r>
        <w:t>at</w:t>
      </w:r>
      <w:r>
        <w:rPr>
          <w:spacing w:val="-6"/>
        </w:rPr>
        <w:t xml:space="preserve"> </w:t>
      </w:r>
      <w:r>
        <w:t>any</w:t>
      </w:r>
      <w:r>
        <w:rPr>
          <w:spacing w:val="-2"/>
        </w:rPr>
        <w:t xml:space="preserve"> </w:t>
      </w:r>
      <w:r>
        <w:t>certain</w:t>
      </w:r>
      <w:r>
        <w:rPr>
          <w:spacing w:val="-3"/>
        </w:rPr>
        <w:t xml:space="preserve"> </w:t>
      </w:r>
      <w:r>
        <w:t>time</w:t>
      </w:r>
      <w:r>
        <w:rPr>
          <w:spacing w:val="-4"/>
        </w:rPr>
        <w:t xml:space="preserve"> </w:t>
      </w:r>
      <w:r>
        <w:t>due</w:t>
      </w:r>
      <w:r>
        <w:rPr>
          <w:spacing w:val="-1"/>
        </w:rPr>
        <w:t xml:space="preserve"> </w:t>
      </w:r>
      <w:r>
        <w:t>to a</w:t>
      </w:r>
      <w:r>
        <w:rPr>
          <w:spacing w:val="-4"/>
        </w:rPr>
        <w:t xml:space="preserve"> </w:t>
      </w:r>
      <w:r>
        <w:t>virus</w:t>
      </w:r>
      <w:r>
        <w:rPr>
          <w:spacing w:val="-2"/>
        </w:rPr>
        <w:t xml:space="preserve"> </w:t>
      </w:r>
      <w:r>
        <w:t>or</w:t>
      </w:r>
      <w:r>
        <w:rPr>
          <w:spacing w:val="-4"/>
        </w:rPr>
        <w:t xml:space="preserve"> </w:t>
      </w:r>
      <w:r>
        <w:t>operating</w:t>
      </w:r>
      <w:r>
        <w:rPr>
          <w:spacing w:val="-3"/>
        </w:rPr>
        <w:t xml:space="preserve"> </w:t>
      </w:r>
      <w:r>
        <w:t>system</w:t>
      </w:r>
      <w:r>
        <w:rPr>
          <w:spacing w:val="-1"/>
        </w:rPr>
        <w:t xml:space="preserve"> </w:t>
      </w:r>
      <w:r>
        <w:t>failure. Therefore, it is required to take a database backup.</w:t>
      </w:r>
    </w:p>
    <w:p w14:paraId="79AE13E8">
      <w:pPr>
        <w:pStyle w:val="17"/>
        <w:numPr>
          <w:ilvl w:val="0"/>
          <w:numId w:val="26"/>
        </w:numPr>
        <w:tabs>
          <w:tab w:val="left" w:pos="1620"/>
          <w:tab w:val="left" w:pos="1621"/>
        </w:tabs>
        <w:spacing w:before="162" w:after="0" w:line="240" w:lineRule="auto"/>
        <w:ind w:left="1620" w:right="0" w:hanging="361"/>
        <w:jc w:val="left"/>
        <w:rPr>
          <w:sz w:val="22"/>
        </w:rPr>
      </w:pPr>
      <w:r>
        <w:rPr>
          <w:sz w:val="22"/>
        </w:rPr>
        <w:t>The</w:t>
      </w:r>
      <w:r>
        <w:rPr>
          <w:spacing w:val="-3"/>
          <w:sz w:val="22"/>
        </w:rPr>
        <w:t xml:space="preserve"> </w:t>
      </w:r>
      <w:r>
        <w:rPr>
          <w:sz w:val="22"/>
        </w:rPr>
        <w:t>programme</w:t>
      </w:r>
      <w:r>
        <w:rPr>
          <w:spacing w:val="-4"/>
          <w:sz w:val="22"/>
        </w:rPr>
        <w:t xml:space="preserve"> </w:t>
      </w:r>
      <w:r>
        <w:rPr>
          <w:sz w:val="22"/>
        </w:rPr>
        <w:t>will</w:t>
      </w:r>
      <w:r>
        <w:rPr>
          <w:spacing w:val="-5"/>
          <w:sz w:val="22"/>
        </w:rPr>
        <w:t xml:space="preserve"> </w:t>
      </w:r>
      <w:r>
        <w:rPr>
          <w:sz w:val="22"/>
        </w:rPr>
        <w:t>make</w:t>
      </w:r>
      <w:r>
        <w:rPr>
          <w:spacing w:val="-4"/>
          <w:sz w:val="22"/>
        </w:rPr>
        <w:t xml:space="preserve"> </w:t>
      </w:r>
      <w:r>
        <w:rPr>
          <w:sz w:val="22"/>
        </w:rPr>
        <w:t>use</w:t>
      </w:r>
      <w:r>
        <w:rPr>
          <w:spacing w:val="-1"/>
          <w:sz w:val="22"/>
        </w:rPr>
        <w:t xml:space="preserve"> </w:t>
      </w:r>
      <w:r>
        <w:rPr>
          <w:sz w:val="22"/>
        </w:rPr>
        <w:t>of</w:t>
      </w:r>
      <w:r>
        <w:rPr>
          <w:spacing w:val="-6"/>
          <w:sz w:val="22"/>
        </w:rPr>
        <w:t xml:space="preserve"> </w:t>
      </w:r>
      <w:r>
        <w:rPr>
          <w:sz w:val="22"/>
        </w:rPr>
        <w:t>a</w:t>
      </w:r>
      <w:r>
        <w:rPr>
          <w:spacing w:val="-2"/>
          <w:sz w:val="22"/>
        </w:rPr>
        <w:t xml:space="preserve"> </w:t>
      </w:r>
      <w:r>
        <w:rPr>
          <w:sz w:val="22"/>
        </w:rPr>
        <w:t>safe</w:t>
      </w:r>
      <w:r>
        <w:rPr>
          <w:spacing w:val="-1"/>
          <w:sz w:val="22"/>
        </w:rPr>
        <w:t xml:space="preserve"> </w:t>
      </w:r>
      <w:r>
        <w:rPr>
          <w:spacing w:val="-2"/>
          <w:sz w:val="22"/>
        </w:rPr>
        <w:t>database.</w:t>
      </w:r>
    </w:p>
    <w:p w14:paraId="71998126">
      <w:pPr>
        <w:pStyle w:val="17"/>
        <w:numPr>
          <w:ilvl w:val="0"/>
          <w:numId w:val="26"/>
        </w:numPr>
        <w:tabs>
          <w:tab w:val="left" w:pos="1620"/>
          <w:tab w:val="left" w:pos="1621"/>
        </w:tabs>
        <w:spacing w:before="20" w:after="0" w:line="240" w:lineRule="auto"/>
        <w:ind w:left="1620" w:right="0" w:hanging="361"/>
        <w:jc w:val="left"/>
        <w:rPr>
          <w:sz w:val="22"/>
        </w:rPr>
      </w:pPr>
      <w:r>
        <w:rPr>
          <w:sz w:val="22"/>
        </w:rPr>
        <w:t>Normal</w:t>
      </w:r>
      <w:r>
        <w:rPr>
          <w:spacing w:val="-7"/>
          <w:sz w:val="22"/>
        </w:rPr>
        <w:t xml:space="preserve"> </w:t>
      </w:r>
      <w:r>
        <w:rPr>
          <w:sz w:val="22"/>
        </w:rPr>
        <w:t>users</w:t>
      </w:r>
      <w:r>
        <w:rPr>
          <w:spacing w:val="-4"/>
          <w:sz w:val="22"/>
        </w:rPr>
        <w:t xml:space="preserve"> </w:t>
      </w:r>
      <w:r>
        <w:rPr>
          <w:sz w:val="22"/>
        </w:rPr>
        <w:t>can</w:t>
      </w:r>
      <w:r>
        <w:rPr>
          <w:spacing w:val="-3"/>
          <w:sz w:val="22"/>
        </w:rPr>
        <w:t xml:space="preserve"> </w:t>
      </w:r>
      <w:r>
        <w:rPr>
          <w:sz w:val="22"/>
        </w:rPr>
        <w:t>modify</w:t>
      </w:r>
      <w:r>
        <w:rPr>
          <w:spacing w:val="-4"/>
          <w:sz w:val="22"/>
        </w:rPr>
        <w:t xml:space="preserve"> </w:t>
      </w:r>
      <w:r>
        <w:rPr>
          <w:sz w:val="22"/>
        </w:rPr>
        <w:t>only</w:t>
      </w:r>
      <w:r>
        <w:rPr>
          <w:spacing w:val="-1"/>
          <w:sz w:val="22"/>
        </w:rPr>
        <w:t xml:space="preserve"> </w:t>
      </w:r>
      <w:r>
        <w:rPr>
          <w:sz w:val="22"/>
        </w:rPr>
        <w:t>their</w:t>
      </w:r>
      <w:r>
        <w:rPr>
          <w:spacing w:val="-2"/>
          <w:sz w:val="22"/>
        </w:rPr>
        <w:t xml:space="preserve"> </w:t>
      </w:r>
      <w:r>
        <w:rPr>
          <w:sz w:val="22"/>
        </w:rPr>
        <w:t>personal</w:t>
      </w:r>
      <w:r>
        <w:rPr>
          <w:spacing w:val="-5"/>
          <w:sz w:val="22"/>
        </w:rPr>
        <w:t xml:space="preserve"> </w:t>
      </w:r>
      <w:r>
        <w:rPr>
          <w:sz w:val="22"/>
        </w:rPr>
        <w:t>and</w:t>
      </w:r>
      <w:r>
        <w:rPr>
          <w:spacing w:val="-3"/>
          <w:sz w:val="22"/>
        </w:rPr>
        <w:t xml:space="preserve"> </w:t>
      </w:r>
      <w:r>
        <w:rPr>
          <w:sz w:val="22"/>
        </w:rPr>
        <w:t>some</w:t>
      </w:r>
      <w:r>
        <w:rPr>
          <w:spacing w:val="-1"/>
          <w:sz w:val="22"/>
        </w:rPr>
        <w:t xml:space="preserve"> </w:t>
      </w:r>
      <w:r>
        <w:rPr>
          <w:sz w:val="22"/>
        </w:rPr>
        <w:t>other</w:t>
      </w:r>
      <w:r>
        <w:rPr>
          <w:spacing w:val="-2"/>
          <w:sz w:val="22"/>
        </w:rPr>
        <w:t xml:space="preserve"> information.</w:t>
      </w:r>
    </w:p>
    <w:p w14:paraId="5653D18F">
      <w:pPr>
        <w:pStyle w:val="17"/>
        <w:numPr>
          <w:ilvl w:val="0"/>
          <w:numId w:val="26"/>
        </w:numPr>
        <w:tabs>
          <w:tab w:val="left" w:pos="1620"/>
          <w:tab w:val="left" w:pos="1621"/>
        </w:tabs>
        <w:spacing w:before="22" w:after="0" w:line="240" w:lineRule="auto"/>
        <w:ind w:left="1620" w:right="0" w:hanging="361"/>
        <w:jc w:val="left"/>
        <w:rPr>
          <w:sz w:val="22"/>
        </w:rPr>
      </w:pPr>
      <w:r>
        <w:rPr>
          <w:sz w:val="22"/>
        </w:rPr>
        <w:t>The</w:t>
      </w:r>
      <w:r>
        <w:rPr>
          <w:spacing w:val="-5"/>
          <w:sz w:val="22"/>
        </w:rPr>
        <w:t xml:space="preserve"> </w:t>
      </w:r>
      <w:r>
        <w:rPr>
          <w:sz w:val="22"/>
        </w:rPr>
        <w:t>system</w:t>
      </w:r>
      <w:r>
        <w:rPr>
          <w:spacing w:val="-4"/>
          <w:sz w:val="22"/>
        </w:rPr>
        <w:t xml:space="preserve"> </w:t>
      </w:r>
      <w:r>
        <w:rPr>
          <w:sz w:val="22"/>
        </w:rPr>
        <w:t>will</w:t>
      </w:r>
      <w:r>
        <w:rPr>
          <w:spacing w:val="-3"/>
          <w:sz w:val="22"/>
        </w:rPr>
        <w:t xml:space="preserve"> </w:t>
      </w:r>
      <w:r>
        <w:rPr>
          <w:sz w:val="22"/>
        </w:rPr>
        <w:t>have</w:t>
      </w:r>
      <w:r>
        <w:rPr>
          <w:spacing w:val="-2"/>
          <w:sz w:val="22"/>
        </w:rPr>
        <w:t xml:space="preserve"> </w:t>
      </w:r>
      <w:r>
        <w:rPr>
          <w:sz w:val="22"/>
        </w:rPr>
        <w:t>different</w:t>
      </w:r>
      <w:r>
        <w:rPr>
          <w:spacing w:val="-3"/>
          <w:sz w:val="22"/>
        </w:rPr>
        <w:t xml:space="preserve"> </w:t>
      </w:r>
      <w:r>
        <w:rPr>
          <w:sz w:val="22"/>
        </w:rPr>
        <w:t>types</w:t>
      </w:r>
      <w:r>
        <w:rPr>
          <w:spacing w:val="-4"/>
          <w:sz w:val="22"/>
        </w:rPr>
        <w:t xml:space="preserve"> </w:t>
      </w:r>
      <w:r>
        <w:rPr>
          <w:sz w:val="22"/>
        </w:rPr>
        <w:t>of</w:t>
      </w:r>
      <w:r>
        <w:rPr>
          <w:spacing w:val="-3"/>
          <w:sz w:val="22"/>
        </w:rPr>
        <w:t xml:space="preserve"> </w:t>
      </w:r>
      <w:r>
        <w:rPr>
          <w:sz w:val="22"/>
        </w:rPr>
        <w:t>users</w:t>
      </w:r>
      <w:r>
        <w:rPr>
          <w:spacing w:val="-3"/>
          <w:sz w:val="22"/>
        </w:rPr>
        <w:t xml:space="preserve"> </w:t>
      </w:r>
      <w:r>
        <w:rPr>
          <w:sz w:val="22"/>
        </w:rPr>
        <w:t>and</w:t>
      </w:r>
      <w:r>
        <w:rPr>
          <w:spacing w:val="-4"/>
          <w:sz w:val="22"/>
        </w:rPr>
        <w:t xml:space="preserve"> </w:t>
      </w:r>
      <w:r>
        <w:rPr>
          <w:sz w:val="22"/>
        </w:rPr>
        <w:t>every</w:t>
      </w:r>
      <w:r>
        <w:rPr>
          <w:spacing w:val="-3"/>
          <w:sz w:val="22"/>
        </w:rPr>
        <w:t xml:space="preserve"> </w:t>
      </w:r>
      <w:r>
        <w:rPr>
          <w:sz w:val="22"/>
        </w:rPr>
        <w:t>user</w:t>
      </w:r>
      <w:r>
        <w:rPr>
          <w:spacing w:val="-3"/>
          <w:sz w:val="22"/>
        </w:rPr>
        <w:t xml:space="preserve"> </w:t>
      </w:r>
      <w:r>
        <w:rPr>
          <w:sz w:val="22"/>
        </w:rPr>
        <w:t>has</w:t>
      </w:r>
      <w:r>
        <w:rPr>
          <w:spacing w:val="-3"/>
          <w:sz w:val="22"/>
        </w:rPr>
        <w:t xml:space="preserve"> </w:t>
      </w:r>
      <w:r>
        <w:rPr>
          <w:sz w:val="22"/>
        </w:rPr>
        <w:t>access</w:t>
      </w:r>
      <w:r>
        <w:rPr>
          <w:spacing w:val="-3"/>
          <w:sz w:val="22"/>
        </w:rPr>
        <w:t xml:space="preserve"> </w:t>
      </w:r>
      <w:r>
        <w:rPr>
          <w:spacing w:val="-2"/>
          <w:sz w:val="22"/>
        </w:rPr>
        <w:t>constraints.</w:t>
      </w:r>
    </w:p>
    <w:p w14:paraId="5CF8F436">
      <w:pPr>
        <w:pStyle w:val="17"/>
        <w:numPr>
          <w:ilvl w:val="0"/>
          <w:numId w:val="26"/>
        </w:numPr>
        <w:tabs>
          <w:tab w:val="left" w:pos="1670"/>
          <w:tab w:val="left" w:pos="1671"/>
        </w:tabs>
        <w:spacing w:before="20" w:after="0" w:line="240" w:lineRule="auto"/>
        <w:ind w:left="1670" w:right="0" w:hanging="411"/>
        <w:jc w:val="left"/>
        <w:rPr>
          <w:sz w:val="22"/>
        </w:rPr>
      </w:pPr>
      <w:r>
        <w:rPr>
          <w:sz w:val="22"/>
        </w:rPr>
        <w:t>Proper</w:t>
      </w:r>
      <w:r>
        <w:rPr>
          <w:spacing w:val="-7"/>
          <w:sz w:val="22"/>
        </w:rPr>
        <w:t xml:space="preserve"> </w:t>
      </w:r>
      <w:r>
        <w:rPr>
          <w:sz w:val="22"/>
        </w:rPr>
        <w:t>user</w:t>
      </w:r>
      <w:r>
        <w:rPr>
          <w:spacing w:val="-4"/>
          <w:sz w:val="22"/>
        </w:rPr>
        <w:t xml:space="preserve"> </w:t>
      </w:r>
      <w:r>
        <w:rPr>
          <w:sz w:val="22"/>
        </w:rPr>
        <w:t>authentication</w:t>
      </w:r>
      <w:r>
        <w:rPr>
          <w:spacing w:val="-5"/>
          <w:sz w:val="22"/>
        </w:rPr>
        <w:t xml:space="preserve"> </w:t>
      </w:r>
      <w:r>
        <w:rPr>
          <w:sz w:val="22"/>
        </w:rPr>
        <w:t>should</w:t>
      </w:r>
      <w:r>
        <w:rPr>
          <w:spacing w:val="-4"/>
          <w:sz w:val="22"/>
        </w:rPr>
        <w:t xml:space="preserve"> </w:t>
      </w:r>
      <w:r>
        <w:rPr>
          <w:sz w:val="22"/>
        </w:rPr>
        <w:t>be</w:t>
      </w:r>
      <w:r>
        <w:rPr>
          <w:spacing w:val="-4"/>
          <w:sz w:val="22"/>
        </w:rPr>
        <w:t xml:space="preserve"> </w:t>
      </w:r>
      <w:r>
        <w:rPr>
          <w:spacing w:val="-2"/>
          <w:sz w:val="22"/>
        </w:rPr>
        <w:t>provided.</w:t>
      </w:r>
    </w:p>
    <w:p w14:paraId="31838033">
      <w:pPr>
        <w:pStyle w:val="17"/>
        <w:numPr>
          <w:ilvl w:val="0"/>
          <w:numId w:val="26"/>
        </w:numPr>
        <w:tabs>
          <w:tab w:val="left" w:pos="1620"/>
          <w:tab w:val="left" w:pos="1621"/>
        </w:tabs>
        <w:spacing w:before="19" w:after="0" w:line="240" w:lineRule="auto"/>
        <w:ind w:left="1620" w:right="0" w:hanging="361"/>
        <w:jc w:val="left"/>
        <w:rPr>
          <w:sz w:val="22"/>
        </w:rPr>
      </w:pPr>
      <w:r>
        <w:rPr>
          <w:sz w:val="22"/>
        </w:rPr>
        <w:t>No</w:t>
      </w:r>
      <w:r>
        <w:rPr>
          <w:spacing w:val="-2"/>
          <w:sz w:val="22"/>
        </w:rPr>
        <w:t xml:space="preserve"> </w:t>
      </w:r>
      <w:r>
        <w:rPr>
          <w:sz w:val="22"/>
        </w:rPr>
        <w:t>one</w:t>
      </w:r>
      <w:r>
        <w:rPr>
          <w:spacing w:val="-2"/>
          <w:sz w:val="22"/>
        </w:rPr>
        <w:t xml:space="preserve"> </w:t>
      </w:r>
      <w:r>
        <w:rPr>
          <w:sz w:val="22"/>
        </w:rPr>
        <w:t>should</w:t>
      </w:r>
      <w:r>
        <w:rPr>
          <w:spacing w:val="-3"/>
          <w:sz w:val="22"/>
        </w:rPr>
        <w:t xml:space="preserve"> </w:t>
      </w:r>
      <w:r>
        <w:rPr>
          <w:sz w:val="22"/>
        </w:rPr>
        <w:t>be</w:t>
      </w:r>
      <w:r>
        <w:rPr>
          <w:spacing w:val="-3"/>
          <w:sz w:val="22"/>
        </w:rPr>
        <w:t xml:space="preserve"> </w:t>
      </w:r>
      <w:r>
        <w:rPr>
          <w:sz w:val="22"/>
        </w:rPr>
        <w:t>able</w:t>
      </w:r>
      <w:r>
        <w:rPr>
          <w:spacing w:val="-5"/>
          <w:sz w:val="22"/>
        </w:rPr>
        <w:t xml:space="preserve"> </w:t>
      </w:r>
      <w:r>
        <w:rPr>
          <w:sz w:val="22"/>
        </w:rPr>
        <w:t>to</w:t>
      </w:r>
      <w:r>
        <w:rPr>
          <w:spacing w:val="-3"/>
          <w:sz w:val="22"/>
        </w:rPr>
        <w:t xml:space="preserve"> </w:t>
      </w:r>
      <w:r>
        <w:rPr>
          <w:sz w:val="22"/>
        </w:rPr>
        <w:t>hack</w:t>
      </w:r>
      <w:r>
        <w:rPr>
          <w:spacing w:val="-3"/>
          <w:sz w:val="22"/>
        </w:rPr>
        <w:t xml:space="preserve"> </w:t>
      </w:r>
      <w:r>
        <w:rPr>
          <w:sz w:val="22"/>
        </w:rPr>
        <w:t>users’</w:t>
      </w:r>
      <w:r>
        <w:rPr>
          <w:spacing w:val="-2"/>
          <w:sz w:val="22"/>
        </w:rPr>
        <w:t xml:space="preserve"> passwords.</w:t>
      </w:r>
    </w:p>
    <w:p w14:paraId="7F2B08FC">
      <w:pPr>
        <w:pStyle w:val="17"/>
        <w:numPr>
          <w:ilvl w:val="0"/>
          <w:numId w:val="26"/>
        </w:numPr>
        <w:tabs>
          <w:tab w:val="left" w:pos="1620"/>
          <w:tab w:val="left" w:pos="1621"/>
        </w:tabs>
        <w:spacing w:before="20" w:after="0" w:line="256" w:lineRule="auto"/>
        <w:ind w:left="1620" w:right="1411" w:hanging="360"/>
        <w:jc w:val="left"/>
        <w:rPr>
          <w:sz w:val="22"/>
        </w:rPr>
      </w:pPr>
      <w:r>
        <w:rPr>
          <w:sz w:val="22"/>
        </w:rPr>
        <w:t>There</w:t>
      </w:r>
      <w:r>
        <w:rPr>
          <w:spacing w:val="-2"/>
          <w:sz w:val="22"/>
        </w:rPr>
        <w:t xml:space="preserve"> </w:t>
      </w:r>
      <w:r>
        <w:rPr>
          <w:sz w:val="22"/>
        </w:rPr>
        <w:t>should</w:t>
      </w:r>
      <w:r>
        <w:rPr>
          <w:spacing w:val="-3"/>
          <w:sz w:val="22"/>
        </w:rPr>
        <w:t xml:space="preserve"> </w:t>
      </w:r>
      <w:r>
        <w:rPr>
          <w:sz w:val="22"/>
        </w:rPr>
        <w:t>be</w:t>
      </w:r>
      <w:r>
        <w:rPr>
          <w:spacing w:val="-2"/>
          <w:sz w:val="22"/>
        </w:rPr>
        <w:t xml:space="preserve"> </w:t>
      </w:r>
      <w:r>
        <w:rPr>
          <w:sz w:val="22"/>
        </w:rPr>
        <w:t>separate</w:t>
      </w:r>
      <w:r>
        <w:rPr>
          <w:spacing w:val="-1"/>
          <w:sz w:val="22"/>
        </w:rPr>
        <w:t xml:space="preserve"> </w:t>
      </w:r>
      <w:r>
        <w:rPr>
          <w:sz w:val="22"/>
        </w:rPr>
        <w:t>accounts</w:t>
      </w:r>
      <w:r>
        <w:rPr>
          <w:spacing w:val="-4"/>
          <w:sz w:val="22"/>
        </w:rPr>
        <w:t xml:space="preserve"> </w:t>
      </w:r>
      <w:r>
        <w:rPr>
          <w:sz w:val="22"/>
        </w:rPr>
        <w:t>for</w:t>
      </w:r>
      <w:r>
        <w:rPr>
          <w:spacing w:val="-5"/>
          <w:sz w:val="22"/>
        </w:rPr>
        <w:t xml:space="preserve"> </w:t>
      </w:r>
      <w:r>
        <w:rPr>
          <w:sz w:val="22"/>
        </w:rPr>
        <w:t>admin</w:t>
      </w:r>
      <w:r>
        <w:rPr>
          <w:spacing w:val="-3"/>
          <w:sz w:val="22"/>
        </w:rPr>
        <w:t xml:space="preserve"> </w:t>
      </w:r>
      <w:r>
        <w:rPr>
          <w:sz w:val="22"/>
        </w:rPr>
        <w:t>and</w:t>
      </w:r>
      <w:r>
        <w:rPr>
          <w:spacing w:val="-5"/>
          <w:sz w:val="22"/>
        </w:rPr>
        <w:t xml:space="preserve"> </w:t>
      </w:r>
      <w:r>
        <w:rPr>
          <w:sz w:val="22"/>
        </w:rPr>
        <w:t>members</w:t>
      </w:r>
      <w:r>
        <w:rPr>
          <w:spacing w:val="-4"/>
          <w:sz w:val="22"/>
        </w:rPr>
        <w:t xml:space="preserve"> </w:t>
      </w:r>
      <w:r>
        <w:rPr>
          <w:sz w:val="22"/>
        </w:rPr>
        <w:t>such</w:t>
      </w:r>
      <w:r>
        <w:rPr>
          <w:spacing w:val="-3"/>
          <w:sz w:val="22"/>
        </w:rPr>
        <w:t xml:space="preserve"> </w:t>
      </w:r>
      <w:r>
        <w:rPr>
          <w:sz w:val="22"/>
        </w:rPr>
        <w:t>that</w:t>
      </w:r>
      <w:r>
        <w:rPr>
          <w:spacing w:val="-5"/>
          <w:sz w:val="22"/>
        </w:rPr>
        <w:t xml:space="preserve"> </w:t>
      </w:r>
      <w:r>
        <w:rPr>
          <w:sz w:val="22"/>
        </w:rPr>
        <w:t>no</w:t>
      </w:r>
      <w:r>
        <w:rPr>
          <w:spacing w:val="-4"/>
          <w:sz w:val="22"/>
        </w:rPr>
        <w:t xml:space="preserve"> </w:t>
      </w:r>
      <w:r>
        <w:rPr>
          <w:sz w:val="22"/>
        </w:rPr>
        <w:t>member</w:t>
      </w:r>
      <w:r>
        <w:rPr>
          <w:spacing w:val="-2"/>
          <w:sz w:val="22"/>
        </w:rPr>
        <w:t xml:space="preserve"> </w:t>
      </w:r>
      <w:r>
        <w:rPr>
          <w:sz w:val="22"/>
        </w:rPr>
        <w:t>can access the database and only the admin has the right to update the database.</w:t>
      </w:r>
    </w:p>
    <w:p w14:paraId="42C86DB7">
      <w:pPr>
        <w:pStyle w:val="8"/>
        <w:rPr>
          <w:sz w:val="20"/>
        </w:rPr>
      </w:pPr>
    </w:p>
    <w:p w14:paraId="52661AF7">
      <w:pPr>
        <w:pStyle w:val="8"/>
        <w:rPr>
          <w:sz w:val="20"/>
        </w:rPr>
      </w:pPr>
    </w:p>
    <w:p w14:paraId="25FCAC28">
      <w:pPr>
        <w:pStyle w:val="8"/>
        <w:rPr>
          <w:sz w:val="20"/>
        </w:rPr>
      </w:pPr>
    </w:p>
    <w:p w14:paraId="7F680F9E">
      <w:pPr>
        <w:pStyle w:val="8"/>
        <w:spacing w:before="8"/>
        <w:rPr>
          <w:sz w:val="28"/>
        </w:rPr>
      </w:pPr>
      <w:r>
        <w:pict>
          <v:rect id="docshape128" o:spid="_x0000_s1150" o:spt="1" style="position:absolute;left:0pt;margin-left:70.55pt;margin-top:18.65pt;height:0.45pt;width:470.95pt;mso-position-horizontal-relative:page;mso-wrap-distance-bottom:0pt;mso-wrap-distance-top:0pt;z-index:-251640832;mso-width-relative:page;mso-height-relative:page;" fillcolor="#D9D9D9" filled="t" stroked="f" coordsize="21600,21600">
            <v:path/>
            <v:fill on="t" focussize="0,0"/>
            <v:stroke on="f"/>
            <v:imagedata o:title=""/>
            <o:lock v:ext="edit"/>
            <w10:wrap type="topAndBottom"/>
          </v:rect>
        </w:pict>
      </w:r>
    </w:p>
    <w:p w14:paraId="3D077702">
      <w:pPr>
        <w:spacing w:after="0"/>
        <w:rPr>
          <w:sz w:val="28"/>
        </w:rPr>
        <w:sectPr>
          <w:pgSz w:w="12240" w:h="15840"/>
          <w:pgMar w:top="1440" w:right="640" w:bottom="1200" w:left="90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14:paraId="18DD9EA9">
      <w:pPr>
        <w:pStyle w:val="3"/>
        <w:numPr>
          <w:ilvl w:val="1"/>
          <w:numId w:val="12"/>
        </w:numPr>
        <w:tabs>
          <w:tab w:val="left" w:pos="857"/>
        </w:tabs>
        <w:spacing w:before="40" w:after="0" w:line="240" w:lineRule="auto"/>
        <w:ind w:left="991" w:leftChars="0" w:right="0" w:hanging="331" w:firstLineChars="0"/>
        <w:jc w:val="left"/>
      </w:pPr>
      <w:bookmarkStart w:id="35" w:name="_bookmark37"/>
      <w:bookmarkEnd w:id="35"/>
      <w:r>
        <w:t>Security</w:t>
      </w:r>
      <w:r>
        <w:rPr>
          <w:spacing w:val="-6"/>
        </w:rPr>
        <w:t xml:space="preserve"> </w:t>
      </w:r>
      <w:r>
        <w:rPr>
          <w:spacing w:val="-2"/>
        </w:rPr>
        <w:t>Requirements</w:t>
      </w:r>
    </w:p>
    <w:p w14:paraId="2A58303D">
      <w:pPr>
        <w:pStyle w:val="8"/>
        <w:spacing w:before="180" w:line="259" w:lineRule="auto"/>
        <w:ind w:left="1255" w:right="517" w:hanging="10"/>
      </w:pPr>
      <w:r>
        <w:t>This is a secured database for the library. There are different user categories. It depends on the category of user how the access rights are decided. It indicates that if a user has administrative privileges,</w:t>
      </w:r>
      <w:r>
        <w:rPr>
          <w:spacing w:val="-3"/>
        </w:rPr>
        <w:t xml:space="preserve"> </w:t>
      </w:r>
      <w:r>
        <w:t>he</w:t>
      </w:r>
      <w:r>
        <w:rPr>
          <w:spacing w:val="-3"/>
        </w:rPr>
        <w:t xml:space="preserve"> </w:t>
      </w:r>
      <w:r>
        <w:t>or</w:t>
      </w:r>
      <w:r>
        <w:rPr>
          <w:spacing w:val="-1"/>
        </w:rPr>
        <w:t xml:space="preserve"> </w:t>
      </w:r>
      <w:r>
        <w:t>she</w:t>
      </w:r>
      <w:r>
        <w:rPr>
          <w:spacing w:val="-3"/>
        </w:rPr>
        <w:t xml:space="preserve"> </w:t>
      </w:r>
      <w:r>
        <w:t>may</w:t>
      </w:r>
      <w:r>
        <w:rPr>
          <w:spacing w:val="-1"/>
        </w:rPr>
        <w:t xml:space="preserve"> </w:t>
      </w:r>
      <w:r>
        <w:t>modify</w:t>
      </w:r>
      <w:r>
        <w:rPr>
          <w:spacing w:val="-3"/>
        </w:rPr>
        <w:t xml:space="preserve"> </w:t>
      </w:r>
      <w:r>
        <w:t>the</w:t>
      </w:r>
      <w:r>
        <w:rPr>
          <w:spacing w:val="-1"/>
        </w:rPr>
        <w:t xml:space="preserve"> </w:t>
      </w:r>
      <w:r>
        <w:t>data,</w:t>
      </w:r>
      <w:r>
        <w:rPr>
          <w:spacing w:val="-4"/>
        </w:rPr>
        <w:t xml:space="preserve"> </w:t>
      </w:r>
      <w:r>
        <w:t>delete,</w:t>
      </w:r>
      <w:r>
        <w:rPr>
          <w:spacing w:val="-1"/>
        </w:rPr>
        <w:t xml:space="preserve"> </w:t>
      </w:r>
      <w:r>
        <w:t>append,</w:t>
      </w:r>
      <w:r>
        <w:rPr>
          <w:spacing w:val="-1"/>
        </w:rPr>
        <w:t xml:space="preserve"> </w:t>
      </w:r>
      <w:r>
        <w:t>etc.</w:t>
      </w:r>
      <w:r>
        <w:rPr>
          <w:spacing w:val="-4"/>
        </w:rPr>
        <w:t xml:space="preserve"> </w:t>
      </w:r>
      <w:r>
        <w:t>All</w:t>
      </w:r>
      <w:r>
        <w:rPr>
          <w:spacing w:val="-2"/>
        </w:rPr>
        <w:t xml:space="preserve"> </w:t>
      </w:r>
      <w:r>
        <w:t>other</w:t>
      </w:r>
      <w:r>
        <w:rPr>
          <w:spacing w:val="-1"/>
        </w:rPr>
        <w:t xml:space="preserve"> </w:t>
      </w:r>
      <w:r>
        <w:t>users,</w:t>
      </w:r>
      <w:r>
        <w:rPr>
          <w:spacing w:val="-3"/>
        </w:rPr>
        <w:t xml:space="preserve"> </w:t>
      </w:r>
      <w:r>
        <w:t>other</w:t>
      </w:r>
      <w:r>
        <w:rPr>
          <w:spacing w:val="-1"/>
        </w:rPr>
        <w:t xml:space="preserve"> </w:t>
      </w:r>
      <w:r>
        <w:t>than</w:t>
      </w:r>
      <w:r>
        <w:rPr>
          <w:spacing w:val="-2"/>
        </w:rPr>
        <w:t xml:space="preserve"> </w:t>
      </w:r>
      <w:r>
        <w:t>library staff, only have the right to retrieve information about the database.</w:t>
      </w:r>
    </w:p>
    <w:p w14:paraId="4348966C">
      <w:pPr>
        <w:pStyle w:val="3"/>
        <w:numPr>
          <w:ilvl w:val="1"/>
          <w:numId w:val="12"/>
        </w:numPr>
        <w:tabs>
          <w:tab w:val="left" w:pos="857"/>
        </w:tabs>
        <w:spacing w:before="156" w:after="0" w:line="240" w:lineRule="auto"/>
        <w:ind w:left="991" w:leftChars="0" w:right="0" w:hanging="331" w:firstLineChars="0"/>
        <w:jc w:val="left"/>
      </w:pPr>
      <w:bookmarkStart w:id="36" w:name="_bookmark38"/>
      <w:bookmarkEnd w:id="36"/>
      <w:r>
        <w:t>Software</w:t>
      </w:r>
      <w:r>
        <w:rPr>
          <w:spacing w:val="-10"/>
        </w:rPr>
        <w:t xml:space="preserve"> </w:t>
      </w:r>
      <w:r>
        <w:t>Quality</w:t>
      </w:r>
      <w:r>
        <w:rPr>
          <w:spacing w:val="-8"/>
        </w:rPr>
        <w:t xml:space="preserve"> </w:t>
      </w:r>
      <w:r>
        <w:rPr>
          <w:spacing w:val="-2"/>
        </w:rPr>
        <w:t>Attributes</w:t>
      </w:r>
    </w:p>
    <w:p w14:paraId="44E77030">
      <w:pPr>
        <w:pStyle w:val="8"/>
        <w:spacing w:before="180" w:line="256" w:lineRule="auto"/>
        <w:ind w:left="1255" w:right="517" w:hanging="10"/>
      </w:pPr>
      <w:r>
        <w:t>The quality</w:t>
      </w:r>
      <w:r>
        <w:rPr>
          <w:spacing w:val="-2"/>
        </w:rPr>
        <w:t xml:space="preserve"> </w:t>
      </w:r>
      <w:r>
        <w:t>of</w:t>
      </w:r>
      <w:r>
        <w:rPr>
          <w:spacing w:val="-4"/>
        </w:rPr>
        <w:t xml:space="preserve"> </w:t>
      </w:r>
      <w:r>
        <w:t>the database</w:t>
      </w:r>
      <w:r>
        <w:rPr>
          <w:spacing w:val="-4"/>
        </w:rPr>
        <w:t xml:space="preserve"> </w:t>
      </w:r>
      <w:r>
        <w:t>is maintained</w:t>
      </w:r>
      <w:r>
        <w:rPr>
          <w:spacing w:val="-1"/>
        </w:rPr>
        <w:t xml:space="preserve"> </w:t>
      </w:r>
      <w:r>
        <w:t>in</w:t>
      </w:r>
      <w:r>
        <w:rPr>
          <w:spacing w:val="-2"/>
        </w:rPr>
        <w:t xml:space="preserve"> </w:t>
      </w:r>
      <w:r>
        <w:t>such</w:t>
      </w:r>
      <w:r>
        <w:rPr>
          <w:spacing w:val="-2"/>
        </w:rPr>
        <w:t xml:space="preserve"> </w:t>
      </w:r>
      <w:r>
        <w:t>a</w:t>
      </w:r>
      <w:r>
        <w:rPr>
          <w:spacing w:val="-3"/>
        </w:rPr>
        <w:t xml:space="preserve"> </w:t>
      </w:r>
      <w:r>
        <w:t>way</w:t>
      </w:r>
      <w:r>
        <w:rPr>
          <w:spacing w:val="-1"/>
        </w:rPr>
        <w:t xml:space="preserve"> </w:t>
      </w:r>
      <w:r>
        <w:t>that</w:t>
      </w:r>
      <w:r>
        <w:rPr>
          <w:spacing w:val="-4"/>
        </w:rPr>
        <w:t xml:space="preserve"> </w:t>
      </w:r>
      <w:r>
        <w:t>it can</w:t>
      </w:r>
      <w:r>
        <w:rPr>
          <w:spacing w:val="-4"/>
        </w:rPr>
        <w:t xml:space="preserve"> </w:t>
      </w:r>
      <w:r>
        <w:t>be</w:t>
      </w:r>
      <w:r>
        <w:rPr>
          <w:spacing w:val="-3"/>
        </w:rPr>
        <w:t xml:space="preserve"> </w:t>
      </w:r>
      <w:r>
        <w:t>very</w:t>
      </w:r>
      <w:r>
        <w:rPr>
          <w:spacing w:val="-1"/>
        </w:rPr>
        <w:t xml:space="preserve"> </w:t>
      </w:r>
      <w:r>
        <w:t>user-friendly to all</w:t>
      </w:r>
      <w:r>
        <w:rPr>
          <w:spacing w:val="-4"/>
        </w:rPr>
        <w:t xml:space="preserve"> </w:t>
      </w:r>
      <w:r>
        <w:t>the users of the database.</w:t>
      </w:r>
    </w:p>
    <w:p w14:paraId="6CC6AD79">
      <w:pPr>
        <w:pStyle w:val="8"/>
        <w:spacing w:before="162" w:line="259" w:lineRule="auto"/>
        <w:ind w:left="1255" w:right="842" w:hanging="10"/>
      </w:pPr>
      <w:r>
        <w:t>Persistent</w:t>
      </w:r>
      <w:r>
        <w:rPr>
          <w:spacing w:val="-2"/>
        </w:rPr>
        <w:t xml:space="preserve"> </w:t>
      </w:r>
      <w:r>
        <w:t>data</w:t>
      </w:r>
      <w:r>
        <w:rPr>
          <w:spacing w:val="-4"/>
        </w:rPr>
        <w:t xml:space="preserve"> </w:t>
      </w:r>
      <w:r>
        <w:t>must</w:t>
      </w:r>
      <w:r>
        <w:rPr>
          <w:spacing w:val="-1"/>
        </w:rPr>
        <w:t xml:space="preserve"> </w:t>
      </w:r>
      <w:r>
        <w:t>be</w:t>
      </w:r>
      <w:r>
        <w:rPr>
          <w:spacing w:val="-1"/>
        </w:rPr>
        <w:t xml:space="preserve"> </w:t>
      </w:r>
      <w:r>
        <w:t>kept</w:t>
      </w:r>
      <w:r>
        <w:rPr>
          <w:spacing w:val="-2"/>
        </w:rPr>
        <w:t xml:space="preserve"> </w:t>
      </w:r>
      <w:r>
        <w:t>in</w:t>
      </w:r>
      <w:r>
        <w:rPr>
          <w:spacing w:val="-3"/>
        </w:rPr>
        <w:t xml:space="preserve"> </w:t>
      </w:r>
      <w:r>
        <w:t>a</w:t>
      </w:r>
      <w:r>
        <w:rPr>
          <w:spacing w:val="-2"/>
        </w:rPr>
        <w:t xml:space="preserve"> </w:t>
      </w:r>
      <w:r>
        <w:t>database</w:t>
      </w:r>
      <w:r>
        <w:rPr>
          <w:spacing w:val="-1"/>
        </w:rPr>
        <w:t xml:space="preserve"> </w:t>
      </w:r>
      <w:r>
        <w:t>by</w:t>
      </w:r>
      <w:r>
        <w:rPr>
          <w:spacing w:val="-4"/>
        </w:rPr>
        <w:t xml:space="preserve"> </w:t>
      </w:r>
      <w:r>
        <w:t>the</w:t>
      </w:r>
      <w:r>
        <w:rPr>
          <w:spacing w:val="-2"/>
        </w:rPr>
        <w:t xml:space="preserve"> </w:t>
      </w:r>
      <w:r>
        <w:t>system.</w:t>
      </w:r>
      <w:r>
        <w:rPr>
          <w:spacing w:val="-5"/>
        </w:rPr>
        <w:t xml:space="preserve"> </w:t>
      </w:r>
      <w:r>
        <w:t>The</w:t>
      </w:r>
      <w:r>
        <w:rPr>
          <w:spacing w:val="-2"/>
        </w:rPr>
        <w:t xml:space="preserve"> </w:t>
      </w:r>
      <w:r>
        <w:t>database</w:t>
      </w:r>
      <w:r>
        <w:rPr>
          <w:spacing w:val="-4"/>
        </w:rPr>
        <w:t xml:space="preserve"> </w:t>
      </w:r>
      <w:r>
        <w:t>ought</w:t>
      </w:r>
      <w:r>
        <w:rPr>
          <w:spacing w:val="-2"/>
        </w:rPr>
        <w:t xml:space="preserve"> </w:t>
      </w:r>
      <w:r>
        <w:t>to</w:t>
      </w:r>
      <w:r>
        <w:rPr>
          <w:spacing w:val="-3"/>
        </w:rPr>
        <w:t xml:space="preserve"> </w:t>
      </w:r>
      <w:r>
        <w:t>be</w:t>
      </w:r>
      <w:r>
        <w:rPr>
          <w:spacing w:val="-1"/>
        </w:rPr>
        <w:t xml:space="preserve"> </w:t>
      </w:r>
      <w:r>
        <w:t>capable</w:t>
      </w:r>
      <w:r>
        <w:rPr>
          <w:spacing w:val="-4"/>
        </w:rPr>
        <w:t xml:space="preserve"> </w:t>
      </w:r>
      <w:r>
        <w:t>of backups. The system's potential to develop will be limited by the lack of necessary software, including web servers, databases, and development tools.</w:t>
      </w:r>
    </w:p>
    <w:p w14:paraId="4E1F9197">
      <w:pPr>
        <w:pStyle w:val="8"/>
        <w:tabs>
          <w:tab w:val="left" w:pos="3420"/>
        </w:tabs>
        <w:spacing w:before="158" w:line="256" w:lineRule="auto"/>
        <w:ind w:left="1255" w:right="1116" w:hanging="10"/>
      </w:pPr>
      <w:r>
        <w:rPr>
          <w:u w:val="single"/>
        </w:rPr>
        <w:t>Reliability:</w:t>
      </w:r>
      <w:r>
        <w:t xml:space="preserve"> -</w:t>
      </w:r>
      <w:r>
        <w:tab/>
      </w:r>
      <w:r>
        <w:t>The</w:t>
      </w:r>
      <w:r>
        <w:rPr>
          <w:spacing w:val="-3"/>
        </w:rPr>
        <w:t xml:space="preserve"> </w:t>
      </w:r>
      <w:r>
        <w:t>system</w:t>
      </w:r>
      <w:r>
        <w:rPr>
          <w:spacing w:val="-2"/>
        </w:rPr>
        <w:t xml:space="preserve"> </w:t>
      </w:r>
      <w:r>
        <w:t>has</w:t>
      </w:r>
      <w:r>
        <w:rPr>
          <w:spacing w:val="-6"/>
        </w:rPr>
        <w:t xml:space="preserve"> </w:t>
      </w:r>
      <w:r>
        <w:t>to</w:t>
      </w:r>
      <w:r>
        <w:rPr>
          <w:spacing w:val="-2"/>
        </w:rPr>
        <w:t xml:space="preserve"> </w:t>
      </w:r>
      <w:r>
        <w:t>be</w:t>
      </w:r>
      <w:r>
        <w:rPr>
          <w:spacing w:val="-3"/>
        </w:rPr>
        <w:t xml:space="preserve"> </w:t>
      </w:r>
      <w:r>
        <w:t>fully</w:t>
      </w:r>
      <w:r>
        <w:rPr>
          <w:spacing w:val="-3"/>
        </w:rPr>
        <w:t xml:space="preserve"> </w:t>
      </w:r>
      <w:r>
        <w:t>reliable</w:t>
      </w:r>
      <w:r>
        <w:rPr>
          <w:spacing w:val="-3"/>
        </w:rPr>
        <w:t xml:space="preserve"> </w:t>
      </w:r>
      <w:r>
        <w:t>due</w:t>
      </w:r>
      <w:r>
        <w:rPr>
          <w:spacing w:val="-2"/>
        </w:rPr>
        <w:t xml:space="preserve"> </w:t>
      </w:r>
      <w:r>
        <w:t>to</w:t>
      </w:r>
      <w:r>
        <w:rPr>
          <w:spacing w:val="-4"/>
        </w:rPr>
        <w:t xml:space="preserve"> </w:t>
      </w:r>
      <w:r>
        <w:t>the</w:t>
      </w:r>
      <w:r>
        <w:rPr>
          <w:spacing w:val="-3"/>
        </w:rPr>
        <w:t xml:space="preserve"> </w:t>
      </w:r>
      <w:r>
        <w:t>importance</w:t>
      </w:r>
      <w:r>
        <w:rPr>
          <w:spacing w:val="-5"/>
        </w:rPr>
        <w:t xml:space="preserve"> </w:t>
      </w:r>
      <w:r>
        <w:t>of</w:t>
      </w:r>
      <w:r>
        <w:rPr>
          <w:spacing w:val="-3"/>
        </w:rPr>
        <w:t xml:space="preserve"> </w:t>
      </w:r>
      <w:r>
        <w:t>data</w:t>
      </w:r>
      <w:r>
        <w:rPr>
          <w:spacing w:val="-6"/>
        </w:rPr>
        <w:t xml:space="preserve"> </w:t>
      </w:r>
      <w:r>
        <w:t>and the damage that can be done by incorrect or incomplete data.</w:t>
      </w:r>
    </w:p>
    <w:p w14:paraId="77810D01">
      <w:pPr>
        <w:pStyle w:val="8"/>
        <w:tabs>
          <w:tab w:val="left" w:pos="3420"/>
        </w:tabs>
        <w:spacing w:before="162" w:line="256" w:lineRule="auto"/>
        <w:ind w:left="1255" w:right="991" w:hanging="10"/>
      </w:pPr>
      <w:r>
        <w:rPr>
          <w:u w:val="single"/>
        </w:rPr>
        <w:t>Maintainability:</w:t>
      </w:r>
      <w:r>
        <w:t xml:space="preserve"> -</w:t>
      </w:r>
      <w:r>
        <w:tab/>
      </w:r>
      <w:r>
        <w:t>The</w:t>
      </w:r>
      <w:r>
        <w:rPr>
          <w:spacing w:val="-4"/>
        </w:rPr>
        <w:t xml:space="preserve"> </w:t>
      </w:r>
      <w:r>
        <w:t>system</w:t>
      </w:r>
      <w:r>
        <w:rPr>
          <w:spacing w:val="-3"/>
        </w:rPr>
        <w:t xml:space="preserve"> </w:t>
      </w:r>
      <w:r>
        <w:t>should</w:t>
      </w:r>
      <w:r>
        <w:rPr>
          <w:spacing w:val="-5"/>
        </w:rPr>
        <w:t xml:space="preserve"> </w:t>
      </w:r>
      <w:r>
        <w:t>provide</w:t>
      </w:r>
      <w:r>
        <w:rPr>
          <w:spacing w:val="-6"/>
        </w:rPr>
        <w:t xml:space="preserve"> </w:t>
      </w:r>
      <w:r>
        <w:t>automatic</w:t>
      </w:r>
      <w:r>
        <w:rPr>
          <w:spacing w:val="-4"/>
        </w:rPr>
        <w:t xml:space="preserve"> </w:t>
      </w:r>
      <w:r>
        <w:t>notification</w:t>
      </w:r>
      <w:r>
        <w:rPr>
          <w:spacing w:val="-7"/>
        </w:rPr>
        <w:t xml:space="preserve"> </w:t>
      </w:r>
      <w:r>
        <w:t>to</w:t>
      </w:r>
      <w:r>
        <w:rPr>
          <w:spacing w:val="-3"/>
        </w:rPr>
        <w:t xml:space="preserve"> </w:t>
      </w:r>
      <w:r>
        <w:t>patrons</w:t>
      </w:r>
      <w:r>
        <w:rPr>
          <w:spacing w:val="-4"/>
        </w:rPr>
        <w:t xml:space="preserve"> </w:t>
      </w:r>
      <w:r>
        <w:t>by</w:t>
      </w:r>
      <w:r>
        <w:rPr>
          <w:spacing w:val="-4"/>
        </w:rPr>
        <w:t xml:space="preserve"> </w:t>
      </w:r>
      <w:r>
        <w:t>e-mail about items that are overdue, reservation results, availability of reserved items and etc.</w:t>
      </w:r>
    </w:p>
    <w:p w14:paraId="1B24D747">
      <w:pPr>
        <w:pStyle w:val="8"/>
        <w:tabs>
          <w:tab w:val="left" w:pos="3420"/>
        </w:tabs>
        <w:spacing w:before="162" w:line="256" w:lineRule="auto"/>
        <w:ind w:left="1255" w:right="957" w:hanging="10"/>
      </w:pPr>
      <w:r>
        <w:rPr>
          <w:u w:val="single"/>
        </w:rPr>
        <w:t>Performance</w:t>
      </w:r>
      <w:r>
        <w:t>: -</w:t>
      </w:r>
      <w:r>
        <w:tab/>
      </w:r>
      <w:r>
        <w:t>Database</w:t>
      </w:r>
      <w:r>
        <w:rPr>
          <w:spacing w:val="-3"/>
        </w:rPr>
        <w:t xml:space="preserve"> </w:t>
      </w:r>
      <w:r>
        <w:t>should</w:t>
      </w:r>
      <w:r>
        <w:rPr>
          <w:spacing w:val="-6"/>
        </w:rPr>
        <w:t xml:space="preserve"> </w:t>
      </w:r>
      <w:r>
        <w:t>be</w:t>
      </w:r>
      <w:r>
        <w:rPr>
          <w:spacing w:val="-3"/>
        </w:rPr>
        <w:t xml:space="preserve"> </w:t>
      </w:r>
      <w:r>
        <w:t>updated</w:t>
      </w:r>
      <w:r>
        <w:rPr>
          <w:spacing w:val="-4"/>
        </w:rPr>
        <w:t xml:space="preserve"> </w:t>
      </w:r>
      <w:r>
        <w:t>for</w:t>
      </w:r>
      <w:r>
        <w:rPr>
          <w:spacing w:val="-4"/>
        </w:rPr>
        <w:t xml:space="preserve"> </w:t>
      </w:r>
      <w:r>
        <w:t>better</w:t>
      </w:r>
      <w:r>
        <w:rPr>
          <w:spacing w:val="-6"/>
        </w:rPr>
        <w:t xml:space="preserve"> </w:t>
      </w:r>
      <w:r>
        <w:t>performance.</w:t>
      </w:r>
      <w:r>
        <w:rPr>
          <w:spacing w:val="-5"/>
        </w:rPr>
        <w:t xml:space="preserve"> </w:t>
      </w:r>
      <w:r>
        <w:t>Searching</w:t>
      </w:r>
      <w:r>
        <w:rPr>
          <w:spacing w:val="-5"/>
        </w:rPr>
        <w:t xml:space="preserve"> </w:t>
      </w:r>
      <w:r>
        <w:t>should be fast. Login should be validated within 1 second.</w:t>
      </w:r>
    </w:p>
    <w:p w14:paraId="36F22FA5">
      <w:pPr>
        <w:pStyle w:val="8"/>
        <w:tabs>
          <w:tab w:val="left" w:pos="3420"/>
        </w:tabs>
        <w:spacing w:before="162" w:line="259" w:lineRule="auto"/>
        <w:ind w:left="1255" w:right="2112" w:hanging="10"/>
      </w:pPr>
      <w:r>
        <w:rPr>
          <w:u w:val="single"/>
        </w:rPr>
        <w:t>Security:</w:t>
      </w:r>
      <w:r>
        <w:t xml:space="preserve"> -</w:t>
      </w:r>
      <w:r>
        <w:tab/>
      </w:r>
      <w:r>
        <w:t>Payment</w:t>
      </w:r>
      <w:r>
        <w:rPr>
          <w:spacing w:val="-6"/>
        </w:rPr>
        <w:t xml:space="preserve"> </w:t>
      </w:r>
      <w:r>
        <w:t>information</w:t>
      </w:r>
      <w:r>
        <w:rPr>
          <w:spacing w:val="-7"/>
        </w:rPr>
        <w:t xml:space="preserve"> </w:t>
      </w:r>
      <w:r>
        <w:t>should</w:t>
      </w:r>
      <w:r>
        <w:rPr>
          <w:spacing w:val="-7"/>
        </w:rPr>
        <w:t xml:space="preserve"> </w:t>
      </w:r>
      <w:r>
        <w:t>be</w:t>
      </w:r>
      <w:r>
        <w:rPr>
          <w:spacing w:val="-6"/>
        </w:rPr>
        <w:t xml:space="preserve"> </w:t>
      </w:r>
      <w:r>
        <w:t>protected</w:t>
      </w:r>
      <w:r>
        <w:rPr>
          <w:spacing w:val="-7"/>
        </w:rPr>
        <w:t xml:space="preserve"> </w:t>
      </w:r>
      <w:r>
        <w:t>and</w:t>
      </w:r>
      <w:r>
        <w:rPr>
          <w:spacing w:val="-7"/>
        </w:rPr>
        <w:t xml:space="preserve"> </w:t>
      </w:r>
      <w:r>
        <w:t>encrypted. Communication between a server and a user should be secure.</w:t>
      </w:r>
    </w:p>
    <w:p w14:paraId="41715C19">
      <w:pPr>
        <w:pStyle w:val="8"/>
        <w:tabs>
          <w:tab w:val="left" w:pos="3420"/>
        </w:tabs>
        <w:spacing w:before="159" w:line="256" w:lineRule="auto"/>
        <w:ind w:left="1255" w:right="1266" w:hanging="10"/>
      </w:pPr>
      <w:r>
        <w:rPr>
          <w:u w:val="single"/>
        </w:rPr>
        <w:t>Accuracy</w:t>
      </w:r>
      <w:r>
        <w:t>: -</w:t>
      </w:r>
      <w:r>
        <w:tab/>
      </w:r>
      <w:r>
        <w:t>Real-time</w:t>
      </w:r>
      <w:r>
        <w:rPr>
          <w:spacing w:val="-4"/>
        </w:rPr>
        <w:t xml:space="preserve"> </w:t>
      </w:r>
      <w:r>
        <w:t>information</w:t>
      </w:r>
      <w:r>
        <w:rPr>
          <w:spacing w:val="-6"/>
        </w:rPr>
        <w:t xml:space="preserve"> </w:t>
      </w:r>
      <w:r>
        <w:t>should</w:t>
      </w:r>
      <w:r>
        <w:rPr>
          <w:spacing w:val="-6"/>
        </w:rPr>
        <w:t xml:space="preserve"> </w:t>
      </w:r>
      <w:r>
        <w:t>be</w:t>
      </w:r>
      <w:r>
        <w:rPr>
          <w:spacing w:val="-5"/>
        </w:rPr>
        <w:t xml:space="preserve"> </w:t>
      </w:r>
      <w:r>
        <w:t>accurately</w:t>
      </w:r>
      <w:r>
        <w:rPr>
          <w:spacing w:val="-5"/>
        </w:rPr>
        <w:t xml:space="preserve"> </w:t>
      </w:r>
      <w:r>
        <w:t>provided</w:t>
      </w:r>
      <w:r>
        <w:rPr>
          <w:spacing w:val="-7"/>
        </w:rPr>
        <w:t xml:space="preserve"> </w:t>
      </w:r>
      <w:r>
        <w:t>by</w:t>
      </w:r>
      <w:r>
        <w:rPr>
          <w:spacing w:val="-5"/>
        </w:rPr>
        <w:t xml:space="preserve"> </w:t>
      </w:r>
      <w:r>
        <w:t>the</w:t>
      </w:r>
      <w:r>
        <w:rPr>
          <w:spacing w:val="-7"/>
        </w:rPr>
        <w:t xml:space="preserve"> </w:t>
      </w:r>
      <w:r>
        <w:t>system while accounting for various concurrency problems.</w:t>
      </w:r>
    </w:p>
    <w:p w14:paraId="5875C9B3">
      <w:pPr>
        <w:pStyle w:val="8"/>
        <w:tabs>
          <w:tab w:val="left" w:pos="3420"/>
        </w:tabs>
        <w:spacing w:before="162" w:line="256" w:lineRule="auto"/>
        <w:ind w:left="1255" w:right="1122" w:hanging="10"/>
      </w:pPr>
      <w:r>
        <w:rPr>
          <w:color w:val="1F2023"/>
          <w:u w:val="single" w:color="1F2023"/>
        </w:rPr>
        <w:t>Interoperability</w:t>
      </w:r>
      <w:r>
        <w:rPr>
          <w:color w:val="1F2023"/>
        </w:rPr>
        <w:t>: -</w:t>
      </w:r>
      <w:r>
        <w:rPr>
          <w:color w:val="1F2023"/>
        </w:rPr>
        <w:tab/>
      </w:r>
      <w:r>
        <w:rPr>
          <w:color w:val="1F2023"/>
        </w:rPr>
        <w:t>The</w:t>
      </w:r>
      <w:r>
        <w:rPr>
          <w:color w:val="1F2023"/>
          <w:spacing w:val="-3"/>
        </w:rPr>
        <w:t xml:space="preserve"> </w:t>
      </w:r>
      <w:r>
        <w:rPr>
          <w:color w:val="1F2023"/>
        </w:rPr>
        <w:t>digital</w:t>
      </w:r>
      <w:r>
        <w:rPr>
          <w:color w:val="1F2023"/>
          <w:spacing w:val="-4"/>
        </w:rPr>
        <w:t xml:space="preserve"> </w:t>
      </w:r>
      <w:r>
        <w:rPr>
          <w:color w:val="1F2023"/>
        </w:rPr>
        <w:t>libraries</w:t>
      </w:r>
      <w:r>
        <w:rPr>
          <w:color w:val="1F2023"/>
          <w:spacing w:val="-6"/>
        </w:rPr>
        <w:t xml:space="preserve"> </w:t>
      </w:r>
      <w:r>
        <w:rPr>
          <w:color w:val="1F2023"/>
        </w:rPr>
        <w:t>can</w:t>
      </w:r>
      <w:r>
        <w:rPr>
          <w:color w:val="1F2023"/>
          <w:spacing w:val="-6"/>
        </w:rPr>
        <w:t xml:space="preserve"> </w:t>
      </w:r>
      <w:r>
        <w:rPr>
          <w:color w:val="1F2023"/>
        </w:rPr>
        <w:t>exchange</w:t>
      </w:r>
      <w:r>
        <w:rPr>
          <w:color w:val="1F2023"/>
          <w:spacing w:val="-3"/>
        </w:rPr>
        <w:t xml:space="preserve"> </w:t>
      </w:r>
      <w:r>
        <w:rPr>
          <w:color w:val="1F2023"/>
        </w:rPr>
        <w:t>and</w:t>
      </w:r>
      <w:r>
        <w:rPr>
          <w:color w:val="1F2023"/>
          <w:spacing w:val="-5"/>
        </w:rPr>
        <w:t xml:space="preserve"> </w:t>
      </w:r>
      <w:r>
        <w:rPr>
          <w:color w:val="1F2023"/>
        </w:rPr>
        <w:t>share</w:t>
      </w:r>
      <w:r>
        <w:rPr>
          <w:color w:val="1F2023"/>
          <w:spacing w:val="-4"/>
        </w:rPr>
        <w:t xml:space="preserve"> </w:t>
      </w:r>
      <w:r>
        <w:rPr>
          <w:color w:val="1F2023"/>
        </w:rPr>
        <w:t>documents,</w:t>
      </w:r>
      <w:r>
        <w:rPr>
          <w:color w:val="1F2023"/>
          <w:spacing w:val="-4"/>
        </w:rPr>
        <w:t xml:space="preserve"> </w:t>
      </w:r>
      <w:r>
        <w:rPr>
          <w:color w:val="1F2023"/>
        </w:rPr>
        <w:t>queries,</w:t>
      </w:r>
      <w:r>
        <w:rPr>
          <w:color w:val="1F2023"/>
          <w:spacing w:val="-5"/>
        </w:rPr>
        <w:t xml:space="preserve"> </w:t>
      </w:r>
      <w:r>
        <w:rPr>
          <w:color w:val="1F2023"/>
        </w:rPr>
        <w:t xml:space="preserve">and </w:t>
      </w:r>
      <w:r>
        <w:rPr>
          <w:color w:val="1F2023"/>
          <w:spacing w:val="-2"/>
        </w:rPr>
        <w:t>services.</w:t>
      </w:r>
    </w:p>
    <w:p w14:paraId="6C2E72B0">
      <w:pPr>
        <w:pStyle w:val="8"/>
        <w:tabs>
          <w:tab w:val="left" w:pos="3420"/>
        </w:tabs>
        <w:spacing w:before="163" w:line="259" w:lineRule="auto"/>
        <w:ind w:left="1255" w:right="1035" w:hanging="10"/>
      </w:pPr>
      <w:r>
        <w:rPr>
          <w:u w:val="single"/>
        </w:rPr>
        <w:t>Testability</w:t>
      </w:r>
      <w:r>
        <w:t>: -</w:t>
      </w:r>
      <w:r>
        <w:tab/>
      </w:r>
      <w:r>
        <w:t>Testability</w:t>
      </w:r>
      <w:r>
        <w:rPr>
          <w:spacing w:val="-6"/>
        </w:rPr>
        <w:t xml:space="preserve"> </w:t>
      </w:r>
      <w:r>
        <w:t>measures</w:t>
      </w:r>
      <w:r>
        <w:rPr>
          <w:spacing w:val="-3"/>
        </w:rPr>
        <w:t xml:space="preserve"> </w:t>
      </w:r>
      <w:r>
        <w:t>the</w:t>
      </w:r>
      <w:r>
        <w:rPr>
          <w:spacing w:val="-3"/>
        </w:rPr>
        <w:t xml:space="preserve"> </w:t>
      </w:r>
      <w:r>
        <w:t>ability</w:t>
      </w:r>
      <w:r>
        <w:rPr>
          <w:spacing w:val="-4"/>
        </w:rPr>
        <w:t xml:space="preserve"> </w:t>
      </w:r>
      <w:r>
        <w:t>for</w:t>
      </w:r>
      <w:r>
        <w:rPr>
          <w:spacing w:val="-4"/>
        </w:rPr>
        <w:t xml:space="preserve"> </w:t>
      </w:r>
      <w:r>
        <w:t>software</w:t>
      </w:r>
      <w:r>
        <w:rPr>
          <w:spacing w:val="-6"/>
        </w:rPr>
        <w:t xml:space="preserve"> </w:t>
      </w:r>
      <w:r>
        <w:t>to</w:t>
      </w:r>
      <w:r>
        <w:rPr>
          <w:spacing w:val="-5"/>
        </w:rPr>
        <w:t xml:space="preserve"> </w:t>
      </w:r>
      <w:r>
        <w:t>demonstrate</w:t>
      </w:r>
      <w:r>
        <w:rPr>
          <w:spacing w:val="-6"/>
        </w:rPr>
        <w:t xml:space="preserve"> </w:t>
      </w:r>
      <w:r>
        <w:t>its</w:t>
      </w:r>
      <w:r>
        <w:rPr>
          <w:spacing w:val="-3"/>
        </w:rPr>
        <w:t xml:space="preserve"> </w:t>
      </w:r>
      <w:r>
        <w:t>faults. Since a significant amount of money is expended on testing, the system must ensure that the testability of the built system is robust.</w:t>
      </w:r>
    </w:p>
    <w:p w14:paraId="7E37E2E7">
      <w:pPr>
        <w:pStyle w:val="3"/>
        <w:numPr>
          <w:ilvl w:val="1"/>
          <w:numId w:val="12"/>
        </w:numPr>
        <w:tabs>
          <w:tab w:val="left" w:pos="859"/>
        </w:tabs>
        <w:spacing w:before="157" w:after="0" w:line="240" w:lineRule="auto"/>
        <w:ind w:left="993" w:leftChars="0" w:right="0" w:hanging="333" w:firstLineChars="0"/>
        <w:jc w:val="left"/>
      </w:pPr>
      <w:bookmarkStart w:id="37" w:name="_bookmark39"/>
      <w:bookmarkEnd w:id="37"/>
      <w:r>
        <w:t>Business</w:t>
      </w:r>
      <w:r>
        <w:rPr>
          <w:spacing w:val="-7"/>
        </w:rPr>
        <w:t xml:space="preserve"> </w:t>
      </w:r>
      <w:r>
        <w:rPr>
          <w:spacing w:val="-2"/>
        </w:rPr>
        <w:t>Rules</w:t>
      </w:r>
    </w:p>
    <w:p w14:paraId="45A87A38">
      <w:pPr>
        <w:pStyle w:val="17"/>
        <w:numPr>
          <w:ilvl w:val="0"/>
          <w:numId w:val="27"/>
        </w:numPr>
        <w:tabs>
          <w:tab w:val="left" w:pos="1966"/>
        </w:tabs>
        <w:spacing w:before="5" w:after="0" w:line="256" w:lineRule="auto"/>
        <w:ind w:left="1966" w:right="1645" w:hanging="360"/>
        <w:jc w:val="both"/>
        <w:rPr>
          <w:sz w:val="22"/>
        </w:rPr>
      </w:pPr>
      <w:r>
        <w:rPr>
          <w:sz w:val="22"/>
        </w:rPr>
        <w:t>The readers should borrow books back to the library</w:t>
      </w:r>
      <w:r>
        <w:rPr>
          <w:spacing w:val="-3"/>
          <w:sz w:val="22"/>
        </w:rPr>
        <w:t xml:space="preserve"> </w:t>
      </w:r>
      <w:r>
        <w:rPr>
          <w:sz w:val="22"/>
        </w:rPr>
        <w:t xml:space="preserve">within </w:t>
      </w:r>
      <w:r>
        <w:rPr>
          <w:rFonts w:hint="default"/>
          <w:sz w:val="22"/>
          <w:lang w:val="en-IN"/>
        </w:rPr>
        <w:t>X</w:t>
      </w:r>
      <w:r>
        <w:rPr>
          <w:sz w:val="22"/>
        </w:rPr>
        <w:t xml:space="preserve"> days. If not, the system automatically</w:t>
      </w:r>
      <w:r>
        <w:rPr>
          <w:spacing w:val="-3"/>
          <w:sz w:val="22"/>
        </w:rPr>
        <w:t xml:space="preserve"> </w:t>
      </w:r>
      <w:r>
        <w:rPr>
          <w:sz w:val="22"/>
        </w:rPr>
        <w:t>generates</w:t>
      </w:r>
      <w:r>
        <w:rPr>
          <w:spacing w:val="-5"/>
          <w:sz w:val="22"/>
        </w:rPr>
        <w:t xml:space="preserve"> </w:t>
      </w:r>
      <w:r>
        <w:rPr>
          <w:sz w:val="22"/>
        </w:rPr>
        <w:t>a</w:t>
      </w:r>
      <w:r>
        <w:rPr>
          <w:spacing w:val="-3"/>
          <w:sz w:val="22"/>
        </w:rPr>
        <w:t xml:space="preserve"> </w:t>
      </w:r>
      <w:r>
        <w:rPr>
          <w:sz w:val="22"/>
        </w:rPr>
        <w:t>fine</w:t>
      </w:r>
      <w:r>
        <w:rPr>
          <w:spacing w:val="-2"/>
          <w:sz w:val="22"/>
        </w:rPr>
        <w:t xml:space="preserve"> </w:t>
      </w:r>
      <w:r>
        <w:rPr>
          <w:sz w:val="22"/>
        </w:rPr>
        <w:t>payment.</w:t>
      </w:r>
      <w:r>
        <w:rPr>
          <w:spacing w:val="-2"/>
          <w:sz w:val="22"/>
        </w:rPr>
        <w:t xml:space="preserve"> </w:t>
      </w:r>
      <w:r>
        <w:rPr>
          <w:sz w:val="22"/>
        </w:rPr>
        <w:t>If</w:t>
      </w:r>
      <w:r>
        <w:rPr>
          <w:spacing w:val="-6"/>
          <w:sz w:val="22"/>
        </w:rPr>
        <w:t xml:space="preserve"> </w:t>
      </w:r>
      <w:r>
        <w:rPr>
          <w:sz w:val="22"/>
        </w:rPr>
        <w:t>the</w:t>
      </w:r>
      <w:r>
        <w:rPr>
          <w:spacing w:val="-2"/>
          <w:sz w:val="22"/>
        </w:rPr>
        <w:t xml:space="preserve"> </w:t>
      </w:r>
      <w:r>
        <w:rPr>
          <w:sz w:val="22"/>
        </w:rPr>
        <w:t>user</w:t>
      </w:r>
      <w:r>
        <w:rPr>
          <w:spacing w:val="-3"/>
          <w:sz w:val="22"/>
        </w:rPr>
        <w:t xml:space="preserve"> </w:t>
      </w:r>
      <w:r>
        <w:rPr>
          <w:sz w:val="22"/>
        </w:rPr>
        <w:t>(reader)</w:t>
      </w:r>
      <w:r>
        <w:rPr>
          <w:spacing w:val="-2"/>
          <w:sz w:val="22"/>
        </w:rPr>
        <w:t xml:space="preserve"> </w:t>
      </w:r>
      <w:r>
        <w:rPr>
          <w:sz w:val="22"/>
        </w:rPr>
        <w:t>could</w:t>
      </w:r>
      <w:r>
        <w:rPr>
          <w:spacing w:val="-4"/>
          <w:sz w:val="22"/>
        </w:rPr>
        <w:t xml:space="preserve"> </w:t>
      </w:r>
      <w:r>
        <w:rPr>
          <w:sz w:val="22"/>
        </w:rPr>
        <w:t>not</w:t>
      </w:r>
      <w:r>
        <w:rPr>
          <w:spacing w:val="-5"/>
          <w:sz w:val="22"/>
        </w:rPr>
        <w:t xml:space="preserve"> </w:t>
      </w:r>
      <w:r>
        <w:rPr>
          <w:sz w:val="22"/>
        </w:rPr>
        <w:t>borrow</w:t>
      </w:r>
      <w:r>
        <w:rPr>
          <w:spacing w:val="-5"/>
          <w:sz w:val="22"/>
        </w:rPr>
        <w:t xml:space="preserve"> </w:t>
      </w:r>
      <w:r>
        <w:rPr>
          <w:sz w:val="22"/>
        </w:rPr>
        <w:t>back</w:t>
      </w:r>
      <w:r>
        <w:rPr>
          <w:spacing w:val="-2"/>
          <w:sz w:val="22"/>
        </w:rPr>
        <w:t xml:space="preserve"> </w:t>
      </w:r>
      <w:r>
        <w:rPr>
          <w:sz w:val="22"/>
        </w:rPr>
        <w:t xml:space="preserve">the book, he should pay Rs. </w:t>
      </w:r>
      <w:r>
        <w:rPr>
          <w:rFonts w:hint="default"/>
          <w:sz w:val="22"/>
          <w:lang w:val="en-IN"/>
        </w:rPr>
        <w:t xml:space="preserve">Y </w:t>
      </w:r>
      <w:r>
        <w:rPr>
          <w:sz w:val="22"/>
        </w:rPr>
        <w:t>per day.</w:t>
      </w:r>
    </w:p>
    <w:p w14:paraId="65A6F5C0">
      <w:pPr>
        <w:pStyle w:val="8"/>
        <w:rPr>
          <w:sz w:val="20"/>
        </w:rPr>
      </w:pPr>
    </w:p>
    <w:p w14:paraId="13A8AF8F">
      <w:pPr>
        <w:pStyle w:val="8"/>
        <w:rPr>
          <w:sz w:val="20"/>
        </w:rPr>
      </w:pPr>
    </w:p>
    <w:p w14:paraId="59C32865">
      <w:pPr>
        <w:pStyle w:val="8"/>
        <w:rPr>
          <w:sz w:val="20"/>
        </w:rPr>
      </w:pPr>
    </w:p>
    <w:p w14:paraId="163DB836">
      <w:pPr>
        <w:pStyle w:val="8"/>
        <w:rPr>
          <w:sz w:val="20"/>
        </w:rPr>
      </w:pPr>
    </w:p>
    <w:p w14:paraId="0E7E0696">
      <w:pPr>
        <w:pStyle w:val="8"/>
        <w:rPr>
          <w:sz w:val="20"/>
        </w:rPr>
      </w:pPr>
    </w:p>
    <w:p w14:paraId="020598DE">
      <w:pPr>
        <w:pStyle w:val="8"/>
        <w:rPr>
          <w:sz w:val="20"/>
        </w:rPr>
      </w:pPr>
    </w:p>
    <w:p w14:paraId="34F7732B">
      <w:pPr>
        <w:pStyle w:val="8"/>
        <w:spacing w:before="11"/>
        <w:rPr>
          <w:sz w:val="21"/>
        </w:rPr>
      </w:pPr>
      <w:r>
        <w:pict>
          <v:rect id="docshape129" o:spid="_x0000_s1151" o:spt="1" style="position:absolute;left:0pt;margin-left:70.55pt;margin-top:14.55pt;height:0.45pt;width:470.95pt;mso-position-horizontal-relative:page;mso-wrap-distance-bottom:0pt;mso-wrap-distance-top:0pt;z-index:-251639808;mso-width-relative:page;mso-height-relative:page;" fillcolor="#D9D9D9" filled="t" stroked="f" coordsize="21600,21600">
            <v:path/>
            <v:fill on="t" focussize="0,0"/>
            <v:stroke on="f"/>
            <v:imagedata o:title=""/>
            <o:lock v:ext="edit"/>
            <w10:wrap type="topAndBottom"/>
          </v:rect>
        </w:pict>
      </w:r>
    </w:p>
    <w:p w14:paraId="5EFA6E3C">
      <w:pPr>
        <w:spacing w:after="0"/>
        <w:rPr>
          <w:sz w:val="21"/>
        </w:rPr>
        <w:sectPr>
          <w:pgSz w:w="12240" w:h="15840"/>
          <w:pgMar w:top="1440" w:right="640" w:bottom="1200" w:left="90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14:paraId="2ACB434F">
      <w:pPr>
        <w:pStyle w:val="3"/>
        <w:numPr>
          <w:ilvl w:val="0"/>
          <w:numId w:val="12"/>
        </w:numPr>
        <w:tabs>
          <w:tab w:val="left" w:pos="749"/>
        </w:tabs>
        <w:spacing w:before="40" w:after="0" w:line="240" w:lineRule="auto"/>
        <w:ind w:left="748" w:right="0" w:hanging="223"/>
        <w:jc w:val="left"/>
      </w:pPr>
      <w:bookmarkStart w:id="38" w:name="_bookmark40"/>
      <w:bookmarkEnd w:id="38"/>
      <w:r>
        <w:t>Other</w:t>
      </w:r>
      <w:r>
        <w:rPr>
          <w:spacing w:val="-5"/>
        </w:rPr>
        <w:t xml:space="preserve"> </w:t>
      </w:r>
      <w:r>
        <w:rPr>
          <w:spacing w:val="-2"/>
        </w:rPr>
        <w:t>Requirements</w:t>
      </w:r>
    </w:p>
    <w:p w14:paraId="2D4E11F4">
      <w:pPr>
        <w:pStyle w:val="8"/>
        <w:spacing w:before="180"/>
        <w:ind w:left="1246"/>
      </w:pPr>
      <w:r>
        <w:rPr>
          <w:u w:val="single"/>
        </w:rPr>
        <w:t>Data</w:t>
      </w:r>
      <w:r>
        <w:rPr>
          <w:spacing w:val="-3"/>
          <w:u w:val="single"/>
        </w:rPr>
        <w:t xml:space="preserve"> </w:t>
      </w:r>
      <w:r>
        <w:rPr>
          <w:u w:val="single"/>
        </w:rPr>
        <w:t>and</w:t>
      </w:r>
      <w:r>
        <w:rPr>
          <w:spacing w:val="-3"/>
          <w:u w:val="single"/>
        </w:rPr>
        <w:t xml:space="preserve"> </w:t>
      </w:r>
      <w:r>
        <w:rPr>
          <w:u w:val="single"/>
        </w:rPr>
        <w:t>Category</w:t>
      </w:r>
      <w:r>
        <w:rPr>
          <w:spacing w:val="-3"/>
          <w:u w:val="single"/>
        </w:rPr>
        <w:t xml:space="preserve"> </w:t>
      </w:r>
      <w:r>
        <w:rPr>
          <w:spacing w:val="-2"/>
          <w:u w:val="single"/>
        </w:rPr>
        <w:t>Requirements</w:t>
      </w:r>
    </w:p>
    <w:p w14:paraId="11B51EE7">
      <w:pPr>
        <w:pStyle w:val="8"/>
        <w:spacing w:before="2"/>
        <w:rPr>
          <w:sz w:val="10"/>
        </w:rPr>
      </w:pPr>
    </w:p>
    <w:p w14:paraId="317386A6">
      <w:pPr>
        <w:pStyle w:val="8"/>
        <w:spacing w:before="57" w:line="256" w:lineRule="auto"/>
        <w:ind w:left="1255" w:right="842" w:hanging="10"/>
      </w:pPr>
      <w:r>
        <w:t>There</w:t>
      </w:r>
      <w:r>
        <w:rPr>
          <w:spacing w:val="-2"/>
        </w:rPr>
        <w:t xml:space="preserve"> </w:t>
      </w:r>
      <w:r>
        <w:t>are</w:t>
      </w:r>
      <w:r>
        <w:rPr>
          <w:spacing w:val="-4"/>
        </w:rPr>
        <w:t xml:space="preserve"> </w:t>
      </w:r>
      <w:r>
        <w:t>various</w:t>
      </w:r>
      <w:r>
        <w:rPr>
          <w:spacing w:val="-5"/>
        </w:rPr>
        <w:t xml:space="preserve"> </w:t>
      </w:r>
      <w:r>
        <w:t>types</w:t>
      </w:r>
      <w:r>
        <w:rPr>
          <w:spacing w:val="-3"/>
        </w:rPr>
        <w:t xml:space="preserve"> </w:t>
      </w:r>
      <w:r>
        <w:t>of</w:t>
      </w:r>
      <w:r>
        <w:rPr>
          <w:spacing w:val="-4"/>
        </w:rPr>
        <w:t xml:space="preserve"> </w:t>
      </w:r>
      <w:r>
        <w:t>users,</w:t>
      </w:r>
      <w:r>
        <w:rPr>
          <w:spacing w:val="-2"/>
        </w:rPr>
        <w:t xml:space="preserve"> </w:t>
      </w:r>
      <w:r>
        <w:t>such</w:t>
      </w:r>
      <w:r>
        <w:rPr>
          <w:spacing w:val="-3"/>
        </w:rPr>
        <w:t xml:space="preserve"> </w:t>
      </w:r>
      <w:r>
        <w:t>as</w:t>
      </w:r>
      <w:r>
        <w:rPr>
          <w:spacing w:val="-2"/>
        </w:rPr>
        <w:t xml:space="preserve"> </w:t>
      </w:r>
      <w:r>
        <w:t>teaching</w:t>
      </w:r>
      <w:r>
        <w:rPr>
          <w:spacing w:val="-3"/>
        </w:rPr>
        <w:t xml:space="preserve"> </w:t>
      </w:r>
      <w:r>
        <w:t>staff,</w:t>
      </w:r>
      <w:r>
        <w:rPr>
          <w:spacing w:val="-2"/>
        </w:rPr>
        <w:t xml:space="preserve"> </w:t>
      </w:r>
      <w:r>
        <w:t>librarians,</w:t>
      </w:r>
      <w:r>
        <w:rPr>
          <w:spacing w:val="-2"/>
        </w:rPr>
        <w:t xml:space="preserve"> </w:t>
      </w:r>
      <w:r>
        <w:t>administrators,</w:t>
      </w:r>
      <w:r>
        <w:rPr>
          <w:spacing w:val="-2"/>
        </w:rPr>
        <w:t xml:space="preserve"> </w:t>
      </w:r>
      <w:r>
        <w:t>students,</w:t>
      </w:r>
      <w:r>
        <w:rPr>
          <w:spacing w:val="-4"/>
        </w:rPr>
        <w:t xml:space="preserve"> </w:t>
      </w:r>
      <w:r>
        <w:t>and so on. Access privileges are determined based on the type of user.</w:t>
      </w:r>
    </w:p>
    <w:p w14:paraId="34722F80">
      <w:pPr>
        <w:pStyle w:val="8"/>
        <w:spacing w:before="162" w:line="259" w:lineRule="auto"/>
        <w:ind w:left="1255" w:right="991" w:firstLine="40"/>
      </w:pPr>
      <w:r>
        <w:t>It</w:t>
      </w:r>
      <w:r>
        <w:rPr>
          <w:spacing w:val="-2"/>
        </w:rPr>
        <w:t xml:space="preserve"> </w:t>
      </w:r>
      <w:r>
        <w:t>indicates</w:t>
      </w:r>
      <w:r>
        <w:rPr>
          <w:spacing w:val="-4"/>
        </w:rPr>
        <w:t xml:space="preserve"> </w:t>
      </w:r>
      <w:r>
        <w:t>that</w:t>
      </w:r>
      <w:r>
        <w:rPr>
          <w:spacing w:val="-5"/>
        </w:rPr>
        <w:t xml:space="preserve"> </w:t>
      </w:r>
      <w:r>
        <w:t>if</w:t>
      </w:r>
      <w:r>
        <w:rPr>
          <w:spacing w:val="-2"/>
        </w:rPr>
        <w:t xml:space="preserve"> </w:t>
      </w:r>
      <w:r>
        <w:t>a</w:t>
      </w:r>
      <w:r>
        <w:rPr>
          <w:spacing w:val="-2"/>
        </w:rPr>
        <w:t xml:space="preserve"> </w:t>
      </w:r>
      <w:r>
        <w:t>user</w:t>
      </w:r>
      <w:r>
        <w:rPr>
          <w:spacing w:val="-2"/>
        </w:rPr>
        <w:t xml:space="preserve"> </w:t>
      </w:r>
      <w:r>
        <w:t>has</w:t>
      </w:r>
      <w:r>
        <w:rPr>
          <w:spacing w:val="-2"/>
        </w:rPr>
        <w:t xml:space="preserve"> </w:t>
      </w:r>
      <w:r>
        <w:t>administrative</w:t>
      </w:r>
      <w:r>
        <w:rPr>
          <w:spacing w:val="-1"/>
        </w:rPr>
        <w:t xml:space="preserve"> </w:t>
      </w:r>
      <w:r>
        <w:t>privileges,</w:t>
      </w:r>
      <w:r>
        <w:rPr>
          <w:spacing w:val="-2"/>
        </w:rPr>
        <w:t xml:space="preserve"> </w:t>
      </w:r>
      <w:r>
        <w:t>he</w:t>
      </w:r>
      <w:r>
        <w:rPr>
          <w:spacing w:val="-4"/>
        </w:rPr>
        <w:t xml:space="preserve"> </w:t>
      </w:r>
      <w:r>
        <w:t>or</w:t>
      </w:r>
      <w:r>
        <w:rPr>
          <w:spacing w:val="-2"/>
        </w:rPr>
        <w:t xml:space="preserve"> </w:t>
      </w:r>
      <w:r>
        <w:t>she</w:t>
      </w:r>
      <w:r>
        <w:rPr>
          <w:spacing w:val="-5"/>
        </w:rPr>
        <w:t xml:space="preserve"> </w:t>
      </w:r>
      <w:r>
        <w:t>may</w:t>
      </w:r>
      <w:r>
        <w:rPr>
          <w:spacing w:val="-4"/>
        </w:rPr>
        <w:t xml:space="preserve"> </w:t>
      </w:r>
      <w:r>
        <w:t>edit,</w:t>
      </w:r>
      <w:r>
        <w:rPr>
          <w:spacing w:val="-2"/>
        </w:rPr>
        <w:t xml:space="preserve"> </w:t>
      </w:r>
      <w:r>
        <w:t>delete,</w:t>
      </w:r>
      <w:r>
        <w:rPr>
          <w:spacing w:val="-2"/>
        </w:rPr>
        <w:t xml:space="preserve"> </w:t>
      </w:r>
      <w:r>
        <w:t>or</w:t>
      </w:r>
      <w:r>
        <w:rPr>
          <w:spacing w:val="-2"/>
        </w:rPr>
        <w:t xml:space="preserve"> </w:t>
      </w:r>
      <w:r>
        <w:t>add</w:t>
      </w:r>
      <w:r>
        <w:rPr>
          <w:spacing w:val="-4"/>
        </w:rPr>
        <w:t xml:space="preserve"> </w:t>
      </w:r>
      <w:r>
        <w:t>data. All other users, except the librarian, only have the right to retrieve information about the database. Similar to how there will be various book genres accessible.</w:t>
      </w:r>
    </w:p>
    <w:p w14:paraId="54A630B5">
      <w:pPr>
        <w:pStyle w:val="8"/>
        <w:spacing w:before="157" w:line="256" w:lineRule="auto"/>
        <w:ind w:left="1255" w:right="842" w:hanging="10"/>
      </w:pPr>
      <w:r>
        <w:t>The</w:t>
      </w:r>
      <w:r>
        <w:rPr>
          <w:spacing w:val="-2"/>
        </w:rPr>
        <w:t xml:space="preserve"> </w:t>
      </w:r>
      <w:r>
        <w:t>pertinent</w:t>
      </w:r>
      <w:r>
        <w:rPr>
          <w:spacing w:val="-2"/>
        </w:rPr>
        <w:t xml:space="preserve"> </w:t>
      </w:r>
      <w:r>
        <w:t>information</w:t>
      </w:r>
      <w:r>
        <w:rPr>
          <w:spacing w:val="-3"/>
        </w:rPr>
        <w:t xml:space="preserve"> </w:t>
      </w:r>
      <w:r>
        <w:t>for</w:t>
      </w:r>
      <w:r>
        <w:rPr>
          <w:spacing w:val="-2"/>
        </w:rPr>
        <w:t xml:space="preserve"> </w:t>
      </w:r>
      <w:r>
        <w:t>each</w:t>
      </w:r>
      <w:r>
        <w:rPr>
          <w:spacing w:val="-2"/>
        </w:rPr>
        <w:t xml:space="preserve"> </w:t>
      </w:r>
      <w:r>
        <w:t>category</w:t>
      </w:r>
      <w:r>
        <w:rPr>
          <w:spacing w:val="-4"/>
        </w:rPr>
        <w:t xml:space="preserve"> </w:t>
      </w:r>
      <w:r>
        <w:t>of</w:t>
      </w:r>
      <w:r>
        <w:rPr>
          <w:spacing w:val="-2"/>
        </w:rPr>
        <w:t xml:space="preserve"> </w:t>
      </w:r>
      <w:r>
        <w:t>book</w:t>
      </w:r>
      <w:r>
        <w:rPr>
          <w:spacing w:val="-1"/>
        </w:rPr>
        <w:t xml:space="preserve"> </w:t>
      </w:r>
      <w:r>
        <w:t>should</w:t>
      </w:r>
      <w:r>
        <w:rPr>
          <w:spacing w:val="-3"/>
        </w:rPr>
        <w:t xml:space="preserve"> </w:t>
      </w:r>
      <w:r>
        <w:t>be</w:t>
      </w:r>
      <w:r>
        <w:rPr>
          <w:spacing w:val="-2"/>
        </w:rPr>
        <w:t xml:space="preserve"> </w:t>
      </w:r>
      <w:r>
        <w:t>shown.</w:t>
      </w:r>
      <w:r>
        <w:rPr>
          <w:spacing w:val="-2"/>
        </w:rPr>
        <w:t xml:space="preserve"> </w:t>
      </w:r>
      <w:r>
        <w:t>The</w:t>
      </w:r>
      <w:r>
        <w:rPr>
          <w:spacing w:val="-1"/>
        </w:rPr>
        <w:t xml:space="preserve"> </w:t>
      </w:r>
      <w:r>
        <w:t>categories</w:t>
      </w:r>
      <w:r>
        <w:rPr>
          <w:spacing w:val="-4"/>
        </w:rPr>
        <w:t xml:space="preserve"> </w:t>
      </w:r>
      <w:r>
        <w:t>should</w:t>
      </w:r>
      <w:r>
        <w:rPr>
          <w:spacing w:val="-4"/>
        </w:rPr>
        <w:t xml:space="preserve"> </w:t>
      </w:r>
      <w:r>
        <w:t>be coded in the specific format, as should the data associated with each category.</w:t>
      </w:r>
    </w:p>
    <w:p w14:paraId="780D91A2">
      <w:pPr>
        <w:pStyle w:val="8"/>
        <w:spacing w:before="163"/>
        <w:ind w:left="1246"/>
      </w:pPr>
      <w:r>
        <w:rPr>
          <w:u w:val="single"/>
        </w:rPr>
        <w:t>Ethical</w:t>
      </w:r>
      <w:r>
        <w:rPr>
          <w:spacing w:val="-3"/>
          <w:u w:val="single"/>
        </w:rPr>
        <w:t xml:space="preserve"> </w:t>
      </w:r>
      <w:r>
        <w:rPr>
          <w:spacing w:val="-2"/>
          <w:u w:val="single"/>
        </w:rPr>
        <w:t>Requirements</w:t>
      </w:r>
    </w:p>
    <w:p w14:paraId="1EC98549">
      <w:pPr>
        <w:pStyle w:val="8"/>
        <w:spacing w:before="1"/>
        <w:rPr>
          <w:sz w:val="10"/>
        </w:rPr>
      </w:pPr>
    </w:p>
    <w:p w14:paraId="52256E56">
      <w:pPr>
        <w:pStyle w:val="8"/>
        <w:spacing w:before="57" w:line="259" w:lineRule="auto"/>
        <w:ind w:left="1255" w:right="842" w:hanging="10"/>
      </w:pPr>
      <w:r>
        <w:t>There is a huge user base for a library management system. The system has some of their details,</w:t>
      </w:r>
      <w:r>
        <w:rPr>
          <w:spacing w:val="-2"/>
        </w:rPr>
        <w:t xml:space="preserve"> </w:t>
      </w:r>
      <w:r>
        <w:t>such</w:t>
      </w:r>
      <w:r>
        <w:rPr>
          <w:spacing w:val="-3"/>
        </w:rPr>
        <w:t xml:space="preserve"> </w:t>
      </w:r>
      <w:r>
        <w:t>as</w:t>
      </w:r>
      <w:r>
        <w:rPr>
          <w:spacing w:val="-2"/>
        </w:rPr>
        <w:t xml:space="preserve"> </w:t>
      </w:r>
      <w:r>
        <w:t>emails.</w:t>
      </w:r>
      <w:r>
        <w:rPr>
          <w:spacing w:val="-2"/>
        </w:rPr>
        <w:t xml:space="preserve"> </w:t>
      </w:r>
      <w:r>
        <w:t>So,</w:t>
      </w:r>
      <w:r>
        <w:rPr>
          <w:spacing w:val="-4"/>
        </w:rPr>
        <w:t xml:space="preserve"> </w:t>
      </w:r>
      <w:r>
        <w:t>the</w:t>
      </w:r>
      <w:r>
        <w:rPr>
          <w:spacing w:val="-1"/>
        </w:rPr>
        <w:t xml:space="preserve"> </w:t>
      </w:r>
      <w:r>
        <w:t>system</w:t>
      </w:r>
      <w:r>
        <w:rPr>
          <w:spacing w:val="-1"/>
        </w:rPr>
        <w:t xml:space="preserve"> </w:t>
      </w:r>
      <w:r>
        <w:t>should</w:t>
      </w:r>
      <w:r>
        <w:rPr>
          <w:spacing w:val="-3"/>
        </w:rPr>
        <w:t xml:space="preserve"> </w:t>
      </w:r>
      <w:r>
        <w:t>work</w:t>
      </w:r>
      <w:r>
        <w:rPr>
          <w:spacing w:val="-3"/>
        </w:rPr>
        <w:t xml:space="preserve"> </w:t>
      </w:r>
      <w:r>
        <w:t>in</w:t>
      </w:r>
      <w:r>
        <w:rPr>
          <w:spacing w:val="-5"/>
        </w:rPr>
        <w:t xml:space="preserve"> </w:t>
      </w:r>
      <w:r>
        <w:t>an</w:t>
      </w:r>
      <w:r>
        <w:rPr>
          <w:spacing w:val="-3"/>
        </w:rPr>
        <w:t xml:space="preserve"> </w:t>
      </w:r>
      <w:r>
        <w:t>ethical</w:t>
      </w:r>
      <w:r>
        <w:rPr>
          <w:spacing w:val="-4"/>
        </w:rPr>
        <w:t xml:space="preserve"> </w:t>
      </w:r>
      <w:r>
        <w:t>manner</w:t>
      </w:r>
      <w:r>
        <w:rPr>
          <w:spacing w:val="-4"/>
        </w:rPr>
        <w:t xml:space="preserve"> </w:t>
      </w:r>
      <w:r>
        <w:t>and</w:t>
      </w:r>
      <w:r>
        <w:rPr>
          <w:spacing w:val="-3"/>
        </w:rPr>
        <w:t xml:space="preserve"> </w:t>
      </w:r>
      <w:r>
        <w:t>should</w:t>
      </w:r>
      <w:r>
        <w:rPr>
          <w:spacing w:val="-3"/>
        </w:rPr>
        <w:t xml:space="preserve"> </w:t>
      </w:r>
      <w:r>
        <w:t>operate</w:t>
      </w:r>
      <w:r>
        <w:rPr>
          <w:spacing w:val="-1"/>
        </w:rPr>
        <w:t xml:space="preserve"> </w:t>
      </w:r>
      <w:r>
        <w:t>in that manner.</w:t>
      </w:r>
    </w:p>
    <w:p w14:paraId="6A8ACE8E">
      <w:pPr>
        <w:pStyle w:val="8"/>
        <w:rPr>
          <w:sz w:val="20"/>
        </w:rPr>
      </w:pPr>
    </w:p>
    <w:p w14:paraId="2CF9D53E">
      <w:pPr>
        <w:pStyle w:val="8"/>
        <w:rPr>
          <w:sz w:val="20"/>
        </w:rPr>
      </w:pPr>
    </w:p>
    <w:p w14:paraId="7DE622C7">
      <w:pPr>
        <w:pStyle w:val="8"/>
        <w:rPr>
          <w:sz w:val="20"/>
        </w:rPr>
      </w:pPr>
    </w:p>
    <w:p w14:paraId="3BDBF772">
      <w:pPr>
        <w:pStyle w:val="8"/>
        <w:rPr>
          <w:sz w:val="20"/>
        </w:rPr>
      </w:pPr>
    </w:p>
    <w:p w14:paraId="2C4883B4">
      <w:pPr>
        <w:pStyle w:val="8"/>
        <w:rPr>
          <w:sz w:val="20"/>
        </w:rPr>
      </w:pPr>
    </w:p>
    <w:p w14:paraId="56C290B6">
      <w:pPr>
        <w:pStyle w:val="8"/>
        <w:rPr>
          <w:sz w:val="20"/>
        </w:rPr>
      </w:pPr>
    </w:p>
    <w:p w14:paraId="336ABB7F">
      <w:pPr>
        <w:pStyle w:val="8"/>
        <w:rPr>
          <w:sz w:val="20"/>
        </w:rPr>
      </w:pPr>
    </w:p>
    <w:p w14:paraId="21F62F8C">
      <w:pPr>
        <w:pStyle w:val="8"/>
        <w:rPr>
          <w:sz w:val="20"/>
        </w:rPr>
      </w:pPr>
    </w:p>
    <w:p w14:paraId="228827A6">
      <w:pPr>
        <w:pStyle w:val="8"/>
        <w:rPr>
          <w:sz w:val="20"/>
        </w:rPr>
      </w:pPr>
    </w:p>
    <w:p w14:paraId="34B5DC47">
      <w:pPr>
        <w:pStyle w:val="8"/>
        <w:rPr>
          <w:sz w:val="20"/>
        </w:rPr>
      </w:pPr>
    </w:p>
    <w:p w14:paraId="6C3BA371">
      <w:pPr>
        <w:pStyle w:val="8"/>
        <w:rPr>
          <w:sz w:val="20"/>
        </w:rPr>
      </w:pPr>
    </w:p>
    <w:p w14:paraId="00B0372A">
      <w:pPr>
        <w:pStyle w:val="8"/>
        <w:rPr>
          <w:sz w:val="20"/>
        </w:rPr>
      </w:pPr>
    </w:p>
    <w:p w14:paraId="53CAB039">
      <w:pPr>
        <w:pStyle w:val="8"/>
        <w:rPr>
          <w:sz w:val="20"/>
        </w:rPr>
      </w:pPr>
    </w:p>
    <w:p w14:paraId="5E7664E0">
      <w:pPr>
        <w:pStyle w:val="8"/>
        <w:rPr>
          <w:sz w:val="20"/>
        </w:rPr>
      </w:pPr>
    </w:p>
    <w:p w14:paraId="2F352CCF">
      <w:pPr>
        <w:pStyle w:val="8"/>
        <w:rPr>
          <w:sz w:val="20"/>
        </w:rPr>
      </w:pPr>
    </w:p>
    <w:p w14:paraId="3F831060">
      <w:pPr>
        <w:pStyle w:val="8"/>
        <w:rPr>
          <w:sz w:val="20"/>
        </w:rPr>
      </w:pPr>
    </w:p>
    <w:p w14:paraId="08E83A6D">
      <w:pPr>
        <w:pStyle w:val="8"/>
        <w:rPr>
          <w:sz w:val="20"/>
        </w:rPr>
      </w:pPr>
    </w:p>
    <w:p w14:paraId="216FF1FA">
      <w:pPr>
        <w:pStyle w:val="8"/>
        <w:rPr>
          <w:sz w:val="20"/>
        </w:rPr>
      </w:pPr>
    </w:p>
    <w:p w14:paraId="1569918B">
      <w:pPr>
        <w:pStyle w:val="8"/>
        <w:rPr>
          <w:sz w:val="20"/>
        </w:rPr>
      </w:pPr>
    </w:p>
    <w:p w14:paraId="1C869F26">
      <w:pPr>
        <w:pStyle w:val="8"/>
        <w:rPr>
          <w:sz w:val="20"/>
        </w:rPr>
      </w:pPr>
    </w:p>
    <w:p w14:paraId="77FF1C00">
      <w:pPr>
        <w:pStyle w:val="8"/>
        <w:rPr>
          <w:sz w:val="20"/>
        </w:rPr>
      </w:pPr>
    </w:p>
    <w:p w14:paraId="44FB5DC9">
      <w:pPr>
        <w:pStyle w:val="8"/>
        <w:rPr>
          <w:sz w:val="20"/>
        </w:rPr>
      </w:pPr>
    </w:p>
    <w:p w14:paraId="3174FC93">
      <w:pPr>
        <w:pStyle w:val="8"/>
        <w:rPr>
          <w:sz w:val="20"/>
        </w:rPr>
      </w:pPr>
    </w:p>
    <w:p w14:paraId="7B4842D5">
      <w:pPr>
        <w:pStyle w:val="8"/>
        <w:rPr>
          <w:sz w:val="20"/>
        </w:rPr>
      </w:pPr>
    </w:p>
    <w:p w14:paraId="28B03551">
      <w:pPr>
        <w:pStyle w:val="8"/>
        <w:rPr>
          <w:sz w:val="20"/>
        </w:rPr>
      </w:pPr>
    </w:p>
    <w:p w14:paraId="621B669F">
      <w:pPr>
        <w:pStyle w:val="8"/>
        <w:rPr>
          <w:sz w:val="20"/>
        </w:rPr>
      </w:pPr>
    </w:p>
    <w:p w14:paraId="1E666782">
      <w:pPr>
        <w:pStyle w:val="8"/>
        <w:rPr>
          <w:sz w:val="20"/>
        </w:rPr>
      </w:pPr>
    </w:p>
    <w:p w14:paraId="417E6E3D">
      <w:pPr>
        <w:pStyle w:val="8"/>
        <w:rPr>
          <w:sz w:val="20"/>
        </w:rPr>
      </w:pPr>
    </w:p>
    <w:p w14:paraId="0B60C8C5">
      <w:pPr>
        <w:pStyle w:val="8"/>
        <w:rPr>
          <w:sz w:val="20"/>
        </w:rPr>
      </w:pPr>
    </w:p>
    <w:p w14:paraId="70DACC81">
      <w:pPr>
        <w:pStyle w:val="8"/>
        <w:rPr>
          <w:sz w:val="20"/>
        </w:rPr>
      </w:pPr>
    </w:p>
    <w:p w14:paraId="35E321C6">
      <w:pPr>
        <w:pStyle w:val="8"/>
        <w:rPr>
          <w:sz w:val="20"/>
        </w:rPr>
      </w:pPr>
    </w:p>
    <w:p w14:paraId="3B861452">
      <w:pPr>
        <w:pStyle w:val="8"/>
        <w:rPr>
          <w:sz w:val="20"/>
        </w:rPr>
      </w:pPr>
    </w:p>
    <w:p w14:paraId="01E085B5">
      <w:pPr>
        <w:pStyle w:val="8"/>
        <w:rPr>
          <w:sz w:val="20"/>
        </w:rPr>
      </w:pPr>
    </w:p>
    <w:p w14:paraId="2B9A7C10">
      <w:pPr>
        <w:pStyle w:val="8"/>
        <w:spacing w:before="8"/>
      </w:pPr>
      <w:r>
        <w:pict>
          <v:rect id="docshape130" o:spid="_x0000_s1152" o:spt="1" style="position:absolute;left:0pt;margin-left:70.55pt;margin-top:15pt;height:0.45pt;width:470.95pt;mso-position-horizontal-relative:page;mso-wrap-distance-bottom:0pt;mso-wrap-distance-top:0pt;z-index:-251639808;mso-width-relative:page;mso-height-relative:page;" fillcolor="#D9D9D9" filled="t" stroked="f" coordsize="21600,21600">
            <v:path/>
            <v:fill on="t" focussize="0,0"/>
            <v:stroke on="f"/>
            <v:imagedata o:title=""/>
            <o:lock v:ext="edit"/>
            <w10:wrap type="topAndBottom"/>
          </v:rect>
        </w:pict>
      </w:r>
    </w:p>
    <w:p w14:paraId="624162AC">
      <w:pPr>
        <w:spacing w:after="0"/>
        <w:sectPr>
          <w:pgSz w:w="12240" w:h="15840"/>
          <w:pgMar w:top="1440" w:right="640" w:bottom="1200" w:left="90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14:paraId="45BE274C">
      <w:pPr>
        <w:pStyle w:val="3"/>
        <w:spacing w:before="109"/>
        <w:ind w:left="542" w:firstLine="0"/>
      </w:pPr>
      <w:bookmarkStart w:id="39" w:name="_bookmark41"/>
      <w:bookmarkEnd w:id="39"/>
      <w:r>
        <w:t>Appendix</w:t>
      </w:r>
      <w:r>
        <w:rPr>
          <w:spacing w:val="-6"/>
        </w:rPr>
        <w:t xml:space="preserve"> </w:t>
      </w:r>
      <w:r>
        <w:rPr>
          <w:spacing w:val="-5"/>
        </w:rPr>
        <w:t>A:</w:t>
      </w:r>
    </w:p>
    <w:p w14:paraId="05C60E7B">
      <w:pPr>
        <w:pStyle w:val="8"/>
        <w:spacing w:before="7"/>
        <w:rPr>
          <w:b/>
          <w:sz w:val="24"/>
        </w:rPr>
      </w:pPr>
    </w:p>
    <w:p w14:paraId="2693AFD1">
      <w:pPr>
        <w:pStyle w:val="8"/>
        <w:ind w:left="540"/>
      </w:pPr>
      <w:r>
        <w:rPr>
          <w:color w:val="242424"/>
          <w:spacing w:val="-2"/>
          <w:u w:val="single" w:color="242424"/>
        </w:rPr>
        <w:t>Glossary</w:t>
      </w:r>
    </w:p>
    <w:p w14:paraId="1A757E3C">
      <w:pPr>
        <w:pStyle w:val="8"/>
        <w:spacing w:before="5"/>
        <w:rPr>
          <w:sz w:val="18"/>
        </w:rPr>
      </w:pPr>
    </w:p>
    <w:p w14:paraId="6F66F1F1">
      <w:pPr>
        <w:pStyle w:val="8"/>
        <w:spacing w:before="57"/>
        <w:ind w:left="540"/>
      </w:pPr>
      <w:r>
        <w:rPr>
          <w:color w:val="242424"/>
        </w:rPr>
        <w:t>The</w:t>
      </w:r>
      <w:r>
        <w:rPr>
          <w:color w:val="242424"/>
          <w:spacing w:val="-4"/>
        </w:rPr>
        <w:t xml:space="preserve"> </w:t>
      </w:r>
      <w:r>
        <w:rPr>
          <w:color w:val="242424"/>
        </w:rPr>
        <w:t>following</w:t>
      </w:r>
      <w:r>
        <w:rPr>
          <w:color w:val="242424"/>
          <w:spacing w:val="-4"/>
        </w:rPr>
        <w:t xml:space="preserve"> </w:t>
      </w:r>
      <w:r>
        <w:rPr>
          <w:color w:val="242424"/>
        </w:rPr>
        <w:t>is</w:t>
      </w:r>
      <w:r>
        <w:rPr>
          <w:color w:val="242424"/>
          <w:spacing w:val="-2"/>
        </w:rPr>
        <w:t xml:space="preserve"> </w:t>
      </w:r>
      <w:r>
        <w:rPr>
          <w:color w:val="242424"/>
        </w:rPr>
        <w:t>the</w:t>
      </w:r>
      <w:r>
        <w:rPr>
          <w:color w:val="242424"/>
          <w:spacing w:val="-5"/>
        </w:rPr>
        <w:t xml:space="preserve"> </w:t>
      </w:r>
      <w:r>
        <w:rPr>
          <w:color w:val="242424"/>
        </w:rPr>
        <w:t>list</w:t>
      </w:r>
      <w:r>
        <w:rPr>
          <w:color w:val="242424"/>
          <w:spacing w:val="-3"/>
        </w:rPr>
        <w:t xml:space="preserve"> </w:t>
      </w:r>
      <w:r>
        <w:rPr>
          <w:color w:val="242424"/>
        </w:rPr>
        <w:t>of</w:t>
      </w:r>
      <w:r>
        <w:rPr>
          <w:color w:val="242424"/>
          <w:spacing w:val="-2"/>
        </w:rPr>
        <w:t xml:space="preserve"> </w:t>
      </w:r>
      <w:r>
        <w:rPr>
          <w:color w:val="242424"/>
        </w:rPr>
        <w:t>conventions</w:t>
      </w:r>
      <w:r>
        <w:rPr>
          <w:color w:val="242424"/>
          <w:spacing w:val="-4"/>
        </w:rPr>
        <w:t xml:space="preserve"> </w:t>
      </w:r>
      <w:r>
        <w:rPr>
          <w:color w:val="242424"/>
        </w:rPr>
        <w:t>and</w:t>
      </w:r>
      <w:r>
        <w:rPr>
          <w:color w:val="242424"/>
          <w:spacing w:val="-3"/>
        </w:rPr>
        <w:t xml:space="preserve"> </w:t>
      </w:r>
      <w:r>
        <w:rPr>
          <w:color w:val="242424"/>
        </w:rPr>
        <w:t>acronyms</w:t>
      </w:r>
      <w:r>
        <w:rPr>
          <w:color w:val="242424"/>
          <w:spacing w:val="-3"/>
        </w:rPr>
        <w:t xml:space="preserve"> </w:t>
      </w:r>
      <w:r>
        <w:rPr>
          <w:color w:val="242424"/>
        </w:rPr>
        <w:t>used</w:t>
      </w:r>
      <w:r>
        <w:rPr>
          <w:color w:val="242424"/>
          <w:spacing w:val="-2"/>
        </w:rPr>
        <w:t xml:space="preserve"> </w:t>
      </w:r>
      <w:r>
        <w:rPr>
          <w:color w:val="242424"/>
        </w:rPr>
        <w:t>in</w:t>
      </w:r>
      <w:r>
        <w:rPr>
          <w:color w:val="242424"/>
          <w:spacing w:val="-3"/>
        </w:rPr>
        <w:t xml:space="preserve"> </w:t>
      </w:r>
      <w:r>
        <w:rPr>
          <w:color w:val="242424"/>
        </w:rPr>
        <w:t>this</w:t>
      </w:r>
      <w:r>
        <w:rPr>
          <w:color w:val="242424"/>
          <w:spacing w:val="-2"/>
        </w:rPr>
        <w:t xml:space="preserve"> </w:t>
      </w:r>
      <w:r>
        <w:rPr>
          <w:color w:val="242424"/>
        </w:rPr>
        <w:t>document</w:t>
      </w:r>
      <w:r>
        <w:rPr>
          <w:color w:val="242424"/>
          <w:spacing w:val="-2"/>
        </w:rPr>
        <w:t xml:space="preserve"> </w:t>
      </w:r>
      <w:r>
        <w:rPr>
          <w:color w:val="242424"/>
        </w:rPr>
        <w:t>and</w:t>
      </w:r>
      <w:r>
        <w:rPr>
          <w:color w:val="242424"/>
          <w:spacing w:val="-4"/>
        </w:rPr>
        <w:t xml:space="preserve"> </w:t>
      </w:r>
      <w:r>
        <w:rPr>
          <w:color w:val="242424"/>
        </w:rPr>
        <w:t>the</w:t>
      </w:r>
      <w:r>
        <w:rPr>
          <w:color w:val="242424"/>
          <w:spacing w:val="-2"/>
        </w:rPr>
        <w:t xml:space="preserve"> </w:t>
      </w:r>
      <w:r>
        <w:rPr>
          <w:color w:val="242424"/>
        </w:rPr>
        <w:t>project</w:t>
      </w:r>
      <w:r>
        <w:rPr>
          <w:color w:val="242424"/>
          <w:spacing w:val="-4"/>
        </w:rPr>
        <w:t xml:space="preserve"> </w:t>
      </w:r>
      <w:r>
        <w:rPr>
          <w:color w:val="242424"/>
        </w:rPr>
        <w:t>as</w:t>
      </w:r>
      <w:r>
        <w:rPr>
          <w:color w:val="242424"/>
          <w:spacing w:val="-3"/>
        </w:rPr>
        <w:t xml:space="preserve"> </w:t>
      </w:r>
      <w:r>
        <w:rPr>
          <w:color w:val="242424"/>
          <w:spacing w:val="-2"/>
        </w:rPr>
        <w:t>well:</w:t>
      </w:r>
    </w:p>
    <w:p w14:paraId="6450A37B">
      <w:pPr>
        <w:pStyle w:val="8"/>
      </w:pPr>
    </w:p>
    <w:p w14:paraId="423B3AB1">
      <w:pPr>
        <w:pStyle w:val="8"/>
        <w:spacing w:before="1" w:line="491" w:lineRule="auto"/>
        <w:ind w:left="540" w:right="1116"/>
      </w:pPr>
      <w:r>
        <w:rPr>
          <w:color w:val="242424"/>
        </w:rPr>
        <w:t>User: An all-purpose login ID given to most users.</w:t>
      </w:r>
    </w:p>
    <w:p w14:paraId="2E131F20">
      <w:pPr>
        <w:pStyle w:val="8"/>
        <w:spacing w:line="264" w:lineRule="exact"/>
        <w:ind w:left="540"/>
      </w:pPr>
      <w:r>
        <w:rPr>
          <w:color w:val="242424"/>
        </w:rPr>
        <w:t>Clients:</w:t>
      </w:r>
      <w:r>
        <w:rPr>
          <w:color w:val="242424"/>
          <w:spacing w:val="-3"/>
        </w:rPr>
        <w:t xml:space="preserve"> </w:t>
      </w:r>
      <w:r>
        <w:rPr>
          <w:color w:val="242424"/>
        </w:rPr>
        <w:t>The</w:t>
      </w:r>
      <w:r>
        <w:rPr>
          <w:color w:val="242424"/>
          <w:spacing w:val="-1"/>
        </w:rPr>
        <w:t xml:space="preserve"> </w:t>
      </w:r>
      <w:r>
        <w:rPr>
          <w:color w:val="242424"/>
        </w:rPr>
        <w:t>intended</w:t>
      </w:r>
      <w:r>
        <w:rPr>
          <w:color w:val="242424"/>
          <w:spacing w:val="-2"/>
        </w:rPr>
        <w:t xml:space="preserve"> </w:t>
      </w:r>
      <w:r>
        <w:rPr>
          <w:color w:val="242424"/>
        </w:rPr>
        <w:t>users</w:t>
      </w:r>
      <w:r>
        <w:rPr>
          <w:color w:val="242424"/>
          <w:spacing w:val="-5"/>
        </w:rPr>
        <w:t xml:space="preserve"> </w:t>
      </w:r>
      <w:r>
        <w:rPr>
          <w:color w:val="242424"/>
        </w:rPr>
        <w:t>of</w:t>
      </w:r>
      <w:r>
        <w:rPr>
          <w:color w:val="242424"/>
          <w:spacing w:val="-4"/>
        </w:rPr>
        <w:t xml:space="preserve"> </w:t>
      </w:r>
      <w:r>
        <w:rPr>
          <w:color w:val="242424"/>
        </w:rPr>
        <w:t>the</w:t>
      </w:r>
      <w:r>
        <w:rPr>
          <w:color w:val="242424"/>
          <w:spacing w:val="-1"/>
        </w:rPr>
        <w:t xml:space="preserve"> </w:t>
      </w:r>
      <w:r>
        <w:rPr>
          <w:color w:val="242424"/>
          <w:spacing w:val="-2"/>
        </w:rPr>
        <w:t>software.</w:t>
      </w:r>
    </w:p>
    <w:p w14:paraId="6541E17A">
      <w:pPr>
        <w:pStyle w:val="8"/>
        <w:rPr>
          <w:sz w:val="23"/>
        </w:rPr>
      </w:pPr>
    </w:p>
    <w:p w14:paraId="0E6CE141">
      <w:pPr>
        <w:pStyle w:val="8"/>
        <w:spacing w:line="489" w:lineRule="auto"/>
        <w:ind w:left="540" w:right="1572"/>
      </w:pPr>
      <w:r>
        <w:rPr>
          <w:color w:val="242424"/>
        </w:rPr>
        <w:t>SQL:</w:t>
      </w:r>
      <w:r>
        <w:rPr>
          <w:color w:val="242424"/>
          <w:spacing w:val="-1"/>
        </w:rPr>
        <w:t xml:space="preserve"> </w:t>
      </w:r>
      <w:r>
        <w:rPr>
          <w:color w:val="242424"/>
        </w:rPr>
        <w:t>It</w:t>
      </w:r>
      <w:r>
        <w:rPr>
          <w:color w:val="242424"/>
          <w:spacing w:val="-1"/>
        </w:rPr>
        <w:t xml:space="preserve"> </w:t>
      </w:r>
      <w:r>
        <w:rPr>
          <w:color w:val="242424"/>
        </w:rPr>
        <w:t>stands</w:t>
      </w:r>
      <w:r>
        <w:rPr>
          <w:color w:val="242424"/>
          <w:spacing w:val="-4"/>
        </w:rPr>
        <w:t xml:space="preserve"> </w:t>
      </w:r>
      <w:r>
        <w:rPr>
          <w:color w:val="242424"/>
        </w:rPr>
        <w:t>for</w:t>
      </w:r>
      <w:r>
        <w:rPr>
          <w:color w:val="242424"/>
          <w:spacing w:val="-2"/>
        </w:rPr>
        <w:t xml:space="preserve"> </w:t>
      </w:r>
      <w:r>
        <w:rPr>
          <w:color w:val="242424"/>
        </w:rPr>
        <w:t>Structured</w:t>
      </w:r>
      <w:r>
        <w:rPr>
          <w:color w:val="242424"/>
          <w:spacing w:val="-3"/>
        </w:rPr>
        <w:t xml:space="preserve"> </w:t>
      </w:r>
      <w:r>
        <w:rPr>
          <w:color w:val="242424"/>
        </w:rPr>
        <w:t>Query</w:t>
      </w:r>
      <w:r>
        <w:rPr>
          <w:color w:val="242424"/>
          <w:spacing w:val="-4"/>
        </w:rPr>
        <w:t xml:space="preserve"> </w:t>
      </w:r>
      <w:r>
        <w:rPr>
          <w:color w:val="242424"/>
        </w:rPr>
        <w:t>Language,</w:t>
      </w:r>
      <w:r>
        <w:rPr>
          <w:color w:val="242424"/>
          <w:spacing w:val="-1"/>
        </w:rPr>
        <w:t xml:space="preserve"> </w:t>
      </w:r>
      <w:r>
        <w:rPr>
          <w:color w:val="242424"/>
        </w:rPr>
        <w:t>and</w:t>
      </w:r>
      <w:r>
        <w:rPr>
          <w:color w:val="242424"/>
          <w:spacing w:val="-3"/>
        </w:rPr>
        <w:t xml:space="preserve"> </w:t>
      </w:r>
      <w:r>
        <w:rPr>
          <w:color w:val="242424"/>
        </w:rPr>
        <w:t>it</w:t>
      </w:r>
      <w:r>
        <w:rPr>
          <w:color w:val="242424"/>
          <w:spacing w:val="-2"/>
        </w:rPr>
        <w:t xml:space="preserve"> </w:t>
      </w:r>
      <w:r>
        <w:rPr>
          <w:color w:val="242424"/>
        </w:rPr>
        <w:t>is</w:t>
      </w:r>
      <w:r>
        <w:rPr>
          <w:color w:val="242424"/>
          <w:spacing w:val="-5"/>
        </w:rPr>
        <w:t xml:space="preserve"> </w:t>
      </w:r>
      <w:r>
        <w:rPr>
          <w:color w:val="242424"/>
        </w:rPr>
        <w:t>used</w:t>
      </w:r>
      <w:r>
        <w:rPr>
          <w:color w:val="242424"/>
          <w:spacing w:val="-2"/>
        </w:rPr>
        <w:t xml:space="preserve"> </w:t>
      </w:r>
      <w:r>
        <w:rPr>
          <w:color w:val="242424"/>
        </w:rPr>
        <w:t>to</w:t>
      </w:r>
      <w:r>
        <w:rPr>
          <w:color w:val="242424"/>
          <w:spacing w:val="-1"/>
        </w:rPr>
        <w:t xml:space="preserve"> </w:t>
      </w:r>
      <w:r>
        <w:rPr>
          <w:color w:val="242424"/>
        </w:rPr>
        <w:t>retrieve</w:t>
      </w:r>
      <w:r>
        <w:rPr>
          <w:color w:val="242424"/>
          <w:spacing w:val="-1"/>
        </w:rPr>
        <w:t xml:space="preserve"> </w:t>
      </w:r>
      <w:r>
        <w:rPr>
          <w:color w:val="242424"/>
        </w:rPr>
        <w:t>data</w:t>
      </w:r>
      <w:r>
        <w:rPr>
          <w:color w:val="242424"/>
          <w:spacing w:val="-2"/>
        </w:rPr>
        <w:t xml:space="preserve"> </w:t>
      </w:r>
      <w:r>
        <w:rPr>
          <w:color w:val="242424"/>
        </w:rPr>
        <w:t>from</w:t>
      </w:r>
      <w:r>
        <w:rPr>
          <w:color w:val="242424"/>
          <w:spacing w:val="-6"/>
        </w:rPr>
        <w:t xml:space="preserve"> </w:t>
      </w:r>
      <w:r>
        <w:rPr>
          <w:color w:val="242424"/>
        </w:rPr>
        <w:t>a</w:t>
      </w:r>
      <w:r>
        <w:rPr>
          <w:color w:val="242424"/>
          <w:spacing w:val="-2"/>
        </w:rPr>
        <w:t xml:space="preserve"> </w:t>
      </w:r>
      <w:r>
        <w:rPr>
          <w:color w:val="242424"/>
        </w:rPr>
        <w:t xml:space="preserve">database. </w:t>
      </w:r>
    </w:p>
    <w:p w14:paraId="4A308C26">
      <w:pPr>
        <w:pStyle w:val="8"/>
        <w:spacing w:before="1"/>
        <w:ind w:left="540"/>
      </w:pPr>
      <w:r>
        <w:rPr>
          <w:color w:val="242424"/>
        </w:rPr>
        <w:t>Layer:</w:t>
      </w:r>
      <w:r>
        <w:rPr>
          <w:color w:val="242424"/>
          <w:spacing w:val="-2"/>
        </w:rPr>
        <w:t xml:space="preserve"> </w:t>
      </w:r>
      <w:r>
        <w:rPr>
          <w:color w:val="242424"/>
        </w:rPr>
        <w:t>Represents</w:t>
      </w:r>
      <w:r>
        <w:rPr>
          <w:color w:val="242424"/>
          <w:spacing w:val="-2"/>
        </w:rPr>
        <w:t xml:space="preserve"> </w:t>
      </w:r>
      <w:r>
        <w:rPr>
          <w:color w:val="242424"/>
        </w:rPr>
        <w:t>a</w:t>
      </w:r>
      <w:r>
        <w:rPr>
          <w:color w:val="242424"/>
          <w:spacing w:val="-5"/>
        </w:rPr>
        <w:t xml:space="preserve"> </w:t>
      </w:r>
      <w:r>
        <w:rPr>
          <w:color w:val="242424"/>
        </w:rPr>
        <w:t>section</w:t>
      </w:r>
      <w:r>
        <w:rPr>
          <w:color w:val="242424"/>
          <w:spacing w:val="-5"/>
        </w:rPr>
        <w:t xml:space="preserve"> </w:t>
      </w:r>
      <w:r>
        <w:rPr>
          <w:color w:val="242424"/>
        </w:rPr>
        <w:t>of</w:t>
      </w:r>
      <w:r>
        <w:rPr>
          <w:color w:val="242424"/>
          <w:spacing w:val="-4"/>
        </w:rPr>
        <w:t xml:space="preserve"> </w:t>
      </w:r>
      <w:r>
        <w:rPr>
          <w:color w:val="242424"/>
        </w:rPr>
        <w:t>the</w:t>
      </w:r>
      <w:r>
        <w:rPr>
          <w:color w:val="242424"/>
          <w:spacing w:val="-1"/>
        </w:rPr>
        <w:t xml:space="preserve"> </w:t>
      </w:r>
      <w:r>
        <w:rPr>
          <w:color w:val="242424"/>
          <w:spacing w:val="-2"/>
        </w:rPr>
        <w:t>project.</w:t>
      </w:r>
    </w:p>
    <w:p w14:paraId="2FC1E0FF">
      <w:pPr>
        <w:pStyle w:val="8"/>
        <w:spacing w:before="10"/>
      </w:pPr>
    </w:p>
    <w:p w14:paraId="425046C7">
      <w:pPr>
        <w:pStyle w:val="8"/>
        <w:ind w:left="540" w:right="842"/>
      </w:pPr>
      <w:r>
        <w:rPr>
          <w:color w:val="242424"/>
        </w:rPr>
        <w:t>Application</w:t>
      </w:r>
      <w:r>
        <w:rPr>
          <w:color w:val="242424"/>
          <w:spacing w:val="-3"/>
        </w:rPr>
        <w:t xml:space="preserve"> </w:t>
      </w:r>
      <w:r>
        <w:rPr>
          <w:color w:val="242424"/>
        </w:rPr>
        <w:t>Logic</w:t>
      </w:r>
      <w:r>
        <w:rPr>
          <w:color w:val="242424"/>
          <w:spacing w:val="-4"/>
        </w:rPr>
        <w:t xml:space="preserve"> </w:t>
      </w:r>
      <w:r>
        <w:rPr>
          <w:color w:val="242424"/>
        </w:rPr>
        <w:t>Layer:</w:t>
      </w:r>
      <w:r>
        <w:rPr>
          <w:color w:val="242424"/>
          <w:spacing w:val="-3"/>
        </w:rPr>
        <w:t xml:space="preserve"> </w:t>
      </w:r>
      <w:r>
        <w:rPr>
          <w:color w:val="242424"/>
        </w:rPr>
        <w:t>the</w:t>
      </w:r>
      <w:r>
        <w:rPr>
          <w:color w:val="242424"/>
          <w:spacing w:val="-1"/>
        </w:rPr>
        <w:t xml:space="preserve"> </w:t>
      </w:r>
      <w:r>
        <w:rPr>
          <w:color w:val="242424"/>
        </w:rPr>
        <w:t>part</w:t>
      </w:r>
      <w:r>
        <w:rPr>
          <w:color w:val="242424"/>
          <w:spacing w:val="-4"/>
        </w:rPr>
        <w:t xml:space="preserve"> </w:t>
      </w:r>
      <w:r>
        <w:rPr>
          <w:color w:val="242424"/>
        </w:rPr>
        <w:t>of</w:t>
      </w:r>
      <w:r>
        <w:rPr>
          <w:color w:val="242424"/>
          <w:spacing w:val="-2"/>
        </w:rPr>
        <w:t xml:space="preserve"> </w:t>
      </w:r>
      <w:r>
        <w:rPr>
          <w:color w:val="242424"/>
        </w:rPr>
        <w:t>the</w:t>
      </w:r>
      <w:r>
        <w:rPr>
          <w:color w:val="242424"/>
          <w:spacing w:val="-1"/>
        </w:rPr>
        <w:t xml:space="preserve"> </w:t>
      </w:r>
      <w:r>
        <w:rPr>
          <w:color w:val="242424"/>
        </w:rPr>
        <w:t>assignment</w:t>
      </w:r>
      <w:r>
        <w:rPr>
          <w:color w:val="242424"/>
          <w:spacing w:val="-4"/>
        </w:rPr>
        <w:t xml:space="preserve"> </w:t>
      </w:r>
      <w:r>
        <w:rPr>
          <w:color w:val="242424"/>
        </w:rPr>
        <w:t>that</w:t>
      </w:r>
      <w:r>
        <w:rPr>
          <w:color w:val="242424"/>
          <w:spacing w:val="-2"/>
        </w:rPr>
        <w:t xml:space="preserve"> </w:t>
      </w:r>
      <w:r>
        <w:rPr>
          <w:color w:val="242424"/>
        </w:rPr>
        <w:t>mentions</w:t>
      </w:r>
      <w:r>
        <w:rPr>
          <w:color w:val="242424"/>
          <w:spacing w:val="-2"/>
        </w:rPr>
        <w:t xml:space="preserve"> </w:t>
      </w:r>
      <w:r>
        <w:rPr>
          <w:color w:val="242424"/>
        </w:rPr>
        <w:t>the</w:t>
      </w:r>
      <w:r>
        <w:rPr>
          <w:color w:val="242424"/>
          <w:spacing w:val="-4"/>
        </w:rPr>
        <w:t xml:space="preserve"> </w:t>
      </w:r>
      <w:r>
        <w:rPr>
          <w:color w:val="242424"/>
        </w:rPr>
        <w:t>Web</w:t>
      </w:r>
      <w:r>
        <w:rPr>
          <w:color w:val="242424"/>
          <w:spacing w:val="-4"/>
        </w:rPr>
        <w:t xml:space="preserve"> </w:t>
      </w:r>
      <w:r>
        <w:rPr>
          <w:color w:val="242424"/>
        </w:rPr>
        <w:t>Server.</w:t>
      </w:r>
      <w:r>
        <w:rPr>
          <w:color w:val="242424"/>
          <w:spacing w:val="-2"/>
        </w:rPr>
        <w:t xml:space="preserve"> </w:t>
      </w:r>
      <w:r>
        <w:rPr>
          <w:color w:val="242424"/>
        </w:rPr>
        <w:t>This</w:t>
      </w:r>
      <w:r>
        <w:rPr>
          <w:color w:val="242424"/>
          <w:spacing w:val="-2"/>
        </w:rPr>
        <w:t xml:space="preserve"> </w:t>
      </w:r>
      <w:r>
        <w:rPr>
          <w:color w:val="242424"/>
        </w:rPr>
        <w:t>is</w:t>
      </w:r>
      <w:r>
        <w:rPr>
          <w:color w:val="242424"/>
          <w:spacing w:val="-4"/>
        </w:rPr>
        <w:t xml:space="preserve"> </w:t>
      </w:r>
      <w:r>
        <w:rPr>
          <w:color w:val="242424"/>
        </w:rPr>
        <w:t>where</w:t>
      </w:r>
      <w:r>
        <w:rPr>
          <w:color w:val="242424"/>
          <w:spacing w:val="-4"/>
        </w:rPr>
        <w:t xml:space="preserve"> </w:t>
      </w:r>
      <w:r>
        <w:rPr>
          <w:color w:val="242424"/>
        </w:rPr>
        <w:t>all computations are completed.</w:t>
      </w:r>
    </w:p>
    <w:p w14:paraId="07AF4C5C">
      <w:pPr>
        <w:pStyle w:val="8"/>
        <w:spacing w:before="1"/>
        <w:rPr>
          <w:sz w:val="23"/>
        </w:rPr>
      </w:pPr>
    </w:p>
    <w:p w14:paraId="5967C114">
      <w:pPr>
        <w:pStyle w:val="8"/>
        <w:spacing w:line="491" w:lineRule="auto"/>
        <w:ind w:left="540" w:right="1572"/>
      </w:pPr>
      <w:r>
        <w:rPr>
          <w:color w:val="242424"/>
        </w:rPr>
        <w:t>Data</w:t>
      </w:r>
      <w:r>
        <w:rPr>
          <w:color w:val="242424"/>
          <w:spacing w:val="-2"/>
        </w:rPr>
        <w:t xml:space="preserve"> </w:t>
      </w:r>
      <w:r>
        <w:rPr>
          <w:color w:val="242424"/>
        </w:rPr>
        <w:t>Storage</w:t>
      </w:r>
      <w:r>
        <w:rPr>
          <w:color w:val="242424"/>
          <w:spacing w:val="-1"/>
        </w:rPr>
        <w:t xml:space="preserve"> </w:t>
      </w:r>
      <w:r>
        <w:rPr>
          <w:color w:val="242424"/>
        </w:rPr>
        <w:t>Layer:</w:t>
      </w:r>
      <w:r>
        <w:rPr>
          <w:color w:val="242424"/>
          <w:spacing w:val="-2"/>
        </w:rPr>
        <w:t xml:space="preserve"> </w:t>
      </w:r>
      <w:r>
        <w:rPr>
          <w:color w:val="242424"/>
        </w:rPr>
        <w:t>The</w:t>
      </w:r>
      <w:r>
        <w:rPr>
          <w:color w:val="242424"/>
          <w:spacing w:val="-1"/>
        </w:rPr>
        <w:t xml:space="preserve"> </w:t>
      </w:r>
      <w:r>
        <w:rPr>
          <w:color w:val="242424"/>
        </w:rPr>
        <w:t>section</w:t>
      </w:r>
      <w:r>
        <w:rPr>
          <w:color w:val="242424"/>
          <w:spacing w:val="-5"/>
        </w:rPr>
        <w:t xml:space="preserve"> </w:t>
      </w:r>
      <w:r>
        <w:rPr>
          <w:color w:val="242424"/>
        </w:rPr>
        <w:t>of</w:t>
      </w:r>
      <w:r>
        <w:rPr>
          <w:color w:val="242424"/>
          <w:spacing w:val="-4"/>
        </w:rPr>
        <w:t xml:space="preserve"> </w:t>
      </w:r>
      <w:r>
        <w:rPr>
          <w:color w:val="242424"/>
        </w:rPr>
        <w:t>the</w:t>
      </w:r>
      <w:r>
        <w:rPr>
          <w:color w:val="242424"/>
          <w:spacing w:val="-2"/>
        </w:rPr>
        <w:t xml:space="preserve"> </w:t>
      </w:r>
      <w:r>
        <w:rPr>
          <w:color w:val="242424"/>
        </w:rPr>
        <w:t>assignment</w:t>
      </w:r>
      <w:r>
        <w:rPr>
          <w:color w:val="242424"/>
          <w:spacing w:val="-4"/>
        </w:rPr>
        <w:t xml:space="preserve"> </w:t>
      </w:r>
      <w:r>
        <w:rPr>
          <w:color w:val="242424"/>
        </w:rPr>
        <w:t>referring</w:t>
      </w:r>
      <w:r>
        <w:rPr>
          <w:color w:val="242424"/>
          <w:spacing w:val="-3"/>
        </w:rPr>
        <w:t xml:space="preserve"> </w:t>
      </w:r>
      <w:r>
        <w:rPr>
          <w:color w:val="242424"/>
        </w:rPr>
        <w:t>to</w:t>
      </w:r>
      <w:r>
        <w:rPr>
          <w:color w:val="242424"/>
          <w:spacing w:val="-4"/>
        </w:rPr>
        <w:t xml:space="preserve"> </w:t>
      </w:r>
      <w:r>
        <w:rPr>
          <w:color w:val="242424"/>
        </w:rPr>
        <w:t>where</w:t>
      </w:r>
      <w:r>
        <w:rPr>
          <w:color w:val="242424"/>
          <w:spacing w:val="-1"/>
        </w:rPr>
        <w:t xml:space="preserve"> </w:t>
      </w:r>
      <w:r>
        <w:rPr>
          <w:color w:val="242424"/>
        </w:rPr>
        <w:t>all</w:t>
      </w:r>
      <w:r>
        <w:rPr>
          <w:color w:val="242424"/>
          <w:spacing w:val="-5"/>
        </w:rPr>
        <w:t xml:space="preserve"> </w:t>
      </w:r>
      <w:r>
        <w:rPr>
          <w:color w:val="242424"/>
        </w:rPr>
        <w:t>the</w:t>
      </w:r>
      <w:r>
        <w:rPr>
          <w:color w:val="242424"/>
          <w:spacing w:val="-2"/>
        </w:rPr>
        <w:t xml:space="preserve"> </w:t>
      </w:r>
      <w:r>
        <w:rPr>
          <w:color w:val="242424"/>
        </w:rPr>
        <w:t>data</w:t>
      </w:r>
      <w:r>
        <w:rPr>
          <w:color w:val="242424"/>
          <w:spacing w:val="-5"/>
        </w:rPr>
        <w:t xml:space="preserve"> </w:t>
      </w:r>
      <w:r>
        <w:rPr>
          <w:color w:val="242424"/>
        </w:rPr>
        <w:t>is</w:t>
      </w:r>
      <w:r>
        <w:rPr>
          <w:color w:val="242424"/>
          <w:spacing w:val="-2"/>
        </w:rPr>
        <w:t xml:space="preserve"> </w:t>
      </w:r>
      <w:r>
        <w:rPr>
          <w:color w:val="242424"/>
        </w:rPr>
        <w:t>recorded. Use Case: A broad-level diagram of the project showing a basic overview</w:t>
      </w:r>
    </w:p>
    <w:p w14:paraId="4BC0CF4A">
      <w:pPr>
        <w:pStyle w:val="8"/>
        <w:spacing w:line="264" w:lineRule="exact"/>
        <w:ind w:left="540"/>
      </w:pPr>
      <w:r>
        <w:rPr>
          <w:color w:val="242424"/>
        </w:rPr>
        <w:t>A</w:t>
      </w:r>
      <w:r>
        <w:rPr>
          <w:color w:val="242424"/>
          <w:spacing w:val="-5"/>
        </w:rPr>
        <w:t xml:space="preserve"> </w:t>
      </w:r>
      <w:r>
        <w:rPr>
          <w:color w:val="242424"/>
        </w:rPr>
        <w:t>class</w:t>
      </w:r>
      <w:r>
        <w:rPr>
          <w:color w:val="242424"/>
          <w:spacing w:val="-3"/>
        </w:rPr>
        <w:t xml:space="preserve"> </w:t>
      </w:r>
      <w:r>
        <w:rPr>
          <w:color w:val="242424"/>
        </w:rPr>
        <w:t>diagram:</w:t>
      </w:r>
      <w:r>
        <w:rPr>
          <w:color w:val="242424"/>
          <w:spacing w:val="-3"/>
        </w:rPr>
        <w:t xml:space="preserve"> </w:t>
      </w:r>
      <w:r>
        <w:rPr>
          <w:color w:val="242424"/>
        </w:rPr>
        <w:t>It</w:t>
      </w:r>
      <w:r>
        <w:rPr>
          <w:color w:val="242424"/>
          <w:spacing w:val="-2"/>
        </w:rPr>
        <w:t xml:space="preserve"> </w:t>
      </w:r>
      <w:r>
        <w:rPr>
          <w:color w:val="242424"/>
        </w:rPr>
        <w:t>is</w:t>
      </w:r>
      <w:r>
        <w:rPr>
          <w:color w:val="242424"/>
          <w:spacing w:val="-3"/>
        </w:rPr>
        <w:t xml:space="preserve"> </w:t>
      </w:r>
      <w:r>
        <w:rPr>
          <w:color w:val="242424"/>
        </w:rPr>
        <w:t>a</w:t>
      </w:r>
      <w:r>
        <w:rPr>
          <w:color w:val="242424"/>
          <w:spacing w:val="-5"/>
        </w:rPr>
        <w:t xml:space="preserve"> </w:t>
      </w:r>
      <w:r>
        <w:rPr>
          <w:color w:val="242424"/>
        </w:rPr>
        <w:t>type</w:t>
      </w:r>
      <w:r>
        <w:rPr>
          <w:color w:val="242424"/>
          <w:spacing w:val="-5"/>
        </w:rPr>
        <w:t xml:space="preserve"> </w:t>
      </w:r>
      <w:r>
        <w:rPr>
          <w:color w:val="242424"/>
        </w:rPr>
        <w:t>of</w:t>
      </w:r>
      <w:r>
        <w:rPr>
          <w:color w:val="242424"/>
          <w:spacing w:val="-2"/>
        </w:rPr>
        <w:t xml:space="preserve"> </w:t>
      </w:r>
      <w:r>
        <w:rPr>
          <w:color w:val="242424"/>
        </w:rPr>
        <w:t>static</w:t>
      </w:r>
      <w:r>
        <w:rPr>
          <w:color w:val="242424"/>
          <w:spacing w:val="-5"/>
        </w:rPr>
        <w:t xml:space="preserve"> </w:t>
      </w:r>
      <w:r>
        <w:rPr>
          <w:color w:val="242424"/>
        </w:rPr>
        <w:t>structure</w:t>
      </w:r>
      <w:r>
        <w:rPr>
          <w:color w:val="242424"/>
          <w:spacing w:val="-2"/>
        </w:rPr>
        <w:t xml:space="preserve"> </w:t>
      </w:r>
      <w:r>
        <w:rPr>
          <w:color w:val="242424"/>
        </w:rPr>
        <w:t>diagram</w:t>
      </w:r>
      <w:r>
        <w:rPr>
          <w:color w:val="242424"/>
          <w:spacing w:val="-4"/>
        </w:rPr>
        <w:t xml:space="preserve"> </w:t>
      </w:r>
      <w:r>
        <w:rPr>
          <w:color w:val="242424"/>
        </w:rPr>
        <w:t>that</w:t>
      </w:r>
      <w:r>
        <w:rPr>
          <w:color w:val="242424"/>
          <w:spacing w:val="-3"/>
        </w:rPr>
        <w:t xml:space="preserve"> </w:t>
      </w:r>
      <w:r>
        <w:rPr>
          <w:color w:val="242424"/>
        </w:rPr>
        <w:t>describes</w:t>
      </w:r>
      <w:r>
        <w:rPr>
          <w:color w:val="242424"/>
          <w:spacing w:val="-3"/>
        </w:rPr>
        <w:t xml:space="preserve"> </w:t>
      </w:r>
      <w:r>
        <w:rPr>
          <w:color w:val="242424"/>
        </w:rPr>
        <w:t>the</w:t>
      </w:r>
      <w:r>
        <w:rPr>
          <w:color w:val="242424"/>
          <w:spacing w:val="-3"/>
        </w:rPr>
        <w:t xml:space="preserve"> </w:t>
      </w:r>
      <w:r>
        <w:rPr>
          <w:color w:val="242424"/>
        </w:rPr>
        <w:t>structure</w:t>
      </w:r>
      <w:r>
        <w:rPr>
          <w:color w:val="242424"/>
          <w:spacing w:val="-1"/>
        </w:rPr>
        <w:t xml:space="preserve"> </w:t>
      </w:r>
      <w:r>
        <w:rPr>
          <w:color w:val="242424"/>
        </w:rPr>
        <w:t>of</w:t>
      </w:r>
      <w:r>
        <w:rPr>
          <w:color w:val="242424"/>
          <w:spacing w:val="-5"/>
        </w:rPr>
        <w:t xml:space="preserve"> </w:t>
      </w:r>
      <w:r>
        <w:rPr>
          <w:color w:val="242424"/>
        </w:rPr>
        <w:t>a</w:t>
      </w:r>
      <w:r>
        <w:rPr>
          <w:color w:val="242424"/>
          <w:spacing w:val="-3"/>
        </w:rPr>
        <w:t xml:space="preserve"> </w:t>
      </w:r>
      <w:r>
        <w:rPr>
          <w:color w:val="242424"/>
        </w:rPr>
        <w:t>system</w:t>
      </w:r>
      <w:r>
        <w:rPr>
          <w:color w:val="242424"/>
          <w:spacing w:val="-1"/>
        </w:rPr>
        <w:t xml:space="preserve"> </w:t>
      </w:r>
      <w:r>
        <w:rPr>
          <w:color w:val="242424"/>
          <w:spacing w:val="-5"/>
        </w:rPr>
        <w:t>by</w:t>
      </w:r>
    </w:p>
    <w:p w14:paraId="5B7B259D">
      <w:pPr>
        <w:pStyle w:val="8"/>
        <w:ind w:left="540"/>
      </w:pPr>
      <w:r>
        <w:rPr>
          <w:color w:val="242424"/>
        </w:rPr>
        <w:t>showing</w:t>
      </w:r>
      <w:r>
        <w:rPr>
          <w:color w:val="242424"/>
          <w:spacing w:val="-7"/>
        </w:rPr>
        <w:t xml:space="preserve"> </w:t>
      </w:r>
      <w:r>
        <w:rPr>
          <w:color w:val="242424"/>
        </w:rPr>
        <w:t>the</w:t>
      </w:r>
      <w:r>
        <w:rPr>
          <w:color w:val="242424"/>
          <w:spacing w:val="-3"/>
        </w:rPr>
        <w:t xml:space="preserve"> </w:t>
      </w:r>
      <w:r>
        <w:rPr>
          <w:color w:val="242424"/>
        </w:rPr>
        <w:t>system’s</w:t>
      </w:r>
      <w:r>
        <w:rPr>
          <w:color w:val="242424"/>
          <w:spacing w:val="-7"/>
        </w:rPr>
        <w:t xml:space="preserve"> </w:t>
      </w:r>
      <w:r>
        <w:rPr>
          <w:color w:val="242424"/>
        </w:rPr>
        <w:t>cases,</w:t>
      </w:r>
      <w:r>
        <w:rPr>
          <w:color w:val="242424"/>
          <w:spacing w:val="-4"/>
        </w:rPr>
        <w:t xml:space="preserve"> </w:t>
      </w:r>
      <w:r>
        <w:rPr>
          <w:color w:val="242424"/>
        </w:rPr>
        <w:t>their</w:t>
      </w:r>
      <w:r>
        <w:rPr>
          <w:color w:val="242424"/>
          <w:spacing w:val="-4"/>
        </w:rPr>
        <w:t xml:space="preserve"> </w:t>
      </w:r>
      <w:r>
        <w:rPr>
          <w:color w:val="242424"/>
        </w:rPr>
        <w:t>attributes,</w:t>
      </w:r>
      <w:r>
        <w:rPr>
          <w:color w:val="242424"/>
          <w:spacing w:val="-7"/>
        </w:rPr>
        <w:t xml:space="preserve"> </w:t>
      </w:r>
      <w:r>
        <w:rPr>
          <w:color w:val="242424"/>
        </w:rPr>
        <w:t>and</w:t>
      </w:r>
      <w:r>
        <w:rPr>
          <w:color w:val="242424"/>
          <w:spacing w:val="-5"/>
        </w:rPr>
        <w:t xml:space="preserve"> </w:t>
      </w:r>
      <w:r>
        <w:rPr>
          <w:color w:val="242424"/>
        </w:rPr>
        <w:t>the</w:t>
      </w:r>
      <w:r>
        <w:rPr>
          <w:color w:val="242424"/>
          <w:spacing w:val="-6"/>
        </w:rPr>
        <w:t xml:space="preserve"> </w:t>
      </w:r>
      <w:r>
        <w:rPr>
          <w:color w:val="242424"/>
        </w:rPr>
        <w:t>relationships</w:t>
      </w:r>
      <w:r>
        <w:rPr>
          <w:color w:val="242424"/>
          <w:spacing w:val="-4"/>
        </w:rPr>
        <w:t xml:space="preserve"> </w:t>
      </w:r>
      <w:r>
        <w:rPr>
          <w:color w:val="242424"/>
        </w:rPr>
        <w:t>between</w:t>
      </w:r>
      <w:r>
        <w:rPr>
          <w:color w:val="242424"/>
          <w:spacing w:val="-6"/>
        </w:rPr>
        <w:t xml:space="preserve"> </w:t>
      </w:r>
      <w:r>
        <w:rPr>
          <w:color w:val="242424"/>
        </w:rPr>
        <w:t>the</w:t>
      </w:r>
      <w:r>
        <w:rPr>
          <w:color w:val="242424"/>
          <w:spacing w:val="-4"/>
        </w:rPr>
        <w:t xml:space="preserve"> </w:t>
      </w:r>
      <w:r>
        <w:rPr>
          <w:color w:val="242424"/>
          <w:spacing w:val="-2"/>
        </w:rPr>
        <w:t>classes.</w:t>
      </w:r>
    </w:p>
    <w:p w14:paraId="4F449B34">
      <w:pPr>
        <w:pStyle w:val="8"/>
        <w:spacing w:before="1"/>
        <w:rPr>
          <w:sz w:val="23"/>
        </w:rPr>
      </w:pPr>
    </w:p>
    <w:p w14:paraId="4065DDE6">
      <w:pPr>
        <w:pStyle w:val="8"/>
        <w:spacing w:line="489" w:lineRule="auto"/>
        <w:ind w:left="540" w:right="3593"/>
      </w:pPr>
      <w:r>
        <w:rPr>
          <w:color w:val="242424"/>
        </w:rPr>
        <w:t>Interface:</w:t>
      </w:r>
      <w:r>
        <w:rPr>
          <w:color w:val="242424"/>
          <w:spacing w:val="-4"/>
        </w:rPr>
        <w:t xml:space="preserve"> </w:t>
      </w:r>
      <w:r>
        <w:rPr>
          <w:color w:val="242424"/>
        </w:rPr>
        <w:t>Something</w:t>
      </w:r>
      <w:r>
        <w:rPr>
          <w:color w:val="242424"/>
          <w:spacing w:val="-5"/>
        </w:rPr>
        <w:t xml:space="preserve"> </w:t>
      </w:r>
      <w:r>
        <w:rPr>
          <w:color w:val="242424"/>
        </w:rPr>
        <w:t>used</w:t>
      </w:r>
      <w:r>
        <w:rPr>
          <w:color w:val="242424"/>
          <w:spacing w:val="-7"/>
        </w:rPr>
        <w:t xml:space="preserve"> </w:t>
      </w:r>
      <w:r>
        <w:rPr>
          <w:color w:val="242424"/>
        </w:rPr>
        <w:t>to</w:t>
      </w:r>
      <w:r>
        <w:rPr>
          <w:color w:val="242424"/>
          <w:spacing w:val="-4"/>
        </w:rPr>
        <w:t xml:space="preserve"> </w:t>
      </w:r>
      <w:r>
        <w:rPr>
          <w:color w:val="242424"/>
        </w:rPr>
        <w:t>communicate</w:t>
      </w:r>
      <w:r>
        <w:rPr>
          <w:color w:val="242424"/>
          <w:spacing w:val="-6"/>
        </w:rPr>
        <w:t xml:space="preserve"> </w:t>
      </w:r>
      <w:r>
        <w:rPr>
          <w:color w:val="242424"/>
        </w:rPr>
        <w:t>across</w:t>
      </w:r>
      <w:r>
        <w:rPr>
          <w:color w:val="242424"/>
          <w:spacing w:val="-4"/>
        </w:rPr>
        <w:t xml:space="preserve"> </w:t>
      </w:r>
      <w:r>
        <w:rPr>
          <w:color w:val="242424"/>
        </w:rPr>
        <w:t>different</w:t>
      </w:r>
      <w:r>
        <w:rPr>
          <w:color w:val="242424"/>
          <w:spacing w:val="-6"/>
        </w:rPr>
        <w:t xml:space="preserve"> </w:t>
      </w:r>
      <w:r>
        <w:rPr>
          <w:color w:val="242424"/>
        </w:rPr>
        <w:t>media. Unique Key: Used to differentiate entries in a database</w:t>
      </w:r>
    </w:p>
    <w:p w14:paraId="5BFA0CF2">
      <w:pPr>
        <w:pStyle w:val="8"/>
        <w:spacing w:before="1" w:line="489" w:lineRule="auto"/>
        <w:ind w:left="540" w:right="7980"/>
      </w:pPr>
      <w:r>
        <w:rPr>
          <w:color w:val="242424"/>
        </w:rPr>
        <w:t>OS: Operating System DFD:</w:t>
      </w:r>
      <w:r>
        <w:rPr>
          <w:color w:val="242424"/>
          <w:spacing w:val="-13"/>
        </w:rPr>
        <w:t xml:space="preserve"> </w:t>
      </w:r>
      <w:r>
        <w:rPr>
          <w:color w:val="242424"/>
        </w:rPr>
        <w:t>Data</w:t>
      </w:r>
      <w:r>
        <w:rPr>
          <w:color w:val="242424"/>
          <w:spacing w:val="-12"/>
        </w:rPr>
        <w:t xml:space="preserve"> </w:t>
      </w:r>
      <w:r>
        <w:rPr>
          <w:color w:val="242424"/>
        </w:rPr>
        <w:t>Flow</w:t>
      </w:r>
      <w:r>
        <w:rPr>
          <w:color w:val="242424"/>
          <w:spacing w:val="-13"/>
        </w:rPr>
        <w:t xml:space="preserve"> </w:t>
      </w:r>
      <w:r>
        <w:rPr>
          <w:color w:val="242424"/>
        </w:rPr>
        <w:t xml:space="preserve">Diagram </w:t>
      </w:r>
      <w:r>
        <w:t>ER-Entity Relationship</w:t>
      </w:r>
    </w:p>
    <w:p w14:paraId="0B17074A">
      <w:pPr>
        <w:pStyle w:val="8"/>
        <w:rPr>
          <w:sz w:val="20"/>
        </w:rPr>
      </w:pPr>
    </w:p>
    <w:p w14:paraId="180C0348">
      <w:pPr>
        <w:pStyle w:val="8"/>
        <w:rPr>
          <w:sz w:val="20"/>
        </w:rPr>
      </w:pPr>
    </w:p>
    <w:p w14:paraId="657F77F0">
      <w:pPr>
        <w:pStyle w:val="8"/>
        <w:rPr>
          <w:sz w:val="20"/>
        </w:rPr>
      </w:pPr>
    </w:p>
    <w:p w14:paraId="0B464C39">
      <w:pPr>
        <w:pStyle w:val="8"/>
        <w:rPr>
          <w:sz w:val="20"/>
        </w:rPr>
      </w:pPr>
    </w:p>
    <w:p w14:paraId="3B0BB51F">
      <w:pPr>
        <w:pStyle w:val="8"/>
        <w:rPr>
          <w:sz w:val="20"/>
        </w:rPr>
      </w:pPr>
    </w:p>
    <w:p w14:paraId="1477E711">
      <w:pPr>
        <w:pStyle w:val="8"/>
        <w:rPr>
          <w:sz w:val="20"/>
        </w:rPr>
      </w:pPr>
    </w:p>
    <w:p w14:paraId="0870AC0A">
      <w:pPr>
        <w:pStyle w:val="8"/>
        <w:spacing w:before="10"/>
        <w:rPr>
          <w:sz w:val="12"/>
        </w:rPr>
      </w:pPr>
      <w:r>
        <w:pict>
          <v:rect id="docshape131" o:spid="_x0000_s1153" o:spt="1" style="position:absolute;left:0pt;margin-left:70.55pt;margin-top:9pt;height:0.45pt;width:470.95pt;mso-position-horizontal-relative:page;mso-wrap-distance-bottom:0pt;mso-wrap-distance-top:0pt;z-index:-251638784;mso-width-relative:page;mso-height-relative:page;" fillcolor="#D9D9D9" filled="t" stroked="f" coordsize="21600,21600">
            <v:path/>
            <v:fill on="t" focussize="0,0"/>
            <v:stroke on="f"/>
            <v:imagedata o:title=""/>
            <o:lock v:ext="edit"/>
            <w10:wrap type="topAndBottom"/>
          </v:rect>
        </w:pict>
      </w:r>
    </w:p>
    <w:p w14:paraId="1BFE0726">
      <w:pPr>
        <w:spacing w:after="0"/>
        <w:rPr>
          <w:sz w:val="12"/>
        </w:rPr>
        <w:sectPr>
          <w:pgSz w:w="12240" w:h="15840"/>
          <w:pgMar w:top="1820" w:right="640" w:bottom="1200" w:left="90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14:paraId="2F449386">
      <w:pPr>
        <w:pStyle w:val="3"/>
        <w:spacing w:before="40"/>
        <w:ind w:left="542" w:firstLine="0"/>
      </w:pPr>
      <w:bookmarkStart w:id="40" w:name="_bookmark42"/>
      <w:bookmarkEnd w:id="40"/>
      <w:r>
        <w:t>Appendix</w:t>
      </w:r>
      <w:r>
        <w:rPr>
          <w:spacing w:val="-6"/>
        </w:rPr>
        <w:t xml:space="preserve"> </w:t>
      </w:r>
      <w:r>
        <w:rPr>
          <w:spacing w:val="-5"/>
        </w:rPr>
        <w:t>B:</w:t>
      </w:r>
    </w:p>
    <w:p w14:paraId="6CB98C57">
      <w:pPr>
        <w:pStyle w:val="8"/>
        <w:rPr>
          <w:b/>
          <w:sz w:val="20"/>
        </w:rPr>
      </w:pPr>
    </w:p>
    <w:p w14:paraId="2DC75E66">
      <w:pPr>
        <w:pStyle w:val="8"/>
        <w:rPr>
          <w:b/>
          <w:sz w:val="20"/>
        </w:rPr>
      </w:pPr>
    </w:p>
    <w:p w14:paraId="1CC7959A">
      <w:pPr>
        <w:spacing w:after="0"/>
        <w:rPr>
          <w:sz w:val="20"/>
        </w:rPr>
        <w:sectPr>
          <w:pgSz w:w="12240" w:h="15840"/>
          <w:pgMar w:top="1440" w:right="640" w:bottom="1200" w:left="90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14:paraId="7BB5072F">
      <w:pPr>
        <w:pStyle w:val="8"/>
        <w:spacing w:before="2"/>
        <w:rPr>
          <w:b/>
          <w:sz w:val="19"/>
        </w:rPr>
      </w:pPr>
    </w:p>
    <w:p w14:paraId="633EE5C7">
      <w:pPr>
        <w:pStyle w:val="8"/>
        <w:tabs>
          <w:tab w:val="left" w:pos="1881"/>
        </w:tabs>
        <w:spacing w:before="1"/>
        <w:ind w:left="213"/>
      </w:pPr>
      <w:r>
        <w:pict>
          <v:group id="docshapegroup132" o:spid="_x0000_s1154" o:spt="203" style="position:absolute;left:0pt;margin-left:37.75pt;margin-top:-20.8pt;height:557.5pt;width:542.5pt;mso-position-horizontal-relative:page;z-index:-251651072;mso-width-relative:page;mso-height-relative:page;" coordorigin="755,-416" coordsize="10850,11150">
            <o:lock v:ext="edit"/>
            <v:rect id="docshape133" o:spid="_x0000_s1155" o:spt="1" style="position:absolute;left:7290;top:2037;height:737;width:1785;" filled="f" stroked="t" coordsize="21600,21600">
              <v:path/>
              <v:fill on="f" focussize="0,0"/>
              <v:stroke weight="0.5pt" color="#000000"/>
              <v:imagedata o:title=""/>
              <o:lock v:ext="edit"/>
            </v:rect>
            <v:shape id="docshape134" o:spid="_x0000_s1156" style="position:absolute;left:6630;top:-107;height:810;width:1320;" filled="f" stroked="t" coordorigin="6630,-106" coordsize="1320,810" path="m6630,299l6654,191,6720,94,6767,51,6823,12,6887,-22,6957,-51,7033,-74,7115,-92,7200,-103,7290,-106,7380,-103,7465,-92,7547,-74,7623,-51,7693,-22,7757,12,7813,51,7860,94,7898,141,7944,244,7950,299,7944,354,7898,456,7860,503,7813,546,7757,585,7693,619,7623,648,7547,672,7465,689,7380,700,7290,704,7200,700,7115,689,7033,672,6957,648,6887,619,6823,585,6767,546,6720,503,6682,456,6636,354,6630,299xe">
              <v:path arrowok="t"/>
              <v:fill on="f" focussize="0,0"/>
              <v:stroke weight="1pt" color="#2E528F"/>
              <v:imagedata o:title=""/>
              <o:lock v:ext="edit"/>
            </v:shape>
            <v:line id="_x0000_s1157" o:spid="_x0000_s1157" o:spt="20" style="position:absolute;left:7290;top:704;height:1335;width:268;" stroked="t" coordsize="21600,21600">
              <v:path arrowok="t"/>
              <v:fill focussize="0,0"/>
              <v:stroke weight="0.5pt" color="#000000"/>
              <v:imagedata o:title=""/>
              <o:lock v:ext="edit"/>
            </v:line>
            <v:shape id="docshape135" o:spid="_x0000_s1158" style="position:absolute;left:8115;top:-47;height:750;width:1320;" filled="f" stroked="t" coordorigin="8115,-46" coordsize="1320,750" path="m8115,329l8143,220,8221,125,8277,83,8342,46,8416,14,8497,-11,8584,-30,8677,-42,8775,-46,8873,-42,8966,-30,9053,-11,9134,14,9208,46,9273,83,9329,125,9374,171,9428,273,9435,329,9428,384,9374,487,9329,533,9273,575,9208,612,9134,643,9053,669,8966,688,8873,700,8775,704,8677,700,8584,688,8497,669,8416,643,8342,612,8277,575,8221,533,8176,487,8122,384,8115,329xe">
              <v:path arrowok="t"/>
              <v:fill on="f" focussize="0,0"/>
              <v:stroke weight="1pt" color="#2E528F"/>
              <v:imagedata o:title=""/>
              <o:lock v:ext="edit"/>
            </v:shape>
            <v:line id="_x0000_s1159" o:spid="_x0000_s1159" o:spt="20" style="position:absolute;left:7860;top:606;flip:x;height:1432;width:405;" stroked="t" coordsize="21600,21600">
              <v:path arrowok="t"/>
              <v:fill focussize="0,0"/>
              <v:stroke weight="0.5pt" color="#000000"/>
              <v:imagedata o:title=""/>
              <o:lock v:ext="edit"/>
            </v:line>
            <v:shape id="docshape136" o:spid="_x0000_s1160" style="position:absolute;left:9330;top:223;height:855;width:1605;" filled="f" stroked="t" coordorigin="9330,224" coordsize="1605,855" path="m9330,651l9351,553,9412,463,9506,384,9565,349,9631,318,9702,290,9780,267,9862,249,9948,235,10039,227,10132,224,10226,227,10316,235,10403,249,10485,267,10563,290,10634,318,10700,349,10759,384,10810,422,10888,507,10930,601,10935,651,10930,701,10888,795,10810,880,10759,919,10700,953,10634,985,10563,1012,10485,1035,10403,1054,10316,1067,10226,1076,10132,1079,10039,1076,9948,1067,9862,1054,9780,1035,9702,1012,9631,985,9565,953,9506,919,9455,880,9377,795,9335,701,9330,651xe">
              <v:path arrowok="t"/>
              <v:fill on="f" focussize="0,0"/>
              <v:stroke weight="1pt" color="#2E528F"/>
              <v:imagedata o:title=""/>
              <o:lock v:ext="edit"/>
            </v:shape>
            <v:line id="_x0000_s1161" o:spid="_x0000_s1161" o:spt="20" style="position:absolute;left:9075;top:1019;flip:x;height:1095;width:675;" stroked="t" coordsize="21600,21600">
              <v:path arrowok="t"/>
              <v:fill focussize="0,0"/>
              <v:stroke weight="0.5pt" color="#000000"/>
              <v:imagedata o:title=""/>
              <o:lock v:ext="edit"/>
            </v:line>
            <v:shape id="docshape137" o:spid="_x0000_s1162" style="position:absolute;left:10005;top:1078;height:750;width:1320;" filled="f" stroked="t" coordorigin="10005,1078" coordsize="1320,750" path="m10005,1453l10033,1345,10111,1249,10167,1207,10232,1170,10306,1139,10387,1113,10474,1094,10567,1083,10665,1078,10763,1083,10856,1094,10943,1113,11024,1139,11098,1170,11163,1207,11219,1249,11264,1295,11318,1398,11325,1453,11318,1509,11264,1612,11219,1658,11163,1700,11098,1737,11024,1768,10943,1794,10856,1813,10763,1824,10665,1828,10567,1824,10474,1813,10387,1794,10306,1768,10232,1737,10167,1700,10111,1658,10066,1612,10012,1509,10005,1453xe">
              <v:path arrowok="t"/>
              <v:fill on="f" focussize="0,0"/>
              <v:stroke weight="1pt" color="#2E528F"/>
              <v:imagedata o:title=""/>
              <o:lock v:ext="edit"/>
            </v:shape>
            <v:line id="_x0000_s1163" o:spid="_x0000_s1163" o:spt="20" style="position:absolute;left:9075;top:1731;flip:x;height:487;width:1080;" stroked="t" coordsize="21600,21600">
              <v:path arrowok="t"/>
              <v:fill focussize="0,0"/>
              <v:stroke weight="0.5pt" color="#000000"/>
              <v:imagedata o:title=""/>
              <o:lock v:ext="edit"/>
            </v:line>
            <v:shape id="docshape138" o:spid="_x0000_s1164" style="position:absolute;left:4318;top:3162;height:2389;width:2389;" fillcolor="#FFFFFF" filled="t" stroked="f" coordorigin="4319,3162" coordsize="2389,2389" path="m5624,3162l4319,4246,5403,5551,6707,4467,5624,3162xe">
              <v:path arrowok="t"/>
              <v:fill on="t" focussize="0,0"/>
              <v:stroke on="f"/>
              <v:imagedata o:title=""/>
              <o:lock v:ext="edit"/>
            </v:shape>
            <v:shape id="docshape139" o:spid="_x0000_s1165" style="position:absolute;left:4318;top:3162;height:2389;width:2389;" filled="f" stroked="t" coordorigin="4319,3162" coordsize="2389,2389" path="m5624,3162l6707,4467,5403,5551,4319,4246,5624,3162xe">
              <v:path arrowok="t"/>
              <v:fill on="f" focussize="0,0"/>
              <v:stroke weight="0.5pt" color="#000000"/>
              <v:imagedata o:title=""/>
              <o:lock v:ext="edit"/>
            </v:shape>
            <v:shape id="docshape140" o:spid="_x0000_s1166" style="position:absolute;left:7637;top:3313;height:750;width:1320;" filled="f" stroked="t" coordorigin="7637,3314" coordsize="1320,750" path="m7637,3689l7665,3580,7743,3484,7799,3443,7864,3406,7938,3374,8019,3349,8106,3330,8199,3318,8297,3314,8395,3318,8488,3330,8575,3349,8656,3374,8730,3406,8795,3443,8851,3484,8896,3531,8950,3633,8957,3689,8950,3744,8896,3847,8851,3893,8795,3935,8730,3972,8656,4003,8575,4029,8488,4048,8395,4060,8297,4064,8199,4060,8106,4048,8019,4029,7938,4003,7864,3972,7799,3935,7743,3893,7698,3847,7644,3744,7637,3689xe">
              <v:path arrowok="t"/>
              <v:fill on="f" focussize="0,0"/>
              <v:stroke weight="1pt" color="#2E528F"/>
              <v:imagedata o:title=""/>
              <o:lock v:ext="edit"/>
            </v:shape>
            <v:line id="_x0000_s1167" o:spid="_x0000_s1167" o:spt="20" style="position:absolute;left:6707;top:3966;flip:x;height:488;width:1080;" stroked="t" coordsize="21600,21600">
              <v:path arrowok="t"/>
              <v:fill focussize="0,0"/>
              <v:stroke weight="0.5pt" color="#000000"/>
              <v:imagedata o:title=""/>
              <o:lock v:ext="edit"/>
            </v:line>
            <v:shape id="docshape141" o:spid="_x0000_s1168" style="position:absolute;left:8265;top:4063;height:750;width:1320;" filled="f" stroked="t" coordorigin="8265,4063" coordsize="1320,750" path="m8265,4438l8293,4330,8371,4234,8427,4192,8492,4155,8566,4124,8647,4098,8734,4079,8827,4067,8925,4063,9023,4067,9116,4079,9203,4098,9284,4124,9358,4155,9423,4192,9479,4234,9524,4280,9578,4382,9585,4438,9578,4493,9524,4596,9479,4642,9423,4684,9358,4721,9284,4752,9203,4778,9116,4797,9023,4808,8925,4812,8827,4808,8734,4797,8647,4778,8566,4752,8492,4721,8427,4684,8371,4642,8326,4596,8272,4493,8265,4438xe">
              <v:path arrowok="t"/>
              <v:fill on="f" focussize="0,0"/>
              <v:stroke weight="1pt" color="#2E528F"/>
              <v:imagedata o:title=""/>
              <o:lock v:ext="edit"/>
            </v:shape>
            <v:line id="_x0000_s1169" o:spid="_x0000_s1169" o:spt="20" style="position:absolute;left:6750;top:4452;flip:x;height:0;width:1605;" stroked="t" coordsize="21600,21600">
              <v:path arrowok="t"/>
              <v:fill focussize="0,0"/>
              <v:stroke weight="0.5pt" color="#000000"/>
              <v:imagedata o:title=""/>
              <o:lock v:ext="edit"/>
            </v:line>
            <v:shape id="docshape142" o:spid="_x0000_s1170" style="position:absolute;left:7572;top:4783;height:750;width:1320;" filled="f" stroked="t" coordorigin="7572,4784" coordsize="1320,750" path="m7572,5158l7600,5050,7679,4954,7734,4913,7799,4876,7873,4844,7954,4819,8042,4800,8135,4788,8232,4784,8330,4788,8423,4800,8510,4819,8592,4844,8665,4876,8730,4913,8786,4954,8831,5001,8885,5103,8892,5158,8885,5214,8831,5316,8786,5363,8730,5404,8665,5441,8592,5473,8510,5498,8423,5517,8330,5529,8232,5533,8135,5529,8042,5517,7954,5498,7873,5473,7799,5441,7734,5404,7679,5363,7634,5316,7580,5214,7572,5158xe">
              <v:path arrowok="t"/>
              <v:fill on="f" focussize="0,0"/>
              <v:stroke weight="1pt" color="#2E528F"/>
              <v:imagedata o:title=""/>
              <o:lock v:ext="edit"/>
            </v:shape>
            <v:shape id="docshape143" o:spid="_x0000_s1171" style="position:absolute;left:3058;top:2667;height:2400;width:4577;" filled="f" stroked="t" coordorigin="3058,2668" coordsize="4577,2400" path="m7635,5068l6630,4454m3058,2669l4318,4243m5670,3161l7365,2668e">
              <v:path arrowok="t"/>
              <v:fill on="f" focussize="0,0"/>
              <v:stroke weight="0.5pt" color="#000000"/>
              <v:imagedata o:title=""/>
              <o:lock v:ext="edit"/>
            </v:shape>
            <v:shape id="docshape144" o:spid="_x0000_s1172" style="position:absolute;left:10125;top:1844;height:750;width:1320;" filled="f" stroked="t" coordorigin="10125,1844" coordsize="1320,750" path="m10125,2219l10153,2111,10231,2015,10287,1973,10352,1936,10426,1904,10507,1879,10594,1860,10687,1848,10785,1844,10883,1848,10976,1860,11063,1879,11144,1904,11218,1936,11283,1973,11339,2015,11384,2061,11438,2163,11445,2219,11438,2274,11384,2377,11339,2423,11283,2464,11218,2501,11144,2533,11063,2558,10976,2577,10883,2589,10785,2593,10687,2589,10594,2577,10507,2558,10426,2533,10352,2501,10287,2464,10231,2423,10186,2377,10132,2274,10125,2219xe">
              <v:path arrowok="t"/>
              <v:fill on="f" focussize="0,0"/>
              <v:stroke weight="1pt" color="#2E528F"/>
              <v:imagedata o:title=""/>
              <o:lock v:ext="edit"/>
            </v:shape>
            <v:line id="_x0000_s1173" o:spid="_x0000_s1173" o:spt="20" style="position:absolute;left:9075;top:2144;flip:x;height:156;width:1080;" stroked="t" coordsize="21600,21600">
              <v:path arrowok="t"/>
              <v:fill focussize="0,0"/>
              <v:stroke weight="0.5pt" color="#000000"/>
              <v:imagedata o:title=""/>
              <o:lock v:ext="edit"/>
            </v:line>
            <v:shape id="docshape145" o:spid="_x0000_s1174" style="position:absolute;left:1468;top:4616;height:2389;width:2389;" filled="f" stroked="t" coordorigin="1469,4617" coordsize="2389,2389" path="m2774,4617l3857,5921,2553,7005,1469,5700,2774,4617xe">
              <v:path arrowok="t"/>
              <v:fill on="f" focussize="0,0"/>
              <v:stroke weight="0.5pt" color="#000000"/>
              <v:imagedata o:title=""/>
              <o:lock v:ext="edit"/>
            </v:shape>
            <v:shape id="docshape146" o:spid="_x0000_s1175" style="position:absolute;left:2595;top:2711;height:5072;width:195;" filled="f" stroked="t" coordorigin="2595,2712" coordsize="195,5072" path="m2685,2712l2790,4654m2595,7006l2640,7783e">
              <v:path arrowok="t"/>
              <v:fill on="f" focussize="0,0"/>
              <v:stroke weight="0.5pt" color="#000000"/>
              <v:imagedata o:title=""/>
              <o:lock v:ext="edit"/>
            </v:shape>
            <v:shape id="docshape147" o:spid="_x0000_s1176" style="position:absolute;left:975;top:-257;height:810;width:2760;" filled="f" stroked="t" coordorigin="975,-256" coordsize="2760,810" path="m975,149l981,94,999,41,1027,-9,1065,-56,1113,-99,1168,-138,1232,-172,1302,-201,1378,-224,1460,-242,1545,-253,1635,-256,1725,-253,1810,-242,1892,-224,1968,-201,2038,-172,2102,-138,2157,-99,2205,-56,2243,-9,2271,41,2289,94,2295,149,2289,204,2271,256,2243,306,2205,353,2157,396,2102,435,2038,469,1968,498,1892,522,1810,539,1725,550,1635,554,1545,550,1460,539,1378,522,1302,498,1232,469,1168,435,1113,396,1065,353,1027,306,999,256,981,204,975,149xm2385,149l2391,94,2409,41,2438,-9,2477,-56,2526,-99,2583,-138,2648,-172,2719,-201,2797,-224,2881,-242,2968,-253,3060,-256,3152,-253,3239,-242,3323,-224,3401,-201,3472,-172,3537,-138,3594,-99,3643,-56,3682,-9,3711,41,3729,94,3735,149,3729,204,3711,256,3682,306,3643,353,3594,396,3537,435,3472,469,3401,498,3323,522,3239,539,3152,550,3060,554,2968,550,2881,539,2797,522,2719,498,2648,469,2583,435,2526,396,2477,353,2438,306,2409,256,2391,204,2385,149xe">
              <v:path arrowok="t"/>
              <v:fill on="f" focussize="0,0"/>
              <v:stroke weight="1pt" color="#2E528F"/>
              <v:imagedata o:title=""/>
              <o:lock v:ext="edit"/>
            </v:shape>
            <v:shape id="docshape148" o:spid="_x0000_s1177" style="position:absolute;left:1950;top:552;height:1485;width:1274;" filled="f" stroked="t" coordorigin="1950,553" coordsize="1274,1485" path="m1950,553l2205,2038m3224,553l2864,2038e">
              <v:path arrowok="t"/>
              <v:fill on="f" focussize="0,0"/>
              <v:stroke weight="0.5pt" color="#000000"/>
              <v:imagedata o:title=""/>
              <o:lock v:ext="edit"/>
            </v:shape>
            <v:shape id="docshape149" o:spid="_x0000_s1178" style="position:absolute;left:3600;top:148;height:2070;width:2070;" filled="f" stroked="t" coordorigin="3600,149" coordsize="2070,2070" path="m3810,1716l3815,1665,3829,1615,3852,1567,3883,1520,3922,1476,3969,1435,4022,1396,4082,1361,4148,1328,4220,1299,4297,1274,4378,1253,4463,1236,4553,1224,4645,1216,4740,1213,4835,1216,4927,1224,5017,1236,5102,1253,5183,1274,5260,1299,5332,1328,5398,1361,5458,1396,5511,1435,5558,1476,5597,1520,5628,1567,5651,1615,5665,1665,5670,1716,5665,1767,5651,1817,5628,1865,5597,1912,5558,1956,5511,1997,5458,2036,5398,2071,5332,2104,5260,2133,5183,2158,5102,2179,5017,2196,4927,2208,4835,2216,4740,2218,4645,2216,4553,2208,4463,2196,4378,2179,4297,2158,4220,2133,4148,2104,4082,2071,4022,2036,3969,1997,3922,1956,3883,1912,3852,1865,3829,1817,3815,1767,3810,1716xm3600,651l3605,593,3621,536,3647,482,3682,430,3725,382,3776,337,3835,296,3901,259,3972,227,4050,200,4132,178,4218,162,4309,152,4402,149,4496,152,4586,162,4673,178,4755,200,4833,227,4904,259,4970,296,5029,337,5080,382,5123,430,5158,482,5184,536,5200,593,5205,651,5200,710,5184,766,5158,821,5123,872,5080,921,5029,965,4970,1006,4904,1043,4833,1075,4755,1103,4673,1124,4586,1140,4496,1150,4402,1154,4309,1150,4218,1140,4132,1124,4050,1103,3972,1075,3901,1043,3835,1006,3776,965,3725,921,3682,872,3647,821,3621,766,3605,710,3600,651xe">
              <v:path arrowok="t"/>
              <v:fill on="f" focussize="0,0"/>
              <v:stroke weight="1pt" color="#2E528F"/>
              <v:imagedata o:title=""/>
              <o:lock v:ext="edit"/>
            </v:shape>
            <v:shape id="docshape150" o:spid="_x0000_s1179" style="position:absolute;left:3345;top:1078;height:961;width:570;" filled="f" stroked="t" coordorigin="3345,1079" coordsize="570,961" path="m3915,1079l3345,2039m3810,1844l3600,2039e">
              <v:path arrowok="t"/>
              <v:fill on="f" focussize="0,0"/>
              <v:stroke weight="0.5pt" color="#000000"/>
              <v:imagedata o:title=""/>
              <o:lock v:ext="edit"/>
            </v:shape>
            <v:shape id="docshape151" o:spid="_x0000_s1180" style="position:absolute;left:2025;top:9343;height:750;width:1320;" filled="f" stroked="t" coordorigin="2025,9343" coordsize="1320,750" path="m2025,9718l2053,9610,2131,9514,2187,9472,2252,9435,2326,9404,2407,9378,2494,9359,2587,9347,2685,9343,2782,9347,2875,9359,2963,9378,3044,9404,3118,9435,3183,9472,3238,9514,3283,9560,3338,9663,3345,9718,3338,9774,3283,9876,3238,9922,3183,9964,3118,10001,3044,10033,2963,10058,2875,10077,2782,10089,2685,10093,2587,10089,2494,10077,2407,10058,2326,10033,2252,10001,2187,9964,2131,9922,2086,9876,2032,9774,2025,9718xe">
              <v:path arrowok="t"/>
              <v:fill on="f" focussize="0,0"/>
              <v:stroke weight="1pt" color="#2E528F"/>
              <v:imagedata o:title=""/>
              <o:lock v:ext="edit"/>
            </v:shape>
            <v:line id="_x0000_s1181" o:spid="_x0000_s1181" o:spt="20" style="position:absolute;left:2218;top:8428;flip:y;height:1025;width:167;" stroked="t" coordsize="21600,21600">
              <v:path arrowok="t"/>
              <v:fill focussize="0,0"/>
              <v:stroke weight="0.5pt" color="#000000"/>
              <v:imagedata o:title=""/>
              <o:lock v:ext="edit"/>
            </v:line>
            <v:shape id="docshape152" o:spid="_x0000_s1182" style="position:absolute;left:2865;top:8803;height:750;width:1320;" filled="f" stroked="t" coordorigin="2865,8803" coordsize="1320,750" path="m2865,9178l2893,9070,2971,8974,3027,8932,3092,8895,3165,8863,3247,8838,3334,8819,3427,8807,3525,8803,3622,8807,3715,8819,3803,8838,3884,8863,3957,8895,4022,8932,4078,8974,4123,9020,4177,9122,4184,9178,4177,9233,4123,9336,4078,9382,4022,9424,3957,9461,3884,9492,3803,9518,3715,9537,3622,9548,3525,9552,3427,9548,3334,9537,3247,9518,3165,9492,3092,9461,3027,9424,2971,9382,2926,9336,2872,9233,2865,9178xe">
              <v:path arrowok="t"/>
              <v:fill on="f" focussize="0,0"/>
              <v:stroke weight="1pt" color="#2E528F"/>
              <v:imagedata o:title=""/>
              <o:lock v:ext="edit"/>
            </v:shape>
            <v:line id="_x0000_s1183" o:spid="_x0000_s1183" o:spt="20" style="position:absolute;left:3030;top:8428;flip:x y;height:485;width:28;" stroked="t" coordsize="21600,21600">
              <v:path arrowok="t"/>
              <v:fill focussize="0,0"/>
              <v:stroke weight="0.5pt" color="#000000"/>
              <v:imagedata o:title=""/>
              <o:lock v:ext="edit"/>
            </v:line>
            <v:shape id="docshape153" o:spid="_x0000_s1184" style="position:absolute;left:4440;top:8608;height:855;width:1605;" filled="f" stroked="t" coordorigin="4441,8608" coordsize="1605,855" path="m4441,9036l4462,8938,4522,8848,4617,8768,4676,8733,4741,8702,4813,8675,4890,8652,4972,8633,5059,8620,5149,8611,5243,8608,5336,8611,5427,8620,5513,8633,5596,8652,5673,8675,5745,8702,5810,8733,5869,8768,5920,8807,5998,8892,6040,8986,6045,9036,6040,9086,5998,9180,5920,9265,5869,9303,5810,9338,5745,9369,5673,9397,5596,9420,5513,9438,5427,9452,5336,9460,5243,9463,5149,9460,5059,9452,4972,9438,4890,9420,4813,9397,4741,9369,4676,9338,4617,9303,4566,9265,4487,9180,4446,9086,4441,9036xe">
              <v:path arrowok="t"/>
              <v:fill on="f" focussize="0,0"/>
              <v:stroke weight="1pt" color="#2E528F"/>
              <v:imagedata o:title=""/>
              <o:lock v:ext="edit"/>
            </v:shape>
            <v:line id="_x0000_s1185" o:spid="_x0000_s1185" o:spt="20" style="position:absolute;left:4185;top:8428;flip:x y;height:608;width:256;" stroked="t" coordsize="21600,21600">
              <v:path arrowok="t"/>
              <v:fill focussize="0,0"/>
              <v:stroke weight="0.5pt" color="#000000"/>
              <v:imagedata o:title=""/>
              <o:lock v:ext="edit"/>
            </v:line>
            <v:shape id="docshape154" o:spid="_x0000_s1186" style="position:absolute;left:765;top:-407;height:11130;width:10830;" filled="f" stroked="t" coordorigin="765,-406" coordsize="10830,11130" path="m765,2l772,-71,791,-141,821,-204,861,-261,910,-310,967,-351,1031,-381,1100,-400,1173,-406,11187,-406,11260,-400,11329,-381,11393,-351,11450,-310,11499,-261,11539,-204,11569,-141,11588,-71,11595,2,11595,10316,11588,10389,11569,10458,11539,10522,11499,10579,11450,10628,11393,10668,11329,10698,11260,10717,11187,10724,1173,10724,1100,10717,1031,10698,967,10668,910,10628,861,10579,821,10522,791,10458,772,10389,765,10316,765,2xe">
              <v:path arrowok="t"/>
              <v:fill on="f" focussize="0,0"/>
              <v:stroke weight="1pt" color="#2E528F"/>
              <v:imagedata o:title=""/>
              <o:lock v:ext="edit"/>
            </v:shape>
          </v:group>
        </w:pict>
      </w:r>
      <w:r>
        <w:rPr>
          <w:u w:val="single"/>
        </w:rPr>
        <w:t>Book</w:t>
      </w:r>
      <w:r>
        <w:rPr>
          <w:spacing w:val="-1"/>
          <w:u w:val="single"/>
        </w:rPr>
        <w:t xml:space="preserve"> </w:t>
      </w:r>
      <w:r>
        <w:rPr>
          <w:spacing w:val="-5"/>
          <w:u w:val="single"/>
        </w:rPr>
        <w:t>ID</w:t>
      </w:r>
      <w:r>
        <w:tab/>
      </w:r>
      <w:r>
        <w:rPr>
          <w:spacing w:val="-4"/>
        </w:rPr>
        <w:t>Name</w:t>
      </w:r>
    </w:p>
    <w:p w14:paraId="48738B7D">
      <w:pPr>
        <w:spacing w:before="0" w:line="240" w:lineRule="auto"/>
        <w:rPr>
          <w:sz w:val="22"/>
        </w:rPr>
      </w:pPr>
      <w:r>
        <w:br w:type="column"/>
      </w:r>
    </w:p>
    <w:p w14:paraId="1F99669A">
      <w:pPr>
        <w:pStyle w:val="8"/>
      </w:pPr>
    </w:p>
    <w:p w14:paraId="253478F1">
      <w:pPr>
        <w:pStyle w:val="8"/>
        <w:spacing w:before="161"/>
        <w:ind w:left="213"/>
      </w:pPr>
      <w:r>
        <w:rPr>
          <w:spacing w:val="-2"/>
        </w:rPr>
        <w:t>Availability</w:t>
      </w:r>
    </w:p>
    <w:p w14:paraId="2454B73C">
      <w:pPr>
        <w:spacing w:before="2" w:line="240" w:lineRule="auto"/>
        <w:rPr>
          <w:sz w:val="35"/>
        </w:rPr>
      </w:pPr>
      <w:r>
        <w:br w:type="column"/>
      </w:r>
    </w:p>
    <w:p w14:paraId="75F9C83B">
      <w:pPr>
        <w:pStyle w:val="8"/>
        <w:tabs>
          <w:tab w:val="left" w:pos="1730"/>
        </w:tabs>
        <w:ind w:left="213"/>
      </w:pPr>
      <w:r>
        <w:rPr>
          <w:u w:val="single"/>
        </w:rPr>
        <w:t xml:space="preserve">Reader </w:t>
      </w:r>
      <w:r>
        <w:rPr>
          <w:spacing w:val="-5"/>
          <w:u w:val="single"/>
        </w:rPr>
        <w:t>ID</w:t>
      </w:r>
      <w:r>
        <w:tab/>
      </w:r>
      <w:r>
        <w:rPr>
          <w:spacing w:val="-4"/>
          <w:position w:val="-6"/>
        </w:rPr>
        <w:t>Name</w:t>
      </w:r>
    </w:p>
    <w:p w14:paraId="4A948460">
      <w:pPr>
        <w:spacing w:before="0" w:line="240" w:lineRule="auto"/>
        <w:rPr>
          <w:sz w:val="22"/>
        </w:rPr>
      </w:pPr>
      <w:r>
        <w:br w:type="column"/>
      </w:r>
    </w:p>
    <w:p w14:paraId="3E790257">
      <w:pPr>
        <w:pStyle w:val="8"/>
      </w:pPr>
    </w:p>
    <w:p w14:paraId="2F950933">
      <w:pPr>
        <w:pStyle w:val="8"/>
        <w:spacing w:before="11"/>
        <w:rPr>
          <w:sz w:val="16"/>
        </w:rPr>
      </w:pPr>
    </w:p>
    <w:p w14:paraId="0F35BF5B">
      <w:pPr>
        <w:pStyle w:val="8"/>
        <w:ind w:left="213"/>
      </w:pPr>
      <w:r>
        <w:rPr>
          <w:spacing w:val="-2"/>
        </w:rPr>
        <w:t>Address</w:t>
      </w:r>
    </w:p>
    <w:p w14:paraId="0386891B">
      <w:pPr>
        <w:spacing w:after="0"/>
        <w:sectPr>
          <w:type w:val="continuous"/>
          <w:pgSz w:w="12240" w:h="15840"/>
          <w:pgMar w:top="1480" w:right="640" w:bottom="1200" w:left="900" w:header="0" w:footer="1012" w:gutter="0"/>
          <w:pgBorders w:offsetFrom="page">
            <w:top w:val="single" w:color="000000" w:sz="4" w:space="24"/>
            <w:left w:val="single" w:color="000000" w:sz="4" w:space="24"/>
            <w:bottom w:val="single" w:color="000000" w:sz="4" w:space="24"/>
            <w:right w:val="single" w:color="000000" w:sz="4" w:space="24"/>
          </w:pgBorders>
          <w:cols w:equalWidth="0" w:num="4">
            <w:col w:w="2457" w:space="320"/>
            <w:col w:w="1235" w:space="1763"/>
            <w:col w:w="2305" w:space="502"/>
            <w:col w:w="2118"/>
          </w:cols>
        </w:sectPr>
      </w:pPr>
    </w:p>
    <w:p w14:paraId="7395012B">
      <w:pPr>
        <w:pStyle w:val="8"/>
        <w:rPr>
          <w:sz w:val="20"/>
        </w:rPr>
      </w:pPr>
    </w:p>
    <w:p w14:paraId="4C59A055">
      <w:pPr>
        <w:pStyle w:val="8"/>
        <w:spacing w:before="11"/>
        <w:rPr>
          <w:sz w:val="25"/>
        </w:rPr>
      </w:pPr>
    </w:p>
    <w:p w14:paraId="752835E4">
      <w:pPr>
        <w:spacing w:after="0"/>
        <w:rPr>
          <w:sz w:val="25"/>
        </w:rPr>
        <w:sectPr>
          <w:type w:val="continuous"/>
          <w:pgSz w:w="12240" w:h="15840"/>
          <w:pgMar w:top="1480" w:right="640" w:bottom="1200" w:left="90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14:paraId="1EB2FA34">
      <w:pPr>
        <w:pStyle w:val="8"/>
        <w:spacing w:before="5"/>
        <w:rPr>
          <w:sz w:val="19"/>
        </w:rPr>
      </w:pPr>
    </w:p>
    <w:p w14:paraId="5D7C1C2A">
      <w:pPr>
        <w:pStyle w:val="8"/>
        <w:ind w:right="1059"/>
        <w:jc w:val="right"/>
      </w:pPr>
      <w:r>
        <w:pict>
          <v:shape id="docshape155" o:spid="_x0000_s1187" o:spt="202" type="#_x0000_t202" style="position:absolute;left:0pt;margin-left:89.25pt;margin-top:23.15pt;height:31.5pt;width:97.5pt;mso-position-horizontal-relative:page;z-index:251660288;mso-width-relative:page;mso-height-relative:page;" filled="f" stroked="t" coordsize="21600,21600">
            <v:path/>
            <v:fill on="f" focussize="0,0"/>
            <v:stroke weight="0.5pt" color="#000000"/>
            <v:imagedata o:title=""/>
            <o:lock v:ext="edit"/>
            <v:textbox inset="0mm,0mm,0mm,0mm">
              <w:txbxContent>
                <w:p w14:paraId="77351658">
                  <w:pPr>
                    <w:pStyle w:val="8"/>
                    <w:spacing w:before="72"/>
                    <w:ind w:left="691" w:right="698"/>
                    <w:jc w:val="center"/>
                  </w:pPr>
                  <w:r>
                    <w:rPr>
                      <w:spacing w:val="-4"/>
                    </w:rPr>
                    <w:t>BOOK</w:t>
                  </w:r>
                </w:p>
              </w:txbxContent>
            </v:textbox>
          </v:shape>
        </w:pict>
      </w:r>
      <w:r>
        <w:rPr>
          <w:spacing w:val="-2"/>
        </w:rPr>
        <w:t>Author</w:t>
      </w:r>
    </w:p>
    <w:p w14:paraId="0BECB3E6">
      <w:pPr>
        <w:pStyle w:val="8"/>
      </w:pPr>
    </w:p>
    <w:p w14:paraId="4C0A0F78">
      <w:pPr>
        <w:pStyle w:val="8"/>
      </w:pPr>
    </w:p>
    <w:p w14:paraId="2F5276EA">
      <w:pPr>
        <w:pStyle w:val="8"/>
        <w:spacing w:before="5"/>
        <w:rPr>
          <w:sz w:val="17"/>
        </w:rPr>
      </w:pPr>
    </w:p>
    <w:p w14:paraId="59C19BE7">
      <w:pPr>
        <w:pStyle w:val="8"/>
        <w:jc w:val="right"/>
      </w:pPr>
      <w:r>
        <w:rPr>
          <w:w w:val="100"/>
        </w:rPr>
        <w:t>n</w:t>
      </w:r>
    </w:p>
    <w:p w14:paraId="4E620148">
      <w:pPr>
        <w:spacing w:before="0" w:line="240" w:lineRule="auto"/>
        <w:rPr>
          <w:sz w:val="22"/>
        </w:rPr>
      </w:pPr>
      <w:r>
        <w:br w:type="column"/>
      </w:r>
    </w:p>
    <w:p w14:paraId="3A3BA690">
      <w:pPr>
        <w:pStyle w:val="8"/>
      </w:pPr>
    </w:p>
    <w:p w14:paraId="318167F6">
      <w:pPr>
        <w:pStyle w:val="8"/>
        <w:spacing w:before="6"/>
        <w:rPr>
          <w:sz w:val="19"/>
        </w:rPr>
      </w:pPr>
    </w:p>
    <w:p w14:paraId="6A67EF78">
      <w:pPr>
        <w:pStyle w:val="8"/>
        <w:jc w:val="right"/>
      </w:pPr>
      <w:r>
        <w:rPr>
          <w:spacing w:val="-2"/>
        </w:rPr>
        <w:t>READER</w:t>
      </w:r>
    </w:p>
    <w:p w14:paraId="6752C790">
      <w:pPr>
        <w:pStyle w:val="8"/>
        <w:spacing w:before="57"/>
        <w:ind w:left="1715"/>
      </w:pPr>
      <w:r>
        <w:br w:type="column"/>
      </w:r>
      <w:r>
        <w:rPr>
          <w:spacing w:val="-2"/>
        </w:rPr>
        <w:t>Expiry</w:t>
      </w:r>
    </w:p>
    <w:p w14:paraId="50E2A838">
      <w:pPr>
        <w:pStyle w:val="8"/>
        <w:spacing w:before="10"/>
        <w:rPr>
          <w:sz w:val="24"/>
        </w:rPr>
      </w:pPr>
    </w:p>
    <w:p w14:paraId="6FF16FA4">
      <w:pPr>
        <w:pStyle w:val="8"/>
        <w:spacing w:line="256" w:lineRule="auto"/>
        <w:ind w:left="2073" w:hanging="281"/>
      </w:pPr>
      <w:r>
        <w:rPr>
          <w:spacing w:val="-2"/>
        </w:rPr>
        <w:t xml:space="preserve">Registered </w:t>
      </w:r>
      <w:r>
        <w:rPr>
          <w:spacing w:val="-4"/>
        </w:rPr>
        <w:t>date</w:t>
      </w:r>
    </w:p>
    <w:p w14:paraId="5F9FAEE3">
      <w:pPr>
        <w:spacing w:after="0" w:line="256" w:lineRule="auto"/>
        <w:sectPr>
          <w:type w:val="continuous"/>
          <w:pgSz w:w="12240" w:h="15840"/>
          <w:pgMar w:top="1480" w:right="640" w:bottom="1200" w:left="900" w:header="0" w:footer="1012" w:gutter="0"/>
          <w:pgBorders w:offsetFrom="page">
            <w:top w:val="single" w:color="000000" w:sz="4" w:space="24"/>
            <w:left w:val="single" w:color="000000" w:sz="4" w:space="24"/>
            <w:bottom w:val="single" w:color="000000" w:sz="4" w:space="24"/>
            <w:right w:val="single" w:color="000000" w:sz="4" w:space="24"/>
          </w:pgBorders>
          <w:cols w:equalWidth="0" w:num="3">
            <w:col w:w="5280" w:space="40"/>
            <w:col w:w="2321" w:space="39"/>
            <w:col w:w="3020"/>
          </w:cols>
        </w:sectPr>
      </w:pPr>
    </w:p>
    <w:p w14:paraId="59B04D38">
      <w:pPr>
        <w:pStyle w:val="8"/>
        <w:rPr>
          <w:sz w:val="20"/>
        </w:rPr>
      </w:pPr>
    </w:p>
    <w:p w14:paraId="2FAED476">
      <w:pPr>
        <w:pStyle w:val="8"/>
        <w:spacing w:before="9"/>
        <w:rPr>
          <w:sz w:val="26"/>
        </w:rPr>
      </w:pPr>
    </w:p>
    <w:p w14:paraId="163A27C6">
      <w:pPr>
        <w:spacing w:after="0"/>
        <w:rPr>
          <w:sz w:val="26"/>
        </w:rPr>
        <w:sectPr>
          <w:type w:val="continuous"/>
          <w:pgSz w:w="12240" w:h="15840"/>
          <w:pgMar w:top="1480" w:right="640" w:bottom="1200" w:left="90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14:paraId="718A189C">
      <w:pPr>
        <w:pStyle w:val="8"/>
        <w:spacing w:before="56"/>
        <w:ind w:left="3286"/>
      </w:pPr>
      <w:r>
        <w:rPr>
          <w:w w:val="100"/>
        </w:rPr>
        <w:t>m</w:t>
      </w:r>
    </w:p>
    <w:p w14:paraId="33B67287">
      <w:pPr>
        <w:pStyle w:val="8"/>
        <w:spacing w:before="180"/>
        <w:ind w:right="991"/>
        <w:jc w:val="center"/>
      </w:pPr>
      <w:r>
        <w:rPr>
          <w:w w:val="100"/>
        </w:rPr>
        <w:t>m</w:t>
      </w:r>
    </w:p>
    <w:p w14:paraId="2F0EAA4A">
      <w:pPr>
        <w:pStyle w:val="8"/>
        <w:spacing w:before="39"/>
        <w:ind w:left="4040"/>
        <w:jc w:val="center"/>
      </w:pPr>
      <w:r>
        <w:t>Borrowed</w:t>
      </w:r>
      <w:r>
        <w:rPr>
          <w:spacing w:val="-3"/>
        </w:rPr>
        <w:t xml:space="preserve"> </w:t>
      </w:r>
      <w:r>
        <w:rPr>
          <w:spacing w:val="-5"/>
        </w:rPr>
        <w:t>by</w:t>
      </w:r>
    </w:p>
    <w:p w14:paraId="30D63330">
      <w:pPr>
        <w:pStyle w:val="8"/>
        <w:spacing w:before="198"/>
        <w:ind w:left="1795"/>
      </w:pPr>
      <w:r>
        <w:br w:type="column"/>
      </w:r>
      <w:r>
        <w:t>Due</w:t>
      </w:r>
      <w:r>
        <w:rPr>
          <w:spacing w:val="-2"/>
        </w:rPr>
        <w:t xml:space="preserve"> </w:t>
      </w:r>
      <w:r>
        <w:rPr>
          <w:spacing w:val="-4"/>
        </w:rPr>
        <w:t>date</w:t>
      </w:r>
    </w:p>
    <w:p w14:paraId="088C4AA1">
      <w:pPr>
        <w:pStyle w:val="8"/>
      </w:pPr>
    </w:p>
    <w:p w14:paraId="3BB7ADB8">
      <w:pPr>
        <w:pStyle w:val="8"/>
        <w:spacing w:before="154"/>
        <w:ind w:left="2263" w:right="2097"/>
        <w:jc w:val="center"/>
      </w:pPr>
      <w:r>
        <w:t>Return</w:t>
      </w:r>
      <w:r>
        <w:rPr>
          <w:spacing w:val="-3"/>
        </w:rPr>
        <w:t xml:space="preserve"> </w:t>
      </w:r>
      <w:r>
        <w:rPr>
          <w:spacing w:val="-4"/>
        </w:rPr>
        <w:t>Date</w:t>
      </w:r>
    </w:p>
    <w:p w14:paraId="617F27D7">
      <w:pPr>
        <w:spacing w:after="0"/>
        <w:jc w:val="center"/>
        <w:sectPr>
          <w:type w:val="continuous"/>
          <w:pgSz w:w="12240" w:h="15840"/>
          <w:pgMar w:top="1480" w:right="640" w:bottom="1200" w:left="900" w:header="0" w:footer="1012" w:gutter="0"/>
          <w:pgBorders w:offsetFrom="page">
            <w:top w:val="single" w:color="000000" w:sz="4" w:space="24"/>
            <w:left w:val="single" w:color="000000" w:sz="4" w:space="24"/>
            <w:bottom w:val="single" w:color="000000" w:sz="4" w:space="24"/>
            <w:right w:val="single" w:color="000000" w:sz="4" w:space="24"/>
          </w:pgBorders>
          <w:cols w:equalWidth="0" w:num="2">
            <w:col w:w="5194" w:space="40"/>
            <w:col w:w="5466"/>
          </w:cols>
        </w:sectPr>
      </w:pPr>
    </w:p>
    <w:p w14:paraId="091F4EE4">
      <w:pPr>
        <w:pStyle w:val="8"/>
        <w:rPr>
          <w:sz w:val="20"/>
        </w:rPr>
      </w:pPr>
    </w:p>
    <w:p w14:paraId="11AE9E34">
      <w:pPr>
        <w:pStyle w:val="8"/>
        <w:spacing w:before="3"/>
        <w:rPr>
          <w:sz w:val="17"/>
        </w:rPr>
      </w:pPr>
    </w:p>
    <w:p w14:paraId="5A029E56">
      <w:pPr>
        <w:pStyle w:val="8"/>
        <w:spacing w:before="57"/>
        <w:ind w:left="6887"/>
      </w:pPr>
      <w:r>
        <w:t>Issuing</w:t>
      </w:r>
      <w:r>
        <w:rPr>
          <w:spacing w:val="-4"/>
        </w:rPr>
        <w:t xml:space="preserve"> date</w:t>
      </w:r>
    </w:p>
    <w:p w14:paraId="13F59E62">
      <w:pPr>
        <w:pStyle w:val="8"/>
        <w:spacing w:before="6"/>
      </w:pPr>
    </w:p>
    <w:p w14:paraId="07F3C775">
      <w:pPr>
        <w:pStyle w:val="8"/>
        <w:spacing w:before="57"/>
        <w:ind w:left="1190"/>
      </w:pPr>
      <w:r>
        <w:t>Issued</w:t>
      </w:r>
      <w:r>
        <w:rPr>
          <w:spacing w:val="-2"/>
        </w:rPr>
        <w:t xml:space="preserve"> </w:t>
      </w:r>
      <w:r>
        <w:rPr>
          <w:spacing w:val="-5"/>
        </w:rPr>
        <w:t>by</w:t>
      </w:r>
    </w:p>
    <w:p w14:paraId="7E1B5929">
      <w:pPr>
        <w:pStyle w:val="8"/>
        <w:rPr>
          <w:sz w:val="20"/>
        </w:rPr>
      </w:pPr>
    </w:p>
    <w:p w14:paraId="4DE4C7A7">
      <w:pPr>
        <w:pStyle w:val="8"/>
        <w:rPr>
          <w:sz w:val="20"/>
        </w:rPr>
      </w:pPr>
    </w:p>
    <w:p w14:paraId="7482A989">
      <w:pPr>
        <w:pStyle w:val="8"/>
        <w:rPr>
          <w:sz w:val="20"/>
        </w:rPr>
      </w:pPr>
    </w:p>
    <w:p w14:paraId="0ECF7402">
      <w:pPr>
        <w:pStyle w:val="8"/>
        <w:spacing w:before="8"/>
        <w:rPr>
          <w:sz w:val="25"/>
        </w:rPr>
      </w:pPr>
    </w:p>
    <w:p w14:paraId="33E7D04E">
      <w:pPr>
        <w:pStyle w:val="8"/>
        <w:spacing w:before="56"/>
        <w:ind w:left="1920"/>
      </w:pPr>
      <w:r>
        <w:rPr>
          <w:w w:val="100"/>
        </w:rPr>
        <w:t>1</w:t>
      </w:r>
    </w:p>
    <w:p w14:paraId="6520F49C">
      <w:pPr>
        <w:pStyle w:val="8"/>
        <w:rPr>
          <w:sz w:val="20"/>
        </w:rPr>
      </w:pPr>
    </w:p>
    <w:p w14:paraId="2716AB6B">
      <w:pPr>
        <w:pStyle w:val="8"/>
        <w:spacing w:before="11"/>
        <w:rPr>
          <w:sz w:val="13"/>
        </w:rPr>
      </w:pPr>
      <w:r>
        <w:pict>
          <v:shape id="docshape156" o:spid="_x0000_s1188" o:spt="202" type="#_x0000_t202" style="position:absolute;left:0pt;margin-left:114.75pt;margin-top:9.9pt;height:32.25pt;width:102.75pt;mso-position-horizontal-relative:page;mso-wrap-distance-bottom:0pt;mso-wrap-distance-top:0pt;z-index:-251638784;mso-width-relative:page;mso-height-relative:page;" filled="f" stroked="t" coordsize="21600,21600">
            <v:path/>
            <v:fill on="f" focussize="0,0"/>
            <v:stroke weight="0.5pt" color="#000000"/>
            <v:imagedata o:title=""/>
            <o:lock v:ext="edit"/>
            <v:textbox inset="0mm,0mm,0mm,0mm">
              <w:txbxContent>
                <w:p w14:paraId="3410F4C5">
                  <w:pPr>
                    <w:pStyle w:val="8"/>
                    <w:spacing w:before="74"/>
                    <w:ind w:left="537"/>
                  </w:pPr>
                  <w:r>
                    <w:rPr>
                      <w:spacing w:val="-2"/>
                    </w:rPr>
                    <w:t>LIBRARIAN</w:t>
                  </w:r>
                </w:p>
              </w:txbxContent>
            </v:textbox>
            <w10:wrap type="topAndBottom"/>
          </v:shape>
        </w:pict>
      </w:r>
    </w:p>
    <w:p w14:paraId="6C0E1216">
      <w:pPr>
        <w:pStyle w:val="8"/>
        <w:rPr>
          <w:sz w:val="20"/>
        </w:rPr>
      </w:pPr>
    </w:p>
    <w:p w14:paraId="1BF53C29">
      <w:pPr>
        <w:spacing w:after="0"/>
        <w:rPr>
          <w:sz w:val="20"/>
        </w:rPr>
        <w:sectPr>
          <w:type w:val="continuous"/>
          <w:pgSz w:w="12240" w:h="15840"/>
          <w:pgMar w:top="1480" w:right="640" w:bottom="1200" w:left="90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14:paraId="78D6305B">
      <w:pPr>
        <w:pStyle w:val="8"/>
      </w:pPr>
    </w:p>
    <w:p w14:paraId="31E69DDF">
      <w:pPr>
        <w:pStyle w:val="8"/>
        <w:spacing w:before="135"/>
        <w:jc w:val="right"/>
      </w:pPr>
      <w:r>
        <w:t>Librarian</w:t>
      </w:r>
      <w:r>
        <w:rPr>
          <w:spacing w:val="-4"/>
        </w:rPr>
        <w:t xml:space="preserve"> </w:t>
      </w:r>
      <w:r>
        <w:rPr>
          <w:spacing w:val="-5"/>
        </w:rPr>
        <w:t>ID</w:t>
      </w:r>
    </w:p>
    <w:p w14:paraId="6C74DF63">
      <w:pPr>
        <w:spacing w:before="4" w:line="240" w:lineRule="auto"/>
        <w:rPr>
          <w:sz w:val="18"/>
        </w:rPr>
      </w:pPr>
      <w:r>
        <w:br w:type="column"/>
      </w:r>
    </w:p>
    <w:p w14:paraId="6205626B">
      <w:pPr>
        <w:pStyle w:val="8"/>
        <w:ind w:left="683"/>
      </w:pPr>
      <w:r>
        <w:rPr>
          <w:spacing w:val="-2"/>
        </w:rPr>
        <w:t>Address</w:t>
      </w:r>
    </w:p>
    <w:p w14:paraId="012C8BE9">
      <w:pPr>
        <w:spacing w:after="0"/>
        <w:sectPr>
          <w:type w:val="continuous"/>
          <w:pgSz w:w="12240" w:h="15840"/>
          <w:pgMar w:top="1480" w:right="640" w:bottom="1200" w:left="900" w:header="0" w:footer="1012" w:gutter="0"/>
          <w:pgBorders w:offsetFrom="page">
            <w:top w:val="single" w:color="000000" w:sz="4" w:space="24"/>
            <w:left w:val="single" w:color="000000" w:sz="4" w:space="24"/>
            <w:bottom w:val="single" w:color="000000" w:sz="4" w:space="24"/>
            <w:right w:val="single" w:color="000000" w:sz="4" w:space="24"/>
          </w:pgBorders>
          <w:cols w:equalWidth="0" w:num="2">
            <w:col w:w="3183" w:space="40"/>
            <w:col w:w="7477"/>
          </w:cols>
        </w:sectPr>
      </w:pPr>
    </w:p>
    <w:p w14:paraId="35563EA5">
      <w:pPr>
        <w:pStyle w:val="8"/>
        <w:spacing w:before="1"/>
        <w:rPr>
          <w:sz w:val="18"/>
        </w:rPr>
      </w:pPr>
    </w:p>
    <w:p w14:paraId="71E6079F">
      <w:pPr>
        <w:pStyle w:val="8"/>
        <w:spacing w:before="56"/>
        <w:ind w:left="1502"/>
      </w:pPr>
      <w:r>
        <w:rPr>
          <w:spacing w:val="-4"/>
        </w:rPr>
        <w:t>Name</w:t>
      </w:r>
    </w:p>
    <w:p w14:paraId="3776E698">
      <w:pPr>
        <w:pStyle w:val="8"/>
        <w:spacing w:before="4"/>
        <w:rPr>
          <w:sz w:val="21"/>
        </w:rPr>
      </w:pPr>
    </w:p>
    <w:p w14:paraId="642E6C80">
      <w:pPr>
        <w:pStyle w:val="8"/>
        <w:spacing w:before="57"/>
        <w:ind w:left="5881"/>
      </w:pPr>
      <w:r>
        <w:t>ER</w:t>
      </w:r>
      <w:r>
        <w:rPr>
          <w:spacing w:val="-5"/>
        </w:rPr>
        <w:t xml:space="preserve"> </w:t>
      </w:r>
      <w:r>
        <w:t>Diagram</w:t>
      </w:r>
      <w:r>
        <w:rPr>
          <w:spacing w:val="-4"/>
        </w:rPr>
        <w:t xml:space="preserve"> </w:t>
      </w:r>
      <w:r>
        <w:t>of</w:t>
      </w:r>
      <w:r>
        <w:rPr>
          <w:spacing w:val="-2"/>
        </w:rPr>
        <w:t xml:space="preserve"> </w:t>
      </w:r>
      <w:r>
        <w:t>Library</w:t>
      </w:r>
      <w:r>
        <w:rPr>
          <w:spacing w:val="-5"/>
        </w:rPr>
        <w:t xml:space="preserve"> </w:t>
      </w:r>
      <w:r>
        <w:t>Management</w:t>
      </w:r>
      <w:r>
        <w:rPr>
          <w:spacing w:val="-2"/>
        </w:rPr>
        <w:t xml:space="preserve"> System</w:t>
      </w:r>
    </w:p>
    <w:p w14:paraId="59D04DE2">
      <w:pPr>
        <w:pStyle w:val="8"/>
        <w:rPr>
          <w:sz w:val="20"/>
        </w:rPr>
      </w:pPr>
    </w:p>
    <w:p w14:paraId="759227E1">
      <w:pPr>
        <w:pStyle w:val="8"/>
        <w:rPr>
          <w:sz w:val="20"/>
        </w:rPr>
      </w:pPr>
    </w:p>
    <w:p w14:paraId="0464363B">
      <w:pPr>
        <w:pStyle w:val="8"/>
        <w:rPr>
          <w:sz w:val="20"/>
        </w:rPr>
      </w:pPr>
    </w:p>
    <w:p w14:paraId="2180644F">
      <w:pPr>
        <w:pStyle w:val="8"/>
        <w:rPr>
          <w:sz w:val="20"/>
        </w:rPr>
      </w:pPr>
    </w:p>
    <w:p w14:paraId="72F7C56B">
      <w:pPr>
        <w:pStyle w:val="8"/>
        <w:rPr>
          <w:sz w:val="20"/>
        </w:rPr>
      </w:pPr>
    </w:p>
    <w:p w14:paraId="1CF7C3EF">
      <w:pPr>
        <w:pStyle w:val="8"/>
        <w:spacing w:before="10"/>
        <w:rPr>
          <w:sz w:val="29"/>
        </w:rPr>
      </w:pPr>
      <w:r>
        <w:pict>
          <v:rect id="docshape157" o:spid="_x0000_s1189" o:spt="1" style="position:absolute;left:0pt;margin-left:70.55pt;margin-top:19.4pt;height:0.45pt;width:470.95pt;mso-position-horizontal-relative:page;mso-wrap-distance-bottom:0pt;mso-wrap-distance-top:0pt;z-index:-251637760;mso-width-relative:page;mso-height-relative:page;" fillcolor="#D9D9D9" filled="t" stroked="f" coordsize="21600,21600">
            <v:path/>
            <v:fill on="t" focussize="0,0"/>
            <v:stroke on="f"/>
            <v:imagedata o:title=""/>
            <o:lock v:ext="edit"/>
            <w10:wrap type="topAndBottom"/>
          </v:rect>
        </w:pict>
      </w:r>
    </w:p>
    <w:p w14:paraId="52F7D81E">
      <w:pPr>
        <w:spacing w:after="0"/>
        <w:rPr>
          <w:sz w:val="29"/>
        </w:rPr>
        <w:sectPr>
          <w:type w:val="continuous"/>
          <w:pgSz w:w="12240" w:h="15840"/>
          <w:pgMar w:top="1480" w:right="640" w:bottom="1200" w:left="90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14:paraId="0759B785">
      <w:pPr>
        <w:pStyle w:val="8"/>
        <w:rPr>
          <w:sz w:val="20"/>
        </w:rPr>
      </w:pPr>
    </w:p>
    <w:p w14:paraId="386D7D4C">
      <w:pPr>
        <w:pStyle w:val="8"/>
        <w:rPr>
          <w:sz w:val="20"/>
        </w:rPr>
      </w:pPr>
    </w:p>
    <w:p w14:paraId="66893C78">
      <w:pPr>
        <w:pStyle w:val="8"/>
        <w:rPr>
          <w:sz w:val="20"/>
        </w:rPr>
      </w:pPr>
    </w:p>
    <w:p w14:paraId="78E3ADA8">
      <w:pPr>
        <w:pStyle w:val="8"/>
        <w:rPr>
          <w:sz w:val="20"/>
        </w:rPr>
      </w:pPr>
    </w:p>
    <w:p w14:paraId="4C7D7F1B">
      <w:pPr>
        <w:pStyle w:val="8"/>
        <w:rPr>
          <w:sz w:val="20"/>
        </w:rPr>
      </w:pPr>
    </w:p>
    <w:p w14:paraId="322B77B2">
      <w:pPr>
        <w:pStyle w:val="8"/>
        <w:rPr>
          <w:sz w:val="20"/>
        </w:rPr>
      </w:pPr>
    </w:p>
    <w:p w14:paraId="23C40DFC">
      <w:pPr>
        <w:pStyle w:val="8"/>
        <w:rPr>
          <w:sz w:val="20"/>
        </w:rPr>
      </w:pPr>
    </w:p>
    <w:p w14:paraId="59F4AA4F">
      <w:pPr>
        <w:pStyle w:val="8"/>
        <w:rPr>
          <w:sz w:val="20"/>
        </w:rPr>
      </w:pPr>
    </w:p>
    <w:p w14:paraId="69AE449C">
      <w:pPr>
        <w:pStyle w:val="8"/>
        <w:rPr>
          <w:sz w:val="20"/>
        </w:rPr>
      </w:pPr>
    </w:p>
    <w:p w14:paraId="0B6A0FA1">
      <w:pPr>
        <w:pStyle w:val="8"/>
        <w:rPr>
          <w:sz w:val="20"/>
        </w:rPr>
      </w:pPr>
    </w:p>
    <w:p w14:paraId="566F3A03">
      <w:pPr>
        <w:pStyle w:val="8"/>
        <w:rPr>
          <w:sz w:val="20"/>
        </w:rPr>
      </w:pPr>
    </w:p>
    <w:p w14:paraId="5BDCE4E6">
      <w:pPr>
        <w:pStyle w:val="8"/>
        <w:rPr>
          <w:sz w:val="20"/>
        </w:rPr>
      </w:pPr>
    </w:p>
    <w:p w14:paraId="3A002798">
      <w:pPr>
        <w:pStyle w:val="8"/>
        <w:rPr>
          <w:sz w:val="20"/>
        </w:rPr>
      </w:pPr>
    </w:p>
    <w:p w14:paraId="35513573">
      <w:pPr>
        <w:pStyle w:val="8"/>
        <w:rPr>
          <w:sz w:val="20"/>
        </w:rPr>
      </w:pPr>
    </w:p>
    <w:p w14:paraId="033512DE">
      <w:pPr>
        <w:pStyle w:val="8"/>
        <w:rPr>
          <w:sz w:val="20"/>
        </w:rPr>
      </w:pPr>
    </w:p>
    <w:p w14:paraId="581593B2">
      <w:pPr>
        <w:pStyle w:val="8"/>
        <w:rPr>
          <w:sz w:val="20"/>
        </w:rPr>
      </w:pPr>
    </w:p>
    <w:p w14:paraId="0493D86F">
      <w:pPr>
        <w:pStyle w:val="8"/>
        <w:rPr>
          <w:sz w:val="20"/>
        </w:rPr>
      </w:pPr>
    </w:p>
    <w:p w14:paraId="03A0A1D6">
      <w:pPr>
        <w:pStyle w:val="8"/>
        <w:rPr>
          <w:sz w:val="20"/>
        </w:rPr>
      </w:pPr>
    </w:p>
    <w:p w14:paraId="0C029D2D">
      <w:pPr>
        <w:pStyle w:val="8"/>
        <w:rPr>
          <w:sz w:val="20"/>
        </w:rPr>
      </w:pPr>
    </w:p>
    <w:p w14:paraId="3FC4D708">
      <w:pPr>
        <w:pStyle w:val="8"/>
        <w:rPr>
          <w:sz w:val="20"/>
        </w:rPr>
      </w:pPr>
    </w:p>
    <w:p w14:paraId="6C99EE67">
      <w:pPr>
        <w:pStyle w:val="8"/>
        <w:rPr>
          <w:sz w:val="20"/>
        </w:rPr>
      </w:pPr>
    </w:p>
    <w:p w14:paraId="3CC9F029">
      <w:pPr>
        <w:pStyle w:val="8"/>
        <w:rPr>
          <w:sz w:val="20"/>
        </w:rPr>
      </w:pPr>
    </w:p>
    <w:p w14:paraId="61893281">
      <w:pPr>
        <w:pStyle w:val="8"/>
        <w:spacing w:before="2" w:after="1"/>
        <w:rPr>
          <w:sz w:val="17"/>
        </w:rPr>
      </w:pPr>
    </w:p>
    <w:p w14:paraId="6916916E">
      <w:pPr>
        <w:pStyle w:val="8"/>
        <w:ind w:left="3294"/>
        <w:rPr>
          <w:sz w:val="20"/>
        </w:rPr>
      </w:pPr>
      <w:r>
        <w:rPr>
          <w:sz w:val="20"/>
        </w:rPr>
        <w:pict>
          <v:group id="docshapegroup158" o:spid="_x0000_s1190" o:spt="203" style="height:27.2pt;width:191.65pt;" coordsize="3833,544">
            <o:lock v:ext="edit"/>
            <v:shape id="docshape159" o:spid="_x0000_s1191" o:spt="75" type="#_x0000_t75" style="position:absolute;left:17;top:16;height:527;width:3815;" filled="f" stroked="f" coordsize="21600,21600">
              <v:path/>
              <v:fill on="f" focussize="0,0"/>
              <v:stroke on="f"/>
              <v:imagedata r:id="rId14" o:title=""/>
              <o:lock v:ext="edit" aspectratio="t"/>
            </v:shape>
            <v:shape id="docshape160" o:spid="_x0000_s1192" o:spt="75" type="#_x0000_t75" style="position:absolute;left:0;top:0;height:513;width:3801;" filled="f" stroked="f" coordsize="21600,21600">
              <v:path/>
              <v:fill on="f" focussize="0,0"/>
              <v:stroke on="f"/>
              <v:imagedata r:id="rId15" o:title=""/>
              <o:lock v:ext="edit" aspectratio="t"/>
            </v:shape>
            <w10:wrap type="none"/>
            <w10:anchorlock/>
          </v:group>
        </w:pict>
      </w:r>
    </w:p>
    <w:p w14:paraId="426B4A09">
      <w:pPr>
        <w:pStyle w:val="8"/>
        <w:rPr>
          <w:sz w:val="20"/>
        </w:rPr>
      </w:pPr>
    </w:p>
    <w:p w14:paraId="7E4A5D7B">
      <w:pPr>
        <w:pStyle w:val="8"/>
        <w:rPr>
          <w:sz w:val="20"/>
        </w:rPr>
      </w:pPr>
    </w:p>
    <w:p w14:paraId="62E388D1">
      <w:pPr>
        <w:pStyle w:val="8"/>
        <w:rPr>
          <w:sz w:val="20"/>
        </w:rPr>
      </w:pPr>
    </w:p>
    <w:p w14:paraId="384210FA">
      <w:pPr>
        <w:pStyle w:val="8"/>
        <w:rPr>
          <w:sz w:val="20"/>
        </w:rPr>
      </w:pPr>
    </w:p>
    <w:p w14:paraId="049BE2CA">
      <w:pPr>
        <w:pStyle w:val="8"/>
        <w:rPr>
          <w:sz w:val="20"/>
        </w:rPr>
      </w:pPr>
    </w:p>
    <w:p w14:paraId="34CED2FA">
      <w:pPr>
        <w:pStyle w:val="8"/>
        <w:rPr>
          <w:sz w:val="20"/>
        </w:rPr>
      </w:pPr>
    </w:p>
    <w:p w14:paraId="4A67F301">
      <w:pPr>
        <w:pStyle w:val="8"/>
        <w:rPr>
          <w:sz w:val="20"/>
        </w:rPr>
      </w:pPr>
    </w:p>
    <w:p w14:paraId="76B87BE6">
      <w:pPr>
        <w:pStyle w:val="8"/>
        <w:rPr>
          <w:sz w:val="20"/>
        </w:rPr>
      </w:pPr>
    </w:p>
    <w:p w14:paraId="3CB6998A">
      <w:pPr>
        <w:pStyle w:val="8"/>
        <w:rPr>
          <w:sz w:val="20"/>
        </w:rPr>
      </w:pPr>
    </w:p>
    <w:p w14:paraId="2F8EE668">
      <w:pPr>
        <w:pStyle w:val="8"/>
        <w:rPr>
          <w:sz w:val="20"/>
        </w:rPr>
      </w:pPr>
    </w:p>
    <w:p w14:paraId="16989C6D">
      <w:pPr>
        <w:pStyle w:val="8"/>
        <w:rPr>
          <w:sz w:val="20"/>
        </w:rPr>
      </w:pPr>
    </w:p>
    <w:p w14:paraId="7C359FCF">
      <w:pPr>
        <w:pStyle w:val="8"/>
        <w:rPr>
          <w:sz w:val="20"/>
        </w:rPr>
      </w:pPr>
    </w:p>
    <w:p w14:paraId="0260E101">
      <w:pPr>
        <w:pStyle w:val="8"/>
        <w:rPr>
          <w:sz w:val="20"/>
        </w:rPr>
      </w:pPr>
    </w:p>
    <w:p w14:paraId="2B82801C">
      <w:pPr>
        <w:pStyle w:val="8"/>
        <w:rPr>
          <w:sz w:val="20"/>
        </w:rPr>
      </w:pPr>
    </w:p>
    <w:p w14:paraId="591F4D90">
      <w:pPr>
        <w:pStyle w:val="8"/>
        <w:rPr>
          <w:sz w:val="20"/>
        </w:rPr>
      </w:pPr>
    </w:p>
    <w:p w14:paraId="67D6C304">
      <w:pPr>
        <w:pStyle w:val="8"/>
        <w:rPr>
          <w:sz w:val="20"/>
        </w:rPr>
      </w:pPr>
    </w:p>
    <w:p w14:paraId="6C69E485">
      <w:pPr>
        <w:pStyle w:val="8"/>
        <w:rPr>
          <w:sz w:val="20"/>
        </w:rPr>
      </w:pPr>
    </w:p>
    <w:p w14:paraId="311BDEBA">
      <w:pPr>
        <w:pStyle w:val="8"/>
        <w:rPr>
          <w:sz w:val="20"/>
        </w:rPr>
      </w:pPr>
    </w:p>
    <w:p w14:paraId="55329401">
      <w:pPr>
        <w:pStyle w:val="8"/>
        <w:rPr>
          <w:sz w:val="20"/>
        </w:rPr>
      </w:pPr>
    </w:p>
    <w:p w14:paraId="095E1CCB">
      <w:pPr>
        <w:pStyle w:val="8"/>
        <w:rPr>
          <w:sz w:val="20"/>
        </w:rPr>
      </w:pPr>
    </w:p>
    <w:p w14:paraId="55F8FC2F">
      <w:pPr>
        <w:pStyle w:val="8"/>
        <w:rPr>
          <w:sz w:val="20"/>
        </w:rPr>
      </w:pPr>
    </w:p>
    <w:p w14:paraId="145DE9FA">
      <w:pPr>
        <w:pStyle w:val="8"/>
        <w:rPr>
          <w:sz w:val="20"/>
        </w:rPr>
      </w:pPr>
    </w:p>
    <w:p w14:paraId="15CFC701">
      <w:pPr>
        <w:pStyle w:val="8"/>
        <w:rPr>
          <w:sz w:val="20"/>
        </w:rPr>
      </w:pPr>
    </w:p>
    <w:p w14:paraId="363738CA">
      <w:pPr>
        <w:pStyle w:val="8"/>
        <w:rPr>
          <w:sz w:val="20"/>
        </w:rPr>
      </w:pPr>
    </w:p>
    <w:p w14:paraId="154B329F">
      <w:pPr>
        <w:pStyle w:val="8"/>
        <w:rPr>
          <w:sz w:val="20"/>
        </w:rPr>
      </w:pPr>
    </w:p>
    <w:p w14:paraId="4EDFC67B">
      <w:pPr>
        <w:pStyle w:val="8"/>
        <w:rPr>
          <w:sz w:val="20"/>
        </w:rPr>
      </w:pPr>
    </w:p>
    <w:p w14:paraId="72FEBE1E">
      <w:pPr>
        <w:pStyle w:val="8"/>
        <w:rPr>
          <w:sz w:val="20"/>
        </w:rPr>
      </w:pPr>
    </w:p>
    <w:p w14:paraId="1A26F5FF">
      <w:pPr>
        <w:pStyle w:val="8"/>
        <w:rPr>
          <w:sz w:val="20"/>
        </w:rPr>
      </w:pPr>
    </w:p>
    <w:p w14:paraId="3C9CD9E6">
      <w:pPr>
        <w:pStyle w:val="8"/>
        <w:rPr>
          <w:sz w:val="20"/>
        </w:rPr>
      </w:pPr>
    </w:p>
    <w:p w14:paraId="2632D9AE">
      <w:pPr>
        <w:pStyle w:val="8"/>
        <w:rPr>
          <w:sz w:val="20"/>
        </w:rPr>
      </w:pPr>
    </w:p>
    <w:p w14:paraId="305EFB3F">
      <w:pPr>
        <w:pStyle w:val="8"/>
        <w:spacing w:before="7"/>
        <w:rPr>
          <w:sz w:val="23"/>
        </w:rPr>
      </w:pPr>
    </w:p>
    <w:p w14:paraId="0BB2A0E2">
      <w:pPr>
        <w:pStyle w:val="8"/>
        <w:spacing w:before="12"/>
        <w:rPr>
          <w:sz w:val="7"/>
        </w:rPr>
      </w:pPr>
    </w:p>
    <w:p w14:paraId="5E9B16BE">
      <w:pPr>
        <w:spacing w:before="0"/>
        <w:ind w:left="100" w:right="0" w:firstLine="0"/>
        <w:jc w:val="left"/>
        <w:rPr>
          <w:rFonts w:ascii="Arial MT"/>
          <w:sz w:val="8"/>
        </w:rPr>
      </w:pPr>
      <w:r>
        <w:fldChar w:fldCharType="begin"/>
      </w:r>
      <w:r>
        <w:instrText xml:space="preserve"> HYPERLINK "https://www.researchgate.net/publication/378267936" \h </w:instrText>
      </w:r>
      <w:r>
        <w:fldChar w:fldCharType="separate"/>
      </w:r>
      <w:r>
        <w:rPr>
          <w:rFonts w:ascii="Arial MT"/>
          <w:color w:val="B3B3B3"/>
          <w:sz w:val="8"/>
        </w:rPr>
        <w:t xml:space="preserve">View publication </w:t>
      </w:r>
      <w:r>
        <w:rPr>
          <w:rFonts w:ascii="Arial MT"/>
          <w:color w:val="B3B3B3"/>
          <w:spacing w:val="-2"/>
          <w:sz w:val="8"/>
        </w:rPr>
        <w:t>stats</w:t>
      </w:r>
      <w:r>
        <w:rPr>
          <w:rFonts w:ascii="Arial MT"/>
          <w:color w:val="B3B3B3"/>
          <w:spacing w:val="-2"/>
          <w:sz w:val="8"/>
        </w:rPr>
        <w:fldChar w:fldCharType="end"/>
      </w:r>
    </w:p>
    <w:sectPr>
      <w:footerReference r:id="rId12" w:type="default"/>
      <w:pgSz w:w="12240" w:h="15840"/>
      <w:pgMar w:top="1820" w:right="640" w:bottom="0" w:left="900" w:header="0" w:footer="0" w:gutter="0"/>
      <w:pgBorders w:offsetFrom="page">
        <w:top w:val="single" w:color="000000" w:sz="4" w:space="24"/>
        <w:left w:val="single" w:color="000000" w:sz="4" w:space="24"/>
        <w:bottom w:val="single" w:color="000000" w:sz="4" w:space="24"/>
        <w:right w:val="single" w:color="000000" w:sz="4" w:space="24"/>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Calibri Light">
    <w:panose1 w:val="020F0302020204030204"/>
    <w:charset w:val="01"/>
    <w:family w:val="roman"/>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9E2637">
    <w:pPr>
      <w:pStyle w:val="8"/>
      <w:spacing w:line="14" w:lineRule="auto"/>
      <w:rPr>
        <w:sz w:val="20"/>
      </w:rPr>
    </w:pPr>
    <w:r>
      <w:pict>
        <v:shape id="docshape1" o:spid="_x0000_s2049" o:spt="202" type="#_x0000_t202" style="position:absolute;left:0pt;margin-left:485.85pt;margin-top:730.4pt;height:13.05pt;width:52.3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14:paraId="5FAD016B">
                <w:pPr>
                  <w:pStyle w:val="8"/>
                  <w:spacing w:line="245" w:lineRule="exact"/>
                  <w:ind w:left="60"/>
                </w:pPr>
                <w:r>
                  <w:fldChar w:fldCharType="begin"/>
                </w:r>
                <w:r>
                  <w:instrText xml:space="preserve"> PAGE  \* roman </w:instrText>
                </w:r>
                <w:r>
                  <w:fldChar w:fldCharType="separate"/>
                </w:r>
                <w:r>
                  <w:t>iii</w:t>
                </w:r>
                <w:r>
                  <w:fldChar w:fldCharType="end"/>
                </w:r>
                <w:r>
                  <w:t xml:space="preserve"> |</w:t>
                </w:r>
                <w:r>
                  <w:rPr>
                    <w:spacing w:val="-1"/>
                  </w:rPr>
                  <w:t xml:space="preserve"> </w:t>
                </w:r>
                <w:r>
                  <w:rPr>
                    <w:color w:val="7E7E7E"/>
                  </w:rPr>
                  <w:t>P</w:t>
                </w:r>
                <w:r>
                  <w:rPr>
                    <w:color w:val="7E7E7E"/>
                    <w:spacing w:val="11"/>
                  </w:rPr>
                  <w:t xml:space="preserve"> </w:t>
                </w:r>
                <w:r>
                  <w:rPr>
                    <w:color w:val="7E7E7E"/>
                  </w:rPr>
                  <w:t>a</w:t>
                </w:r>
                <w:r>
                  <w:rPr>
                    <w:color w:val="7E7E7E"/>
                    <w:spacing w:val="9"/>
                  </w:rPr>
                  <w:t xml:space="preserve"> </w:t>
                </w:r>
                <w:r>
                  <w:rPr>
                    <w:color w:val="7E7E7E"/>
                  </w:rPr>
                  <w:t>g</w:t>
                </w:r>
                <w:r>
                  <w:rPr>
                    <w:color w:val="7E7E7E"/>
                    <w:spacing w:val="9"/>
                  </w:rPr>
                  <w:t xml:space="preserve"> </w:t>
                </w:r>
                <w:r>
                  <w:rPr>
                    <w:color w:val="7E7E7E"/>
                    <w:spacing w:val="-10"/>
                  </w:rPr>
                  <w:t>e</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F4BA9A">
    <w:pPr>
      <w:pStyle w:val="8"/>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320F4E">
    <w:pPr>
      <w:pStyle w:val="8"/>
      <w:spacing w:line="14" w:lineRule="auto"/>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6D9A13">
    <w:pPr>
      <w:pStyle w:val="8"/>
      <w:spacing w:line="14" w:lineRule="auto"/>
      <w:rPr>
        <w:sz w:val="20"/>
      </w:rPr>
    </w:pPr>
    <w:r>
      <w:pict>
        <v:shape id="docshape37" o:spid="_x0000_s2051" o:spt="202" type="#_x0000_t202" style="position:absolute;left:0pt;margin-left:490.35pt;margin-top:730.4pt;height:13.05pt;width:47.8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14:paraId="211490E6">
                <w:pPr>
                  <w:pStyle w:val="8"/>
                  <w:spacing w:line="245" w:lineRule="exact"/>
                  <w:ind w:left="20"/>
                </w:pPr>
                <w:r>
                  <w:t>ii</w:t>
                </w:r>
                <w:r>
                  <w:rPr>
                    <w:spacing w:val="-1"/>
                  </w:rPr>
                  <w:t xml:space="preserve"> </w:t>
                </w:r>
                <w:r>
                  <w:t>|</w:t>
                </w:r>
                <w:r>
                  <w:rPr>
                    <w:spacing w:val="-1"/>
                  </w:rPr>
                  <w:t xml:space="preserve"> </w:t>
                </w:r>
                <w:r>
                  <w:rPr>
                    <w:color w:val="7E7E7E"/>
                  </w:rPr>
                  <w:t>P</w:t>
                </w:r>
                <w:r>
                  <w:rPr>
                    <w:color w:val="7E7E7E"/>
                    <w:spacing w:val="11"/>
                  </w:rPr>
                  <w:t xml:space="preserve"> </w:t>
                </w:r>
                <w:r>
                  <w:rPr>
                    <w:color w:val="7E7E7E"/>
                  </w:rPr>
                  <w:t>a</w:t>
                </w:r>
                <w:r>
                  <w:rPr>
                    <w:color w:val="7E7E7E"/>
                    <w:spacing w:val="9"/>
                  </w:rPr>
                  <w:t xml:space="preserve"> </w:t>
                </w:r>
                <w:r>
                  <w:rPr>
                    <w:color w:val="7E7E7E"/>
                  </w:rPr>
                  <w:t>g</w:t>
                </w:r>
                <w:r>
                  <w:rPr>
                    <w:color w:val="7E7E7E"/>
                    <w:spacing w:val="9"/>
                  </w:rPr>
                  <w:t xml:space="preserve"> </w:t>
                </w:r>
                <w:r>
                  <w:rPr>
                    <w:color w:val="7E7E7E"/>
                    <w:spacing w:val="-10"/>
                  </w:rPr>
                  <w:t>e</w:t>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F77C4F">
    <w:pPr>
      <w:pStyle w:val="8"/>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480B18">
    <w:pPr>
      <w:pStyle w:val="8"/>
      <w:spacing w:line="14" w:lineRule="auto"/>
      <w:rPr>
        <w:sz w:val="20"/>
      </w:rPr>
    </w:pPr>
    <w:r>
      <w:pict>
        <v:shape id="docshape41" o:spid="_x0000_s2053" o:spt="202" type="#_x0000_t202" style="position:absolute;left:0pt;margin-left:487.85pt;margin-top:730.4pt;height:13.05pt;width:50.3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14:paraId="6CF311C0">
                <w:pPr>
                  <w:pStyle w:val="8"/>
                  <w:spacing w:line="245" w:lineRule="exact"/>
                  <w:ind w:left="60"/>
                </w:pPr>
                <w:r>
                  <w:fldChar w:fldCharType="begin"/>
                </w:r>
                <w:r>
                  <w:instrText xml:space="preserve"> PAGE </w:instrText>
                </w:r>
                <w:r>
                  <w:fldChar w:fldCharType="separate"/>
                </w:r>
                <w:r>
                  <w:t>1</w:t>
                </w:r>
                <w:r>
                  <w:fldChar w:fldCharType="end"/>
                </w:r>
                <w:r>
                  <w:rPr>
                    <w:spacing w:val="1"/>
                  </w:rPr>
                  <w:t xml:space="preserve"> </w:t>
                </w:r>
                <w:r>
                  <w:t>|</w:t>
                </w:r>
                <w:r>
                  <w:rPr>
                    <w:spacing w:val="-3"/>
                  </w:rPr>
                  <w:t xml:space="preserve"> </w:t>
                </w:r>
                <w:r>
                  <w:rPr>
                    <w:color w:val="7E7E7E"/>
                  </w:rPr>
                  <w:t>P</w:t>
                </w:r>
                <w:r>
                  <w:rPr>
                    <w:color w:val="7E7E7E"/>
                    <w:spacing w:val="11"/>
                  </w:rPr>
                  <w:t xml:space="preserve"> </w:t>
                </w:r>
                <w:r>
                  <w:rPr>
                    <w:color w:val="7E7E7E"/>
                  </w:rPr>
                  <w:t>a</w:t>
                </w:r>
                <w:r>
                  <w:rPr>
                    <w:color w:val="7E7E7E"/>
                    <w:spacing w:val="9"/>
                  </w:rPr>
                  <w:t xml:space="preserve"> </w:t>
                </w:r>
                <w:r>
                  <w:rPr>
                    <w:color w:val="7E7E7E"/>
                  </w:rPr>
                  <w:t>g</w:t>
                </w:r>
                <w:r>
                  <w:rPr>
                    <w:color w:val="7E7E7E"/>
                    <w:spacing w:val="9"/>
                  </w:rPr>
                  <w:t xml:space="preserve"> </w:t>
                </w:r>
                <w:r>
                  <w:rPr>
                    <w:color w:val="7E7E7E"/>
                    <w:spacing w:val="-10"/>
                  </w:rPr>
                  <w:t>e</w:t>
                </w:r>
              </w:p>
            </w:txbxContent>
          </v:textbox>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BF9E62">
    <w:pPr>
      <w:pStyle w:val="8"/>
      <w:spacing w:line="14" w:lineRule="auto"/>
      <w:rPr>
        <w:sz w:val="20"/>
      </w:rPr>
    </w:pPr>
    <w:r>
      <w:pict>
        <v:shape id="docshape126" o:spid="_x0000_s2054" o:spt="202" type="#_x0000_t202" style="position:absolute;left:0pt;margin-left:482.25pt;margin-top:730.4pt;height:13.05pt;width:55.9pt;mso-position-horizontal-relative:page;mso-position-vertical-relative:page;z-index:-251652096;mso-width-relative:page;mso-height-relative:page;" filled="f" stroked="f" coordsize="21600,21600">
          <v:path/>
          <v:fill on="f" focussize="0,0"/>
          <v:stroke on="f" joinstyle="miter"/>
          <v:imagedata o:title=""/>
          <o:lock v:ext="edit"/>
          <v:textbox inset="0mm,0mm,0mm,0mm">
            <w:txbxContent>
              <w:p w14:paraId="429A1247">
                <w:pPr>
                  <w:pStyle w:val="8"/>
                  <w:spacing w:line="245" w:lineRule="exact"/>
                  <w:ind w:left="60"/>
                </w:pPr>
                <w:r>
                  <w:fldChar w:fldCharType="begin"/>
                </w:r>
                <w:r>
                  <w:instrText xml:space="preserve"> PAGE </w:instrText>
                </w:r>
                <w:r>
                  <w:fldChar w:fldCharType="separate"/>
                </w:r>
                <w:r>
                  <w:t>10</w:t>
                </w:r>
                <w:r>
                  <w:fldChar w:fldCharType="end"/>
                </w:r>
                <w:r>
                  <w:rPr>
                    <w:spacing w:val="1"/>
                  </w:rPr>
                  <w:t xml:space="preserve"> </w:t>
                </w:r>
                <w:r>
                  <w:t>|</w:t>
                </w:r>
                <w:r>
                  <w:rPr>
                    <w:spacing w:val="-3"/>
                  </w:rPr>
                  <w:t xml:space="preserve"> </w:t>
                </w:r>
                <w:r>
                  <w:rPr>
                    <w:color w:val="7E7E7E"/>
                  </w:rPr>
                  <w:t>P</w:t>
                </w:r>
                <w:r>
                  <w:rPr>
                    <w:color w:val="7E7E7E"/>
                    <w:spacing w:val="11"/>
                  </w:rPr>
                  <w:t xml:space="preserve"> </w:t>
                </w:r>
                <w:r>
                  <w:rPr>
                    <w:color w:val="7E7E7E"/>
                  </w:rPr>
                  <w:t>a</w:t>
                </w:r>
                <w:r>
                  <w:rPr>
                    <w:color w:val="7E7E7E"/>
                    <w:spacing w:val="9"/>
                  </w:rPr>
                  <w:t xml:space="preserve"> </w:t>
                </w:r>
                <w:r>
                  <w:rPr>
                    <w:color w:val="7E7E7E"/>
                  </w:rPr>
                  <w:t>g</w:t>
                </w:r>
                <w:r>
                  <w:rPr>
                    <w:color w:val="7E7E7E"/>
                    <w:spacing w:val="9"/>
                  </w:rPr>
                  <w:t xml:space="preserve"> </w:t>
                </w:r>
                <w:r>
                  <w:rPr>
                    <w:color w:val="7E7E7E"/>
                    <w:spacing w:val="-12"/>
                  </w:rPr>
                  <w:t>e</w:t>
                </w:r>
              </w:p>
            </w:txbxContent>
          </v:textbox>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1C656C">
    <w:pPr>
      <w:pStyle w:val="8"/>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758" w:hanging="219"/>
        <w:jc w:val="left"/>
      </w:pPr>
      <w:rPr>
        <w:rFonts w:hint="default" w:ascii="Calibri" w:hAnsi="Calibri" w:eastAsia="Calibri" w:cs="Calibri"/>
        <w:b w:val="0"/>
        <w:bCs w:val="0"/>
        <w:i w:val="0"/>
        <w:iCs w:val="0"/>
        <w:w w:val="100"/>
        <w:sz w:val="22"/>
        <w:szCs w:val="22"/>
        <w:lang w:val="en-US" w:eastAsia="en-US" w:bidi="ar-SA"/>
      </w:rPr>
    </w:lvl>
    <w:lvl w:ilvl="1" w:tentative="0">
      <w:start w:val="1"/>
      <w:numFmt w:val="decimal"/>
      <w:lvlText w:val="%1.%2"/>
      <w:lvlJc w:val="left"/>
      <w:pPr>
        <w:ind w:left="1089" w:hanging="329"/>
        <w:jc w:val="left"/>
      </w:pPr>
      <w:rPr>
        <w:rFonts w:hint="default" w:ascii="Calibri" w:hAnsi="Calibri" w:eastAsia="Calibri" w:cs="Calibri"/>
        <w:b w:val="0"/>
        <w:bCs w:val="0"/>
        <w:i w:val="0"/>
        <w:iCs w:val="0"/>
        <w:spacing w:val="-1"/>
        <w:w w:val="100"/>
        <w:sz w:val="22"/>
        <w:szCs w:val="22"/>
        <w:lang w:val="en-US" w:eastAsia="en-US" w:bidi="ar-SA"/>
      </w:rPr>
    </w:lvl>
    <w:lvl w:ilvl="2" w:tentative="0">
      <w:start w:val="1"/>
      <w:numFmt w:val="decimal"/>
      <w:lvlText w:val="%1.%2.%3"/>
      <w:lvlJc w:val="left"/>
      <w:pPr>
        <w:ind w:left="1475" w:hanging="496"/>
        <w:jc w:val="left"/>
      </w:pPr>
      <w:rPr>
        <w:rFonts w:hint="default" w:ascii="Calibri" w:hAnsi="Calibri" w:eastAsia="Calibri" w:cs="Calibri"/>
        <w:b w:val="0"/>
        <w:bCs w:val="0"/>
        <w:i w:val="0"/>
        <w:iCs w:val="0"/>
        <w:spacing w:val="-1"/>
        <w:w w:val="100"/>
        <w:sz w:val="22"/>
        <w:szCs w:val="22"/>
        <w:lang w:val="en-US" w:eastAsia="en-US" w:bidi="ar-SA"/>
      </w:rPr>
    </w:lvl>
    <w:lvl w:ilvl="3" w:tentative="0">
      <w:start w:val="0"/>
      <w:numFmt w:val="bullet"/>
      <w:lvlText w:val="•"/>
      <w:lvlJc w:val="left"/>
      <w:pPr>
        <w:ind w:left="1480" w:hanging="496"/>
      </w:pPr>
      <w:rPr>
        <w:rFonts w:hint="default"/>
        <w:lang w:val="en-US" w:eastAsia="en-US" w:bidi="ar-SA"/>
      </w:rPr>
    </w:lvl>
    <w:lvl w:ilvl="4" w:tentative="0">
      <w:start w:val="0"/>
      <w:numFmt w:val="bullet"/>
      <w:lvlText w:val="•"/>
      <w:lvlJc w:val="left"/>
      <w:pPr>
        <w:ind w:left="2797" w:hanging="496"/>
      </w:pPr>
      <w:rPr>
        <w:rFonts w:hint="default"/>
        <w:lang w:val="en-US" w:eastAsia="en-US" w:bidi="ar-SA"/>
      </w:rPr>
    </w:lvl>
    <w:lvl w:ilvl="5" w:tentative="0">
      <w:start w:val="0"/>
      <w:numFmt w:val="bullet"/>
      <w:lvlText w:val="•"/>
      <w:lvlJc w:val="left"/>
      <w:pPr>
        <w:ind w:left="4114" w:hanging="496"/>
      </w:pPr>
      <w:rPr>
        <w:rFonts w:hint="default"/>
        <w:lang w:val="en-US" w:eastAsia="en-US" w:bidi="ar-SA"/>
      </w:rPr>
    </w:lvl>
    <w:lvl w:ilvl="6" w:tentative="0">
      <w:start w:val="0"/>
      <w:numFmt w:val="bullet"/>
      <w:lvlText w:val="•"/>
      <w:lvlJc w:val="left"/>
      <w:pPr>
        <w:ind w:left="5431" w:hanging="496"/>
      </w:pPr>
      <w:rPr>
        <w:rFonts w:hint="default"/>
        <w:lang w:val="en-US" w:eastAsia="en-US" w:bidi="ar-SA"/>
      </w:rPr>
    </w:lvl>
    <w:lvl w:ilvl="7" w:tentative="0">
      <w:start w:val="0"/>
      <w:numFmt w:val="bullet"/>
      <w:lvlText w:val="•"/>
      <w:lvlJc w:val="left"/>
      <w:pPr>
        <w:ind w:left="6748" w:hanging="496"/>
      </w:pPr>
      <w:rPr>
        <w:rFonts w:hint="default"/>
        <w:lang w:val="en-US" w:eastAsia="en-US" w:bidi="ar-SA"/>
      </w:rPr>
    </w:lvl>
    <w:lvl w:ilvl="8" w:tentative="0">
      <w:start w:val="0"/>
      <w:numFmt w:val="bullet"/>
      <w:lvlText w:val="•"/>
      <w:lvlJc w:val="left"/>
      <w:pPr>
        <w:ind w:left="8065" w:hanging="496"/>
      </w:pPr>
      <w:rPr>
        <w:rFonts w:hint="default"/>
        <w:lang w:val="en-US" w:eastAsia="en-US" w:bidi="ar-SA"/>
      </w:rPr>
    </w:lvl>
  </w:abstractNum>
  <w:abstractNum w:abstractNumId="1">
    <w:nsid w:val="9264F2ED"/>
    <w:multiLevelType w:val="multilevel"/>
    <w:tmpl w:val="9264F2ED"/>
    <w:lvl w:ilvl="0" w:tentative="0">
      <w:start w:val="0"/>
      <w:numFmt w:val="bullet"/>
      <w:lvlText w:val=""/>
      <w:lvlJc w:val="left"/>
      <w:pPr>
        <w:ind w:left="1966" w:hanging="360"/>
      </w:pPr>
      <w:rPr>
        <w:rFonts w:hint="default" w:ascii="Wingdings" w:hAnsi="Wingdings" w:eastAsia="Wingdings" w:cs="Wingdings"/>
        <w:b w:val="0"/>
        <w:bCs w:val="0"/>
        <w:i w:val="0"/>
        <w:iCs w:val="0"/>
        <w:w w:val="100"/>
        <w:sz w:val="22"/>
        <w:szCs w:val="22"/>
        <w:lang w:val="en-US" w:eastAsia="en-US" w:bidi="ar-SA"/>
      </w:rPr>
    </w:lvl>
    <w:lvl w:ilvl="1" w:tentative="0">
      <w:start w:val="0"/>
      <w:numFmt w:val="bullet"/>
      <w:lvlText w:val="•"/>
      <w:lvlJc w:val="left"/>
      <w:pPr>
        <w:ind w:left="2834" w:hanging="360"/>
      </w:pPr>
      <w:rPr>
        <w:rFonts w:hint="default"/>
        <w:lang w:val="en-US" w:eastAsia="en-US" w:bidi="ar-SA"/>
      </w:rPr>
    </w:lvl>
    <w:lvl w:ilvl="2" w:tentative="0">
      <w:start w:val="0"/>
      <w:numFmt w:val="bullet"/>
      <w:lvlText w:val="•"/>
      <w:lvlJc w:val="left"/>
      <w:pPr>
        <w:ind w:left="3708" w:hanging="360"/>
      </w:pPr>
      <w:rPr>
        <w:rFonts w:hint="default"/>
        <w:lang w:val="en-US" w:eastAsia="en-US" w:bidi="ar-SA"/>
      </w:rPr>
    </w:lvl>
    <w:lvl w:ilvl="3" w:tentative="0">
      <w:start w:val="0"/>
      <w:numFmt w:val="bullet"/>
      <w:lvlText w:val="•"/>
      <w:lvlJc w:val="left"/>
      <w:pPr>
        <w:ind w:left="4582" w:hanging="360"/>
      </w:pPr>
      <w:rPr>
        <w:rFonts w:hint="default"/>
        <w:lang w:val="en-US" w:eastAsia="en-US" w:bidi="ar-SA"/>
      </w:rPr>
    </w:lvl>
    <w:lvl w:ilvl="4" w:tentative="0">
      <w:start w:val="0"/>
      <w:numFmt w:val="bullet"/>
      <w:lvlText w:val="•"/>
      <w:lvlJc w:val="left"/>
      <w:pPr>
        <w:ind w:left="5456" w:hanging="360"/>
      </w:pPr>
      <w:rPr>
        <w:rFonts w:hint="default"/>
        <w:lang w:val="en-US" w:eastAsia="en-US" w:bidi="ar-SA"/>
      </w:rPr>
    </w:lvl>
    <w:lvl w:ilvl="5" w:tentative="0">
      <w:start w:val="0"/>
      <w:numFmt w:val="bullet"/>
      <w:lvlText w:val="•"/>
      <w:lvlJc w:val="left"/>
      <w:pPr>
        <w:ind w:left="6330" w:hanging="360"/>
      </w:pPr>
      <w:rPr>
        <w:rFonts w:hint="default"/>
        <w:lang w:val="en-US" w:eastAsia="en-US" w:bidi="ar-SA"/>
      </w:rPr>
    </w:lvl>
    <w:lvl w:ilvl="6" w:tentative="0">
      <w:start w:val="0"/>
      <w:numFmt w:val="bullet"/>
      <w:lvlText w:val="•"/>
      <w:lvlJc w:val="left"/>
      <w:pPr>
        <w:ind w:left="7204" w:hanging="360"/>
      </w:pPr>
      <w:rPr>
        <w:rFonts w:hint="default"/>
        <w:lang w:val="en-US" w:eastAsia="en-US" w:bidi="ar-SA"/>
      </w:rPr>
    </w:lvl>
    <w:lvl w:ilvl="7" w:tentative="0">
      <w:start w:val="0"/>
      <w:numFmt w:val="bullet"/>
      <w:lvlText w:val="•"/>
      <w:lvlJc w:val="left"/>
      <w:pPr>
        <w:ind w:left="8078" w:hanging="360"/>
      </w:pPr>
      <w:rPr>
        <w:rFonts w:hint="default"/>
        <w:lang w:val="en-US" w:eastAsia="en-US" w:bidi="ar-SA"/>
      </w:rPr>
    </w:lvl>
    <w:lvl w:ilvl="8" w:tentative="0">
      <w:start w:val="0"/>
      <w:numFmt w:val="bullet"/>
      <w:lvlText w:val="•"/>
      <w:lvlJc w:val="left"/>
      <w:pPr>
        <w:ind w:left="8952" w:hanging="360"/>
      </w:pPr>
      <w:rPr>
        <w:rFonts w:hint="default"/>
        <w:lang w:val="en-US" w:eastAsia="en-US" w:bidi="ar-SA"/>
      </w:rPr>
    </w:lvl>
  </w:abstractNum>
  <w:abstractNum w:abstractNumId="2">
    <w:nsid w:val="B5E306ED"/>
    <w:multiLevelType w:val="multilevel"/>
    <w:tmpl w:val="B5E306ED"/>
    <w:lvl w:ilvl="0" w:tentative="0">
      <w:start w:val="0"/>
      <w:numFmt w:val="bullet"/>
      <w:lvlText w:val="-"/>
      <w:lvlJc w:val="left"/>
      <w:pPr>
        <w:ind w:left="1980" w:hanging="360"/>
      </w:pPr>
      <w:rPr>
        <w:rFonts w:hint="default" w:ascii="Calibri" w:hAnsi="Calibri" w:eastAsia="Calibri" w:cs="Calibri"/>
        <w:b w:val="0"/>
        <w:bCs w:val="0"/>
        <w:i w:val="0"/>
        <w:iCs w:val="0"/>
        <w:w w:val="100"/>
        <w:sz w:val="22"/>
        <w:szCs w:val="22"/>
        <w:lang w:val="en-US" w:eastAsia="en-US" w:bidi="ar-SA"/>
      </w:rPr>
    </w:lvl>
    <w:lvl w:ilvl="1" w:tentative="0">
      <w:start w:val="0"/>
      <w:numFmt w:val="bullet"/>
      <w:lvlText w:val="•"/>
      <w:lvlJc w:val="left"/>
      <w:pPr>
        <w:ind w:left="2852" w:hanging="360"/>
      </w:pPr>
      <w:rPr>
        <w:rFonts w:hint="default"/>
        <w:lang w:val="en-US" w:eastAsia="en-US" w:bidi="ar-SA"/>
      </w:rPr>
    </w:lvl>
    <w:lvl w:ilvl="2" w:tentative="0">
      <w:start w:val="0"/>
      <w:numFmt w:val="bullet"/>
      <w:lvlText w:val="•"/>
      <w:lvlJc w:val="left"/>
      <w:pPr>
        <w:ind w:left="3724" w:hanging="360"/>
      </w:pPr>
      <w:rPr>
        <w:rFonts w:hint="default"/>
        <w:lang w:val="en-US" w:eastAsia="en-US" w:bidi="ar-SA"/>
      </w:rPr>
    </w:lvl>
    <w:lvl w:ilvl="3" w:tentative="0">
      <w:start w:val="0"/>
      <w:numFmt w:val="bullet"/>
      <w:lvlText w:val="•"/>
      <w:lvlJc w:val="left"/>
      <w:pPr>
        <w:ind w:left="4596" w:hanging="360"/>
      </w:pPr>
      <w:rPr>
        <w:rFonts w:hint="default"/>
        <w:lang w:val="en-US" w:eastAsia="en-US" w:bidi="ar-SA"/>
      </w:rPr>
    </w:lvl>
    <w:lvl w:ilvl="4" w:tentative="0">
      <w:start w:val="0"/>
      <w:numFmt w:val="bullet"/>
      <w:lvlText w:val="•"/>
      <w:lvlJc w:val="left"/>
      <w:pPr>
        <w:ind w:left="5468" w:hanging="360"/>
      </w:pPr>
      <w:rPr>
        <w:rFonts w:hint="default"/>
        <w:lang w:val="en-US" w:eastAsia="en-US" w:bidi="ar-SA"/>
      </w:rPr>
    </w:lvl>
    <w:lvl w:ilvl="5" w:tentative="0">
      <w:start w:val="0"/>
      <w:numFmt w:val="bullet"/>
      <w:lvlText w:val="•"/>
      <w:lvlJc w:val="left"/>
      <w:pPr>
        <w:ind w:left="6340" w:hanging="360"/>
      </w:pPr>
      <w:rPr>
        <w:rFonts w:hint="default"/>
        <w:lang w:val="en-US" w:eastAsia="en-US" w:bidi="ar-SA"/>
      </w:rPr>
    </w:lvl>
    <w:lvl w:ilvl="6" w:tentative="0">
      <w:start w:val="0"/>
      <w:numFmt w:val="bullet"/>
      <w:lvlText w:val="•"/>
      <w:lvlJc w:val="left"/>
      <w:pPr>
        <w:ind w:left="7212" w:hanging="360"/>
      </w:pPr>
      <w:rPr>
        <w:rFonts w:hint="default"/>
        <w:lang w:val="en-US" w:eastAsia="en-US" w:bidi="ar-SA"/>
      </w:rPr>
    </w:lvl>
    <w:lvl w:ilvl="7" w:tentative="0">
      <w:start w:val="0"/>
      <w:numFmt w:val="bullet"/>
      <w:lvlText w:val="•"/>
      <w:lvlJc w:val="left"/>
      <w:pPr>
        <w:ind w:left="8084" w:hanging="360"/>
      </w:pPr>
      <w:rPr>
        <w:rFonts w:hint="default"/>
        <w:lang w:val="en-US" w:eastAsia="en-US" w:bidi="ar-SA"/>
      </w:rPr>
    </w:lvl>
    <w:lvl w:ilvl="8" w:tentative="0">
      <w:start w:val="0"/>
      <w:numFmt w:val="bullet"/>
      <w:lvlText w:val="•"/>
      <w:lvlJc w:val="left"/>
      <w:pPr>
        <w:ind w:left="8956" w:hanging="360"/>
      </w:pPr>
      <w:rPr>
        <w:rFonts w:hint="default"/>
        <w:lang w:val="en-US" w:eastAsia="en-US" w:bidi="ar-SA"/>
      </w:rPr>
    </w:lvl>
  </w:abstractNum>
  <w:abstractNum w:abstractNumId="3">
    <w:nsid w:val="B6B60326"/>
    <w:multiLevelType w:val="multilevel"/>
    <w:tmpl w:val="B6B60326"/>
    <w:lvl w:ilvl="0" w:tentative="0">
      <w:start w:val="1"/>
      <w:numFmt w:val="decimal"/>
      <w:lvlText w:val="%1."/>
      <w:lvlJc w:val="left"/>
      <w:pPr>
        <w:ind w:left="761" w:hanging="221"/>
        <w:jc w:val="right"/>
      </w:pPr>
      <w:rPr>
        <w:rFonts w:hint="default"/>
        <w:w w:val="100"/>
        <w:lang w:val="en-US" w:eastAsia="en-US" w:bidi="ar-SA"/>
      </w:rPr>
    </w:lvl>
    <w:lvl w:ilvl="1" w:tentative="0">
      <w:start w:val="1"/>
      <w:numFmt w:val="decimal"/>
      <w:lvlText w:val="%1.%2"/>
      <w:lvlJc w:val="left"/>
      <w:pPr>
        <w:ind w:left="993" w:hanging="333"/>
        <w:jc w:val="left"/>
      </w:pPr>
      <w:rPr>
        <w:rFonts w:hint="default" w:ascii="Calibri" w:hAnsi="Calibri" w:eastAsia="Calibri" w:cs="Calibri"/>
        <w:b/>
        <w:bCs/>
        <w:i w:val="0"/>
        <w:iCs w:val="0"/>
        <w:spacing w:val="-2"/>
        <w:w w:val="100"/>
        <w:sz w:val="22"/>
        <w:szCs w:val="22"/>
        <w:lang w:val="en-US" w:eastAsia="en-US" w:bidi="ar-SA"/>
      </w:rPr>
    </w:lvl>
    <w:lvl w:ilvl="2" w:tentative="0">
      <w:start w:val="1"/>
      <w:numFmt w:val="decimal"/>
      <w:lvlText w:val="%1.%2.%3"/>
      <w:lvlJc w:val="left"/>
      <w:pPr>
        <w:ind w:left="1046" w:hanging="504"/>
        <w:jc w:val="left"/>
      </w:pPr>
      <w:rPr>
        <w:rFonts w:hint="default"/>
        <w:spacing w:val="-2"/>
        <w:w w:val="100"/>
        <w:lang w:val="en-US" w:eastAsia="en-US" w:bidi="ar-SA"/>
      </w:rPr>
    </w:lvl>
    <w:lvl w:ilvl="3" w:tentative="0">
      <w:start w:val="1"/>
      <w:numFmt w:val="decimal"/>
      <w:lvlText w:val="%4."/>
      <w:lvlJc w:val="left"/>
      <w:pPr>
        <w:ind w:left="1478" w:hanging="219"/>
        <w:jc w:val="left"/>
      </w:pPr>
      <w:rPr>
        <w:rFonts w:hint="default"/>
        <w:w w:val="100"/>
        <w:lang w:val="en-US" w:eastAsia="en-US" w:bidi="ar-SA"/>
      </w:rPr>
    </w:lvl>
    <w:lvl w:ilvl="4" w:tentative="0">
      <w:start w:val="0"/>
      <w:numFmt w:val="bullet"/>
      <w:lvlText w:val="•"/>
      <w:lvlJc w:val="left"/>
      <w:pPr>
        <w:ind w:left="1480" w:hanging="219"/>
      </w:pPr>
      <w:rPr>
        <w:rFonts w:hint="default"/>
        <w:lang w:val="en-US" w:eastAsia="en-US" w:bidi="ar-SA"/>
      </w:rPr>
    </w:lvl>
    <w:lvl w:ilvl="5" w:tentative="0">
      <w:start w:val="0"/>
      <w:numFmt w:val="bullet"/>
      <w:lvlText w:val="•"/>
      <w:lvlJc w:val="left"/>
      <w:pPr>
        <w:ind w:left="1580" w:hanging="219"/>
      </w:pPr>
      <w:rPr>
        <w:rFonts w:hint="default"/>
        <w:lang w:val="en-US" w:eastAsia="en-US" w:bidi="ar-SA"/>
      </w:rPr>
    </w:lvl>
    <w:lvl w:ilvl="6" w:tentative="0">
      <w:start w:val="0"/>
      <w:numFmt w:val="bullet"/>
      <w:lvlText w:val="•"/>
      <w:lvlJc w:val="left"/>
      <w:pPr>
        <w:ind w:left="1960" w:hanging="219"/>
      </w:pPr>
      <w:rPr>
        <w:rFonts w:hint="default"/>
        <w:lang w:val="en-US" w:eastAsia="en-US" w:bidi="ar-SA"/>
      </w:rPr>
    </w:lvl>
    <w:lvl w:ilvl="7" w:tentative="0">
      <w:start w:val="0"/>
      <w:numFmt w:val="bullet"/>
      <w:lvlText w:val="•"/>
      <w:lvlJc w:val="left"/>
      <w:pPr>
        <w:ind w:left="4145" w:hanging="219"/>
      </w:pPr>
      <w:rPr>
        <w:rFonts w:hint="default"/>
        <w:lang w:val="en-US" w:eastAsia="en-US" w:bidi="ar-SA"/>
      </w:rPr>
    </w:lvl>
    <w:lvl w:ilvl="8" w:tentative="0">
      <w:start w:val="0"/>
      <w:numFmt w:val="bullet"/>
      <w:lvlText w:val="•"/>
      <w:lvlJc w:val="left"/>
      <w:pPr>
        <w:ind w:left="6330" w:hanging="219"/>
      </w:pPr>
      <w:rPr>
        <w:rFonts w:hint="default"/>
        <w:lang w:val="en-US" w:eastAsia="en-US" w:bidi="ar-SA"/>
      </w:rPr>
    </w:lvl>
  </w:abstractNum>
  <w:abstractNum w:abstractNumId="4">
    <w:nsid w:val="BF205925"/>
    <w:multiLevelType w:val="multilevel"/>
    <w:tmpl w:val="BF205925"/>
    <w:lvl w:ilvl="0" w:tentative="0">
      <w:start w:val="0"/>
      <w:numFmt w:val="bullet"/>
      <w:lvlText w:val=""/>
      <w:lvlJc w:val="left"/>
      <w:pPr>
        <w:ind w:left="1891" w:hanging="360"/>
      </w:pPr>
      <w:rPr>
        <w:rFonts w:hint="default" w:ascii="Wingdings" w:hAnsi="Wingdings" w:eastAsia="Wingdings" w:cs="Wingdings"/>
        <w:b w:val="0"/>
        <w:bCs w:val="0"/>
        <w:i w:val="0"/>
        <w:iCs w:val="0"/>
        <w:w w:val="100"/>
        <w:sz w:val="22"/>
        <w:szCs w:val="22"/>
        <w:lang w:val="en-US" w:eastAsia="en-US" w:bidi="ar-SA"/>
      </w:rPr>
    </w:lvl>
    <w:lvl w:ilvl="1" w:tentative="0">
      <w:start w:val="0"/>
      <w:numFmt w:val="bullet"/>
      <w:lvlText w:val="•"/>
      <w:lvlJc w:val="left"/>
      <w:pPr>
        <w:ind w:left="2780" w:hanging="360"/>
      </w:pPr>
      <w:rPr>
        <w:rFonts w:hint="default"/>
        <w:lang w:val="en-US" w:eastAsia="en-US" w:bidi="ar-SA"/>
      </w:rPr>
    </w:lvl>
    <w:lvl w:ilvl="2" w:tentative="0">
      <w:start w:val="0"/>
      <w:numFmt w:val="bullet"/>
      <w:lvlText w:val="•"/>
      <w:lvlJc w:val="left"/>
      <w:pPr>
        <w:ind w:left="3660" w:hanging="360"/>
      </w:pPr>
      <w:rPr>
        <w:rFonts w:hint="default"/>
        <w:lang w:val="en-US" w:eastAsia="en-US" w:bidi="ar-SA"/>
      </w:rPr>
    </w:lvl>
    <w:lvl w:ilvl="3" w:tentative="0">
      <w:start w:val="0"/>
      <w:numFmt w:val="bullet"/>
      <w:lvlText w:val="•"/>
      <w:lvlJc w:val="left"/>
      <w:pPr>
        <w:ind w:left="4540" w:hanging="360"/>
      </w:pPr>
      <w:rPr>
        <w:rFonts w:hint="default"/>
        <w:lang w:val="en-US" w:eastAsia="en-US" w:bidi="ar-SA"/>
      </w:rPr>
    </w:lvl>
    <w:lvl w:ilvl="4" w:tentative="0">
      <w:start w:val="0"/>
      <w:numFmt w:val="bullet"/>
      <w:lvlText w:val="•"/>
      <w:lvlJc w:val="left"/>
      <w:pPr>
        <w:ind w:left="5420" w:hanging="360"/>
      </w:pPr>
      <w:rPr>
        <w:rFonts w:hint="default"/>
        <w:lang w:val="en-US" w:eastAsia="en-US" w:bidi="ar-SA"/>
      </w:rPr>
    </w:lvl>
    <w:lvl w:ilvl="5" w:tentative="0">
      <w:start w:val="0"/>
      <w:numFmt w:val="bullet"/>
      <w:lvlText w:val="•"/>
      <w:lvlJc w:val="left"/>
      <w:pPr>
        <w:ind w:left="6300" w:hanging="360"/>
      </w:pPr>
      <w:rPr>
        <w:rFonts w:hint="default"/>
        <w:lang w:val="en-US" w:eastAsia="en-US" w:bidi="ar-SA"/>
      </w:rPr>
    </w:lvl>
    <w:lvl w:ilvl="6" w:tentative="0">
      <w:start w:val="0"/>
      <w:numFmt w:val="bullet"/>
      <w:lvlText w:val="•"/>
      <w:lvlJc w:val="left"/>
      <w:pPr>
        <w:ind w:left="7180" w:hanging="360"/>
      </w:pPr>
      <w:rPr>
        <w:rFonts w:hint="default"/>
        <w:lang w:val="en-US" w:eastAsia="en-US" w:bidi="ar-SA"/>
      </w:rPr>
    </w:lvl>
    <w:lvl w:ilvl="7" w:tentative="0">
      <w:start w:val="0"/>
      <w:numFmt w:val="bullet"/>
      <w:lvlText w:val="•"/>
      <w:lvlJc w:val="left"/>
      <w:pPr>
        <w:ind w:left="8060" w:hanging="360"/>
      </w:pPr>
      <w:rPr>
        <w:rFonts w:hint="default"/>
        <w:lang w:val="en-US" w:eastAsia="en-US" w:bidi="ar-SA"/>
      </w:rPr>
    </w:lvl>
    <w:lvl w:ilvl="8" w:tentative="0">
      <w:start w:val="0"/>
      <w:numFmt w:val="bullet"/>
      <w:lvlText w:val="•"/>
      <w:lvlJc w:val="left"/>
      <w:pPr>
        <w:ind w:left="8940" w:hanging="360"/>
      </w:pPr>
      <w:rPr>
        <w:rFonts w:hint="default"/>
        <w:lang w:val="en-US" w:eastAsia="en-US" w:bidi="ar-SA"/>
      </w:rPr>
    </w:lvl>
  </w:abstractNum>
  <w:abstractNum w:abstractNumId="5">
    <w:nsid w:val="CF092B84"/>
    <w:multiLevelType w:val="multilevel"/>
    <w:tmpl w:val="CF092B84"/>
    <w:lvl w:ilvl="0" w:tentative="0">
      <w:start w:val="0"/>
      <w:numFmt w:val="bullet"/>
      <w:lvlText w:val=""/>
      <w:lvlJc w:val="left"/>
      <w:pPr>
        <w:ind w:left="1260" w:hanging="360"/>
      </w:pPr>
      <w:rPr>
        <w:rFonts w:hint="default" w:ascii="Symbol" w:hAnsi="Symbol" w:eastAsia="Symbol" w:cs="Symbol"/>
        <w:w w:val="100"/>
        <w:lang w:val="en-US" w:eastAsia="en-US" w:bidi="ar-SA"/>
      </w:rPr>
    </w:lvl>
    <w:lvl w:ilvl="1" w:tentative="0">
      <w:start w:val="0"/>
      <w:numFmt w:val="bullet"/>
      <w:lvlText w:val="-"/>
      <w:lvlJc w:val="left"/>
      <w:pPr>
        <w:ind w:left="2340" w:hanging="360"/>
      </w:pPr>
      <w:rPr>
        <w:rFonts w:hint="default" w:ascii="Calibri" w:hAnsi="Calibri" w:eastAsia="Calibri" w:cs="Calibri"/>
        <w:b w:val="0"/>
        <w:bCs w:val="0"/>
        <w:i w:val="0"/>
        <w:iCs w:val="0"/>
        <w:w w:val="100"/>
        <w:sz w:val="22"/>
        <w:szCs w:val="22"/>
        <w:lang w:val="en-US" w:eastAsia="en-US" w:bidi="ar-SA"/>
      </w:rPr>
    </w:lvl>
    <w:lvl w:ilvl="2" w:tentative="0">
      <w:start w:val="0"/>
      <w:numFmt w:val="bullet"/>
      <w:lvlText w:val="•"/>
      <w:lvlJc w:val="left"/>
      <w:pPr>
        <w:ind w:left="3268" w:hanging="360"/>
      </w:pPr>
      <w:rPr>
        <w:rFonts w:hint="default"/>
        <w:lang w:val="en-US" w:eastAsia="en-US" w:bidi="ar-SA"/>
      </w:rPr>
    </w:lvl>
    <w:lvl w:ilvl="3" w:tentative="0">
      <w:start w:val="0"/>
      <w:numFmt w:val="bullet"/>
      <w:lvlText w:val="•"/>
      <w:lvlJc w:val="left"/>
      <w:pPr>
        <w:ind w:left="4197" w:hanging="360"/>
      </w:pPr>
      <w:rPr>
        <w:rFonts w:hint="default"/>
        <w:lang w:val="en-US" w:eastAsia="en-US" w:bidi="ar-SA"/>
      </w:rPr>
    </w:lvl>
    <w:lvl w:ilvl="4" w:tentative="0">
      <w:start w:val="0"/>
      <w:numFmt w:val="bullet"/>
      <w:lvlText w:val="•"/>
      <w:lvlJc w:val="left"/>
      <w:pPr>
        <w:ind w:left="5126" w:hanging="360"/>
      </w:pPr>
      <w:rPr>
        <w:rFonts w:hint="default"/>
        <w:lang w:val="en-US" w:eastAsia="en-US" w:bidi="ar-SA"/>
      </w:rPr>
    </w:lvl>
    <w:lvl w:ilvl="5" w:tentative="0">
      <w:start w:val="0"/>
      <w:numFmt w:val="bullet"/>
      <w:lvlText w:val="•"/>
      <w:lvlJc w:val="left"/>
      <w:pPr>
        <w:ind w:left="6055" w:hanging="360"/>
      </w:pPr>
      <w:rPr>
        <w:rFonts w:hint="default"/>
        <w:lang w:val="en-US" w:eastAsia="en-US" w:bidi="ar-SA"/>
      </w:rPr>
    </w:lvl>
    <w:lvl w:ilvl="6" w:tentative="0">
      <w:start w:val="0"/>
      <w:numFmt w:val="bullet"/>
      <w:lvlText w:val="•"/>
      <w:lvlJc w:val="left"/>
      <w:pPr>
        <w:ind w:left="6984" w:hanging="360"/>
      </w:pPr>
      <w:rPr>
        <w:rFonts w:hint="default"/>
        <w:lang w:val="en-US" w:eastAsia="en-US" w:bidi="ar-SA"/>
      </w:rPr>
    </w:lvl>
    <w:lvl w:ilvl="7" w:tentative="0">
      <w:start w:val="0"/>
      <w:numFmt w:val="bullet"/>
      <w:lvlText w:val="•"/>
      <w:lvlJc w:val="left"/>
      <w:pPr>
        <w:ind w:left="7913" w:hanging="360"/>
      </w:pPr>
      <w:rPr>
        <w:rFonts w:hint="default"/>
        <w:lang w:val="en-US" w:eastAsia="en-US" w:bidi="ar-SA"/>
      </w:rPr>
    </w:lvl>
    <w:lvl w:ilvl="8" w:tentative="0">
      <w:start w:val="0"/>
      <w:numFmt w:val="bullet"/>
      <w:lvlText w:val="•"/>
      <w:lvlJc w:val="left"/>
      <w:pPr>
        <w:ind w:left="8842" w:hanging="360"/>
      </w:pPr>
      <w:rPr>
        <w:rFonts w:hint="default"/>
        <w:lang w:val="en-US" w:eastAsia="en-US" w:bidi="ar-SA"/>
      </w:rPr>
    </w:lvl>
  </w:abstractNum>
  <w:abstractNum w:abstractNumId="6">
    <w:nsid w:val="DC41875B"/>
    <w:multiLevelType w:val="multilevel"/>
    <w:tmpl w:val="DC41875B"/>
    <w:lvl w:ilvl="0" w:tentative="0">
      <w:start w:val="0"/>
      <w:numFmt w:val="bullet"/>
      <w:lvlText w:val="-"/>
      <w:lvlJc w:val="left"/>
      <w:pPr>
        <w:ind w:left="2340" w:hanging="360"/>
      </w:pPr>
      <w:rPr>
        <w:rFonts w:hint="default" w:ascii="Calibri" w:hAnsi="Calibri" w:eastAsia="Calibri" w:cs="Calibri"/>
        <w:b w:val="0"/>
        <w:bCs w:val="0"/>
        <w:i w:val="0"/>
        <w:iCs w:val="0"/>
        <w:w w:val="100"/>
        <w:sz w:val="22"/>
        <w:szCs w:val="22"/>
        <w:lang w:val="en-US" w:eastAsia="en-US" w:bidi="ar-SA"/>
      </w:rPr>
    </w:lvl>
    <w:lvl w:ilvl="1" w:tentative="0">
      <w:start w:val="0"/>
      <w:numFmt w:val="bullet"/>
      <w:lvlText w:val="•"/>
      <w:lvlJc w:val="left"/>
      <w:pPr>
        <w:ind w:left="3176" w:hanging="360"/>
      </w:pPr>
      <w:rPr>
        <w:rFonts w:hint="default"/>
        <w:lang w:val="en-US" w:eastAsia="en-US" w:bidi="ar-SA"/>
      </w:rPr>
    </w:lvl>
    <w:lvl w:ilvl="2" w:tentative="0">
      <w:start w:val="0"/>
      <w:numFmt w:val="bullet"/>
      <w:lvlText w:val="•"/>
      <w:lvlJc w:val="left"/>
      <w:pPr>
        <w:ind w:left="4012" w:hanging="360"/>
      </w:pPr>
      <w:rPr>
        <w:rFonts w:hint="default"/>
        <w:lang w:val="en-US" w:eastAsia="en-US" w:bidi="ar-SA"/>
      </w:rPr>
    </w:lvl>
    <w:lvl w:ilvl="3" w:tentative="0">
      <w:start w:val="0"/>
      <w:numFmt w:val="bullet"/>
      <w:lvlText w:val="•"/>
      <w:lvlJc w:val="left"/>
      <w:pPr>
        <w:ind w:left="4848" w:hanging="360"/>
      </w:pPr>
      <w:rPr>
        <w:rFonts w:hint="default"/>
        <w:lang w:val="en-US" w:eastAsia="en-US" w:bidi="ar-SA"/>
      </w:rPr>
    </w:lvl>
    <w:lvl w:ilvl="4" w:tentative="0">
      <w:start w:val="0"/>
      <w:numFmt w:val="bullet"/>
      <w:lvlText w:val="•"/>
      <w:lvlJc w:val="left"/>
      <w:pPr>
        <w:ind w:left="5684" w:hanging="360"/>
      </w:pPr>
      <w:rPr>
        <w:rFonts w:hint="default"/>
        <w:lang w:val="en-US" w:eastAsia="en-US" w:bidi="ar-SA"/>
      </w:rPr>
    </w:lvl>
    <w:lvl w:ilvl="5" w:tentative="0">
      <w:start w:val="0"/>
      <w:numFmt w:val="bullet"/>
      <w:lvlText w:val="•"/>
      <w:lvlJc w:val="left"/>
      <w:pPr>
        <w:ind w:left="6520" w:hanging="360"/>
      </w:pPr>
      <w:rPr>
        <w:rFonts w:hint="default"/>
        <w:lang w:val="en-US" w:eastAsia="en-US" w:bidi="ar-SA"/>
      </w:rPr>
    </w:lvl>
    <w:lvl w:ilvl="6" w:tentative="0">
      <w:start w:val="0"/>
      <w:numFmt w:val="bullet"/>
      <w:lvlText w:val="•"/>
      <w:lvlJc w:val="left"/>
      <w:pPr>
        <w:ind w:left="7356" w:hanging="360"/>
      </w:pPr>
      <w:rPr>
        <w:rFonts w:hint="default"/>
        <w:lang w:val="en-US" w:eastAsia="en-US" w:bidi="ar-SA"/>
      </w:rPr>
    </w:lvl>
    <w:lvl w:ilvl="7" w:tentative="0">
      <w:start w:val="0"/>
      <w:numFmt w:val="bullet"/>
      <w:lvlText w:val="•"/>
      <w:lvlJc w:val="left"/>
      <w:pPr>
        <w:ind w:left="8192" w:hanging="360"/>
      </w:pPr>
      <w:rPr>
        <w:rFonts w:hint="default"/>
        <w:lang w:val="en-US" w:eastAsia="en-US" w:bidi="ar-SA"/>
      </w:rPr>
    </w:lvl>
    <w:lvl w:ilvl="8" w:tentative="0">
      <w:start w:val="0"/>
      <w:numFmt w:val="bullet"/>
      <w:lvlText w:val="•"/>
      <w:lvlJc w:val="left"/>
      <w:pPr>
        <w:ind w:left="9028" w:hanging="360"/>
      </w:pPr>
      <w:rPr>
        <w:rFonts w:hint="default"/>
        <w:lang w:val="en-US" w:eastAsia="en-US" w:bidi="ar-SA"/>
      </w:rPr>
    </w:lvl>
  </w:abstractNum>
  <w:abstractNum w:abstractNumId="7">
    <w:nsid w:val="DFE597BA"/>
    <w:multiLevelType w:val="multilevel"/>
    <w:tmpl w:val="DFE597BA"/>
    <w:lvl w:ilvl="0" w:tentative="0">
      <w:start w:val="0"/>
      <w:numFmt w:val="bullet"/>
      <w:lvlText w:val=""/>
      <w:lvlJc w:val="left"/>
      <w:pPr>
        <w:ind w:left="1966" w:hanging="360"/>
      </w:pPr>
      <w:rPr>
        <w:rFonts w:hint="default" w:ascii="Wingdings" w:hAnsi="Wingdings" w:eastAsia="Wingdings" w:cs="Wingdings"/>
        <w:b w:val="0"/>
        <w:bCs w:val="0"/>
        <w:i w:val="0"/>
        <w:iCs w:val="0"/>
        <w:w w:val="100"/>
        <w:sz w:val="22"/>
        <w:szCs w:val="22"/>
        <w:lang w:val="en-US" w:eastAsia="en-US" w:bidi="ar-SA"/>
      </w:rPr>
    </w:lvl>
    <w:lvl w:ilvl="1" w:tentative="0">
      <w:start w:val="0"/>
      <w:numFmt w:val="bullet"/>
      <w:lvlText w:val="•"/>
      <w:lvlJc w:val="left"/>
      <w:pPr>
        <w:ind w:left="2834" w:hanging="360"/>
      </w:pPr>
      <w:rPr>
        <w:rFonts w:hint="default"/>
        <w:lang w:val="en-US" w:eastAsia="en-US" w:bidi="ar-SA"/>
      </w:rPr>
    </w:lvl>
    <w:lvl w:ilvl="2" w:tentative="0">
      <w:start w:val="0"/>
      <w:numFmt w:val="bullet"/>
      <w:lvlText w:val="•"/>
      <w:lvlJc w:val="left"/>
      <w:pPr>
        <w:ind w:left="3708" w:hanging="360"/>
      </w:pPr>
      <w:rPr>
        <w:rFonts w:hint="default"/>
        <w:lang w:val="en-US" w:eastAsia="en-US" w:bidi="ar-SA"/>
      </w:rPr>
    </w:lvl>
    <w:lvl w:ilvl="3" w:tentative="0">
      <w:start w:val="0"/>
      <w:numFmt w:val="bullet"/>
      <w:lvlText w:val="•"/>
      <w:lvlJc w:val="left"/>
      <w:pPr>
        <w:ind w:left="4582" w:hanging="360"/>
      </w:pPr>
      <w:rPr>
        <w:rFonts w:hint="default"/>
        <w:lang w:val="en-US" w:eastAsia="en-US" w:bidi="ar-SA"/>
      </w:rPr>
    </w:lvl>
    <w:lvl w:ilvl="4" w:tentative="0">
      <w:start w:val="0"/>
      <w:numFmt w:val="bullet"/>
      <w:lvlText w:val="•"/>
      <w:lvlJc w:val="left"/>
      <w:pPr>
        <w:ind w:left="5456" w:hanging="360"/>
      </w:pPr>
      <w:rPr>
        <w:rFonts w:hint="default"/>
        <w:lang w:val="en-US" w:eastAsia="en-US" w:bidi="ar-SA"/>
      </w:rPr>
    </w:lvl>
    <w:lvl w:ilvl="5" w:tentative="0">
      <w:start w:val="0"/>
      <w:numFmt w:val="bullet"/>
      <w:lvlText w:val="•"/>
      <w:lvlJc w:val="left"/>
      <w:pPr>
        <w:ind w:left="6330" w:hanging="360"/>
      </w:pPr>
      <w:rPr>
        <w:rFonts w:hint="default"/>
        <w:lang w:val="en-US" w:eastAsia="en-US" w:bidi="ar-SA"/>
      </w:rPr>
    </w:lvl>
    <w:lvl w:ilvl="6" w:tentative="0">
      <w:start w:val="0"/>
      <w:numFmt w:val="bullet"/>
      <w:lvlText w:val="•"/>
      <w:lvlJc w:val="left"/>
      <w:pPr>
        <w:ind w:left="7204" w:hanging="360"/>
      </w:pPr>
      <w:rPr>
        <w:rFonts w:hint="default"/>
        <w:lang w:val="en-US" w:eastAsia="en-US" w:bidi="ar-SA"/>
      </w:rPr>
    </w:lvl>
    <w:lvl w:ilvl="7" w:tentative="0">
      <w:start w:val="0"/>
      <w:numFmt w:val="bullet"/>
      <w:lvlText w:val="•"/>
      <w:lvlJc w:val="left"/>
      <w:pPr>
        <w:ind w:left="8078" w:hanging="360"/>
      </w:pPr>
      <w:rPr>
        <w:rFonts w:hint="default"/>
        <w:lang w:val="en-US" w:eastAsia="en-US" w:bidi="ar-SA"/>
      </w:rPr>
    </w:lvl>
    <w:lvl w:ilvl="8" w:tentative="0">
      <w:start w:val="0"/>
      <w:numFmt w:val="bullet"/>
      <w:lvlText w:val="•"/>
      <w:lvlJc w:val="left"/>
      <w:pPr>
        <w:ind w:left="8952" w:hanging="360"/>
      </w:pPr>
      <w:rPr>
        <w:rFonts w:hint="default"/>
        <w:lang w:val="en-US" w:eastAsia="en-US" w:bidi="ar-SA"/>
      </w:rPr>
    </w:lvl>
  </w:abstractNum>
  <w:abstractNum w:abstractNumId="8">
    <w:nsid w:val="E7499466"/>
    <w:multiLevelType w:val="multilevel"/>
    <w:tmpl w:val="E7499466"/>
    <w:lvl w:ilvl="0" w:tentative="0">
      <w:start w:val="0"/>
      <w:numFmt w:val="bullet"/>
      <w:lvlText w:val=""/>
      <w:lvlJc w:val="left"/>
      <w:pPr>
        <w:ind w:left="1980" w:hanging="360"/>
      </w:pPr>
      <w:rPr>
        <w:rFonts w:hint="default" w:ascii="Symbol" w:hAnsi="Symbol" w:eastAsia="Symbol" w:cs="Symbol"/>
        <w:b w:val="0"/>
        <w:bCs w:val="0"/>
        <w:i w:val="0"/>
        <w:iCs w:val="0"/>
        <w:w w:val="100"/>
        <w:sz w:val="22"/>
        <w:szCs w:val="22"/>
        <w:lang w:val="en-US" w:eastAsia="en-US" w:bidi="ar-SA"/>
      </w:rPr>
    </w:lvl>
    <w:lvl w:ilvl="1" w:tentative="0">
      <w:start w:val="0"/>
      <w:numFmt w:val="bullet"/>
      <w:lvlText w:val="•"/>
      <w:lvlJc w:val="left"/>
      <w:pPr>
        <w:ind w:left="2852" w:hanging="360"/>
      </w:pPr>
      <w:rPr>
        <w:rFonts w:hint="default"/>
        <w:lang w:val="en-US" w:eastAsia="en-US" w:bidi="ar-SA"/>
      </w:rPr>
    </w:lvl>
    <w:lvl w:ilvl="2" w:tentative="0">
      <w:start w:val="0"/>
      <w:numFmt w:val="bullet"/>
      <w:lvlText w:val="•"/>
      <w:lvlJc w:val="left"/>
      <w:pPr>
        <w:ind w:left="3724" w:hanging="360"/>
      </w:pPr>
      <w:rPr>
        <w:rFonts w:hint="default"/>
        <w:lang w:val="en-US" w:eastAsia="en-US" w:bidi="ar-SA"/>
      </w:rPr>
    </w:lvl>
    <w:lvl w:ilvl="3" w:tentative="0">
      <w:start w:val="0"/>
      <w:numFmt w:val="bullet"/>
      <w:lvlText w:val="•"/>
      <w:lvlJc w:val="left"/>
      <w:pPr>
        <w:ind w:left="4596" w:hanging="360"/>
      </w:pPr>
      <w:rPr>
        <w:rFonts w:hint="default"/>
        <w:lang w:val="en-US" w:eastAsia="en-US" w:bidi="ar-SA"/>
      </w:rPr>
    </w:lvl>
    <w:lvl w:ilvl="4" w:tentative="0">
      <w:start w:val="0"/>
      <w:numFmt w:val="bullet"/>
      <w:lvlText w:val="•"/>
      <w:lvlJc w:val="left"/>
      <w:pPr>
        <w:ind w:left="5468" w:hanging="360"/>
      </w:pPr>
      <w:rPr>
        <w:rFonts w:hint="default"/>
        <w:lang w:val="en-US" w:eastAsia="en-US" w:bidi="ar-SA"/>
      </w:rPr>
    </w:lvl>
    <w:lvl w:ilvl="5" w:tentative="0">
      <w:start w:val="0"/>
      <w:numFmt w:val="bullet"/>
      <w:lvlText w:val="•"/>
      <w:lvlJc w:val="left"/>
      <w:pPr>
        <w:ind w:left="6340" w:hanging="360"/>
      </w:pPr>
      <w:rPr>
        <w:rFonts w:hint="default"/>
        <w:lang w:val="en-US" w:eastAsia="en-US" w:bidi="ar-SA"/>
      </w:rPr>
    </w:lvl>
    <w:lvl w:ilvl="6" w:tentative="0">
      <w:start w:val="0"/>
      <w:numFmt w:val="bullet"/>
      <w:lvlText w:val="•"/>
      <w:lvlJc w:val="left"/>
      <w:pPr>
        <w:ind w:left="7212" w:hanging="360"/>
      </w:pPr>
      <w:rPr>
        <w:rFonts w:hint="default"/>
        <w:lang w:val="en-US" w:eastAsia="en-US" w:bidi="ar-SA"/>
      </w:rPr>
    </w:lvl>
    <w:lvl w:ilvl="7" w:tentative="0">
      <w:start w:val="0"/>
      <w:numFmt w:val="bullet"/>
      <w:lvlText w:val="•"/>
      <w:lvlJc w:val="left"/>
      <w:pPr>
        <w:ind w:left="8084" w:hanging="360"/>
      </w:pPr>
      <w:rPr>
        <w:rFonts w:hint="default"/>
        <w:lang w:val="en-US" w:eastAsia="en-US" w:bidi="ar-SA"/>
      </w:rPr>
    </w:lvl>
    <w:lvl w:ilvl="8" w:tentative="0">
      <w:start w:val="0"/>
      <w:numFmt w:val="bullet"/>
      <w:lvlText w:val="•"/>
      <w:lvlJc w:val="left"/>
      <w:pPr>
        <w:ind w:left="8956" w:hanging="360"/>
      </w:pPr>
      <w:rPr>
        <w:rFonts w:hint="default"/>
        <w:lang w:val="en-US" w:eastAsia="en-US" w:bidi="ar-SA"/>
      </w:rPr>
    </w:lvl>
  </w:abstractNum>
  <w:abstractNum w:abstractNumId="9">
    <w:nsid w:val="E7FC95CC"/>
    <w:multiLevelType w:val="multilevel"/>
    <w:tmpl w:val="E7FC95CC"/>
    <w:lvl w:ilvl="0" w:tentative="0">
      <w:start w:val="0"/>
      <w:numFmt w:val="bullet"/>
      <w:lvlText w:val=""/>
      <w:lvlJc w:val="left"/>
      <w:pPr>
        <w:ind w:left="1980" w:hanging="360"/>
      </w:pPr>
      <w:rPr>
        <w:rFonts w:hint="default" w:ascii="Symbol" w:hAnsi="Symbol" w:eastAsia="Symbol" w:cs="Symbol"/>
        <w:b w:val="0"/>
        <w:bCs w:val="0"/>
        <w:i w:val="0"/>
        <w:iCs w:val="0"/>
        <w:w w:val="100"/>
        <w:sz w:val="22"/>
        <w:szCs w:val="22"/>
        <w:lang w:val="en-US" w:eastAsia="en-US" w:bidi="ar-SA"/>
      </w:rPr>
    </w:lvl>
    <w:lvl w:ilvl="1" w:tentative="0">
      <w:start w:val="0"/>
      <w:numFmt w:val="bullet"/>
      <w:lvlText w:val="•"/>
      <w:lvlJc w:val="left"/>
      <w:pPr>
        <w:ind w:left="2852" w:hanging="360"/>
      </w:pPr>
      <w:rPr>
        <w:rFonts w:hint="default"/>
        <w:lang w:val="en-US" w:eastAsia="en-US" w:bidi="ar-SA"/>
      </w:rPr>
    </w:lvl>
    <w:lvl w:ilvl="2" w:tentative="0">
      <w:start w:val="0"/>
      <w:numFmt w:val="bullet"/>
      <w:lvlText w:val="•"/>
      <w:lvlJc w:val="left"/>
      <w:pPr>
        <w:ind w:left="3724" w:hanging="360"/>
      </w:pPr>
      <w:rPr>
        <w:rFonts w:hint="default"/>
        <w:lang w:val="en-US" w:eastAsia="en-US" w:bidi="ar-SA"/>
      </w:rPr>
    </w:lvl>
    <w:lvl w:ilvl="3" w:tentative="0">
      <w:start w:val="0"/>
      <w:numFmt w:val="bullet"/>
      <w:lvlText w:val="•"/>
      <w:lvlJc w:val="left"/>
      <w:pPr>
        <w:ind w:left="4596" w:hanging="360"/>
      </w:pPr>
      <w:rPr>
        <w:rFonts w:hint="default"/>
        <w:lang w:val="en-US" w:eastAsia="en-US" w:bidi="ar-SA"/>
      </w:rPr>
    </w:lvl>
    <w:lvl w:ilvl="4" w:tentative="0">
      <w:start w:val="0"/>
      <w:numFmt w:val="bullet"/>
      <w:lvlText w:val="•"/>
      <w:lvlJc w:val="left"/>
      <w:pPr>
        <w:ind w:left="5468" w:hanging="360"/>
      </w:pPr>
      <w:rPr>
        <w:rFonts w:hint="default"/>
        <w:lang w:val="en-US" w:eastAsia="en-US" w:bidi="ar-SA"/>
      </w:rPr>
    </w:lvl>
    <w:lvl w:ilvl="5" w:tentative="0">
      <w:start w:val="0"/>
      <w:numFmt w:val="bullet"/>
      <w:lvlText w:val="•"/>
      <w:lvlJc w:val="left"/>
      <w:pPr>
        <w:ind w:left="6340" w:hanging="360"/>
      </w:pPr>
      <w:rPr>
        <w:rFonts w:hint="default"/>
        <w:lang w:val="en-US" w:eastAsia="en-US" w:bidi="ar-SA"/>
      </w:rPr>
    </w:lvl>
    <w:lvl w:ilvl="6" w:tentative="0">
      <w:start w:val="0"/>
      <w:numFmt w:val="bullet"/>
      <w:lvlText w:val="•"/>
      <w:lvlJc w:val="left"/>
      <w:pPr>
        <w:ind w:left="7212" w:hanging="360"/>
      </w:pPr>
      <w:rPr>
        <w:rFonts w:hint="default"/>
        <w:lang w:val="en-US" w:eastAsia="en-US" w:bidi="ar-SA"/>
      </w:rPr>
    </w:lvl>
    <w:lvl w:ilvl="7" w:tentative="0">
      <w:start w:val="0"/>
      <w:numFmt w:val="bullet"/>
      <w:lvlText w:val="•"/>
      <w:lvlJc w:val="left"/>
      <w:pPr>
        <w:ind w:left="8084" w:hanging="360"/>
      </w:pPr>
      <w:rPr>
        <w:rFonts w:hint="default"/>
        <w:lang w:val="en-US" w:eastAsia="en-US" w:bidi="ar-SA"/>
      </w:rPr>
    </w:lvl>
    <w:lvl w:ilvl="8" w:tentative="0">
      <w:start w:val="0"/>
      <w:numFmt w:val="bullet"/>
      <w:lvlText w:val="•"/>
      <w:lvlJc w:val="left"/>
      <w:pPr>
        <w:ind w:left="8956" w:hanging="360"/>
      </w:pPr>
      <w:rPr>
        <w:rFonts w:hint="default"/>
        <w:lang w:val="en-US" w:eastAsia="en-US" w:bidi="ar-SA"/>
      </w:rPr>
    </w:lvl>
  </w:abstractNum>
  <w:abstractNum w:abstractNumId="10">
    <w:nsid w:val="EDBD6926"/>
    <w:multiLevelType w:val="multilevel"/>
    <w:tmpl w:val="EDBD6926"/>
    <w:lvl w:ilvl="0" w:tentative="0">
      <w:start w:val="4"/>
      <w:numFmt w:val="decimal"/>
      <w:lvlText w:val="%1"/>
      <w:lvlJc w:val="left"/>
      <w:pPr>
        <w:ind w:left="1030" w:hanging="504"/>
        <w:jc w:val="left"/>
      </w:pPr>
      <w:rPr>
        <w:rFonts w:hint="default"/>
        <w:lang w:val="en-US" w:eastAsia="en-US" w:bidi="ar-SA"/>
      </w:rPr>
    </w:lvl>
    <w:lvl w:ilvl="1" w:tentative="0">
      <w:start w:val="1"/>
      <w:numFmt w:val="decimal"/>
      <w:lvlText w:val="%1.%2"/>
      <w:lvlJc w:val="left"/>
      <w:pPr>
        <w:ind w:left="1030" w:hanging="504"/>
        <w:jc w:val="left"/>
      </w:pPr>
      <w:rPr>
        <w:rFonts w:hint="default"/>
        <w:lang w:val="en-US" w:eastAsia="en-US" w:bidi="ar-SA"/>
      </w:rPr>
    </w:lvl>
    <w:lvl w:ilvl="2" w:tentative="0">
      <w:start w:val="3"/>
      <w:numFmt w:val="decimal"/>
      <w:lvlText w:val="%1.%2.%3"/>
      <w:lvlJc w:val="left"/>
      <w:pPr>
        <w:ind w:left="1030" w:hanging="504"/>
        <w:jc w:val="left"/>
      </w:pPr>
      <w:rPr>
        <w:rFonts w:hint="default" w:ascii="Calibri" w:hAnsi="Calibri" w:eastAsia="Calibri" w:cs="Calibri"/>
        <w:b/>
        <w:bCs/>
        <w:i w:val="0"/>
        <w:iCs w:val="0"/>
        <w:spacing w:val="-2"/>
        <w:w w:val="100"/>
        <w:sz w:val="22"/>
        <w:szCs w:val="22"/>
        <w:lang w:val="en-US" w:eastAsia="en-US" w:bidi="ar-SA"/>
      </w:rPr>
    </w:lvl>
    <w:lvl w:ilvl="3" w:tentative="0">
      <w:start w:val="0"/>
      <w:numFmt w:val="bullet"/>
      <w:lvlText w:val=""/>
      <w:lvlJc w:val="left"/>
      <w:pPr>
        <w:ind w:left="1980" w:hanging="360"/>
      </w:pPr>
      <w:rPr>
        <w:rFonts w:hint="default" w:ascii="Symbol" w:hAnsi="Symbol" w:eastAsia="Symbol" w:cs="Symbol"/>
        <w:b w:val="0"/>
        <w:bCs w:val="0"/>
        <w:i w:val="0"/>
        <w:iCs w:val="0"/>
        <w:w w:val="100"/>
        <w:sz w:val="22"/>
        <w:szCs w:val="22"/>
        <w:lang w:val="en-US" w:eastAsia="en-US" w:bidi="ar-SA"/>
      </w:rPr>
    </w:lvl>
    <w:lvl w:ilvl="4" w:tentative="0">
      <w:start w:val="0"/>
      <w:numFmt w:val="bullet"/>
      <w:lvlText w:val="•"/>
      <w:lvlJc w:val="left"/>
      <w:pPr>
        <w:ind w:left="4886" w:hanging="360"/>
      </w:pPr>
      <w:rPr>
        <w:rFonts w:hint="default"/>
        <w:lang w:val="en-US" w:eastAsia="en-US" w:bidi="ar-SA"/>
      </w:rPr>
    </w:lvl>
    <w:lvl w:ilvl="5" w:tentative="0">
      <w:start w:val="0"/>
      <w:numFmt w:val="bullet"/>
      <w:lvlText w:val="•"/>
      <w:lvlJc w:val="left"/>
      <w:pPr>
        <w:ind w:left="5855" w:hanging="360"/>
      </w:pPr>
      <w:rPr>
        <w:rFonts w:hint="default"/>
        <w:lang w:val="en-US" w:eastAsia="en-US" w:bidi="ar-SA"/>
      </w:rPr>
    </w:lvl>
    <w:lvl w:ilvl="6" w:tentative="0">
      <w:start w:val="0"/>
      <w:numFmt w:val="bullet"/>
      <w:lvlText w:val="•"/>
      <w:lvlJc w:val="left"/>
      <w:pPr>
        <w:ind w:left="6824" w:hanging="360"/>
      </w:pPr>
      <w:rPr>
        <w:rFonts w:hint="default"/>
        <w:lang w:val="en-US" w:eastAsia="en-US" w:bidi="ar-SA"/>
      </w:rPr>
    </w:lvl>
    <w:lvl w:ilvl="7" w:tentative="0">
      <w:start w:val="0"/>
      <w:numFmt w:val="bullet"/>
      <w:lvlText w:val="•"/>
      <w:lvlJc w:val="left"/>
      <w:pPr>
        <w:ind w:left="7793" w:hanging="360"/>
      </w:pPr>
      <w:rPr>
        <w:rFonts w:hint="default"/>
        <w:lang w:val="en-US" w:eastAsia="en-US" w:bidi="ar-SA"/>
      </w:rPr>
    </w:lvl>
    <w:lvl w:ilvl="8" w:tentative="0">
      <w:start w:val="0"/>
      <w:numFmt w:val="bullet"/>
      <w:lvlText w:val="•"/>
      <w:lvlJc w:val="left"/>
      <w:pPr>
        <w:ind w:left="8762" w:hanging="360"/>
      </w:pPr>
      <w:rPr>
        <w:rFonts w:hint="default"/>
        <w:lang w:val="en-US" w:eastAsia="en-US" w:bidi="ar-SA"/>
      </w:rPr>
    </w:lvl>
  </w:abstractNum>
  <w:abstractNum w:abstractNumId="11">
    <w:nsid w:val="0053208E"/>
    <w:multiLevelType w:val="multilevel"/>
    <w:tmpl w:val="0053208E"/>
    <w:lvl w:ilvl="0" w:tentative="0">
      <w:start w:val="0"/>
      <w:numFmt w:val="bullet"/>
      <w:lvlText w:val=""/>
      <w:lvlJc w:val="left"/>
      <w:pPr>
        <w:ind w:left="1260" w:hanging="360"/>
      </w:pPr>
      <w:rPr>
        <w:rFonts w:hint="default" w:ascii="Wingdings" w:hAnsi="Wingdings" w:eastAsia="Wingdings" w:cs="Wingdings"/>
        <w:b w:val="0"/>
        <w:bCs w:val="0"/>
        <w:i w:val="0"/>
        <w:iCs w:val="0"/>
        <w:w w:val="100"/>
        <w:sz w:val="22"/>
        <w:szCs w:val="22"/>
        <w:lang w:val="en-US" w:eastAsia="en-US" w:bidi="ar-SA"/>
      </w:rPr>
    </w:lvl>
    <w:lvl w:ilvl="1" w:tentative="0">
      <w:start w:val="0"/>
      <w:numFmt w:val="bullet"/>
      <w:lvlText w:val="•"/>
      <w:lvlJc w:val="left"/>
      <w:pPr>
        <w:ind w:left="2204" w:hanging="360"/>
      </w:pPr>
      <w:rPr>
        <w:rFonts w:hint="default"/>
        <w:lang w:val="en-US" w:eastAsia="en-US" w:bidi="ar-SA"/>
      </w:rPr>
    </w:lvl>
    <w:lvl w:ilvl="2" w:tentative="0">
      <w:start w:val="0"/>
      <w:numFmt w:val="bullet"/>
      <w:lvlText w:val="•"/>
      <w:lvlJc w:val="left"/>
      <w:pPr>
        <w:ind w:left="3148" w:hanging="360"/>
      </w:pPr>
      <w:rPr>
        <w:rFonts w:hint="default"/>
        <w:lang w:val="en-US" w:eastAsia="en-US" w:bidi="ar-SA"/>
      </w:rPr>
    </w:lvl>
    <w:lvl w:ilvl="3" w:tentative="0">
      <w:start w:val="0"/>
      <w:numFmt w:val="bullet"/>
      <w:lvlText w:val="•"/>
      <w:lvlJc w:val="left"/>
      <w:pPr>
        <w:ind w:left="4092" w:hanging="360"/>
      </w:pPr>
      <w:rPr>
        <w:rFonts w:hint="default"/>
        <w:lang w:val="en-US" w:eastAsia="en-US" w:bidi="ar-SA"/>
      </w:rPr>
    </w:lvl>
    <w:lvl w:ilvl="4" w:tentative="0">
      <w:start w:val="0"/>
      <w:numFmt w:val="bullet"/>
      <w:lvlText w:val="•"/>
      <w:lvlJc w:val="left"/>
      <w:pPr>
        <w:ind w:left="5036" w:hanging="360"/>
      </w:pPr>
      <w:rPr>
        <w:rFonts w:hint="default"/>
        <w:lang w:val="en-US" w:eastAsia="en-US" w:bidi="ar-SA"/>
      </w:rPr>
    </w:lvl>
    <w:lvl w:ilvl="5" w:tentative="0">
      <w:start w:val="0"/>
      <w:numFmt w:val="bullet"/>
      <w:lvlText w:val="•"/>
      <w:lvlJc w:val="left"/>
      <w:pPr>
        <w:ind w:left="5980" w:hanging="360"/>
      </w:pPr>
      <w:rPr>
        <w:rFonts w:hint="default"/>
        <w:lang w:val="en-US" w:eastAsia="en-US" w:bidi="ar-SA"/>
      </w:rPr>
    </w:lvl>
    <w:lvl w:ilvl="6" w:tentative="0">
      <w:start w:val="0"/>
      <w:numFmt w:val="bullet"/>
      <w:lvlText w:val="•"/>
      <w:lvlJc w:val="left"/>
      <w:pPr>
        <w:ind w:left="6924" w:hanging="360"/>
      </w:pPr>
      <w:rPr>
        <w:rFonts w:hint="default"/>
        <w:lang w:val="en-US" w:eastAsia="en-US" w:bidi="ar-SA"/>
      </w:rPr>
    </w:lvl>
    <w:lvl w:ilvl="7" w:tentative="0">
      <w:start w:val="0"/>
      <w:numFmt w:val="bullet"/>
      <w:lvlText w:val="•"/>
      <w:lvlJc w:val="left"/>
      <w:pPr>
        <w:ind w:left="7868" w:hanging="360"/>
      </w:pPr>
      <w:rPr>
        <w:rFonts w:hint="default"/>
        <w:lang w:val="en-US" w:eastAsia="en-US" w:bidi="ar-SA"/>
      </w:rPr>
    </w:lvl>
    <w:lvl w:ilvl="8" w:tentative="0">
      <w:start w:val="0"/>
      <w:numFmt w:val="bullet"/>
      <w:lvlText w:val="•"/>
      <w:lvlJc w:val="left"/>
      <w:pPr>
        <w:ind w:left="8812" w:hanging="360"/>
      </w:pPr>
      <w:rPr>
        <w:rFonts w:hint="default"/>
        <w:lang w:val="en-US" w:eastAsia="en-US" w:bidi="ar-SA"/>
      </w:rPr>
    </w:lvl>
  </w:abstractNum>
  <w:abstractNum w:abstractNumId="12">
    <w:nsid w:val="0248C179"/>
    <w:multiLevelType w:val="multilevel"/>
    <w:tmpl w:val="0248C179"/>
    <w:lvl w:ilvl="0" w:tentative="0">
      <w:start w:val="1"/>
      <w:numFmt w:val="decimal"/>
      <w:lvlText w:val="%1."/>
      <w:lvlJc w:val="left"/>
      <w:pPr>
        <w:ind w:left="1171" w:hanging="360"/>
        <w:jc w:val="right"/>
      </w:pPr>
      <w:rPr>
        <w:rFonts w:hint="default" w:ascii="Calibri" w:hAnsi="Calibri" w:eastAsia="Calibri" w:cs="Calibri"/>
        <w:b/>
        <w:bCs/>
        <w:i w:val="0"/>
        <w:iCs w:val="0"/>
        <w:w w:val="100"/>
        <w:sz w:val="22"/>
        <w:szCs w:val="22"/>
        <w:lang w:val="en-US" w:eastAsia="en-US" w:bidi="ar-SA"/>
      </w:rPr>
    </w:lvl>
    <w:lvl w:ilvl="1" w:tentative="0">
      <w:start w:val="0"/>
      <w:numFmt w:val="bullet"/>
      <w:lvlText w:val=""/>
      <w:lvlJc w:val="left"/>
      <w:pPr>
        <w:ind w:left="1260" w:hanging="360"/>
      </w:pPr>
      <w:rPr>
        <w:rFonts w:hint="default" w:ascii="Wingdings" w:hAnsi="Wingdings" w:eastAsia="Wingdings" w:cs="Wingdings"/>
        <w:b w:val="0"/>
        <w:bCs w:val="0"/>
        <w:i w:val="0"/>
        <w:iCs w:val="0"/>
        <w:w w:val="99"/>
        <w:sz w:val="20"/>
        <w:szCs w:val="20"/>
        <w:lang w:val="en-US" w:eastAsia="en-US" w:bidi="ar-SA"/>
      </w:rPr>
    </w:lvl>
    <w:lvl w:ilvl="2" w:tentative="0">
      <w:start w:val="0"/>
      <w:numFmt w:val="bullet"/>
      <w:lvlText w:val=""/>
      <w:lvlJc w:val="left"/>
      <w:pPr>
        <w:ind w:left="1891" w:hanging="360"/>
      </w:pPr>
      <w:rPr>
        <w:rFonts w:hint="default" w:ascii="Wingdings" w:hAnsi="Wingdings" w:eastAsia="Wingdings" w:cs="Wingdings"/>
        <w:b w:val="0"/>
        <w:bCs w:val="0"/>
        <w:i w:val="0"/>
        <w:iCs w:val="0"/>
        <w:w w:val="100"/>
        <w:sz w:val="22"/>
        <w:szCs w:val="22"/>
        <w:lang w:val="en-US" w:eastAsia="en-US" w:bidi="ar-SA"/>
      </w:rPr>
    </w:lvl>
    <w:lvl w:ilvl="3" w:tentative="0">
      <w:start w:val="0"/>
      <w:numFmt w:val="bullet"/>
      <w:lvlText w:val="•"/>
      <w:lvlJc w:val="left"/>
      <w:pPr>
        <w:ind w:left="3000" w:hanging="360"/>
      </w:pPr>
      <w:rPr>
        <w:rFonts w:hint="default"/>
        <w:lang w:val="en-US" w:eastAsia="en-US" w:bidi="ar-SA"/>
      </w:rPr>
    </w:lvl>
    <w:lvl w:ilvl="4" w:tentative="0">
      <w:start w:val="0"/>
      <w:numFmt w:val="bullet"/>
      <w:lvlText w:val="•"/>
      <w:lvlJc w:val="left"/>
      <w:pPr>
        <w:ind w:left="4100" w:hanging="360"/>
      </w:pPr>
      <w:rPr>
        <w:rFonts w:hint="default"/>
        <w:lang w:val="en-US" w:eastAsia="en-US" w:bidi="ar-SA"/>
      </w:rPr>
    </w:lvl>
    <w:lvl w:ilvl="5" w:tentative="0">
      <w:start w:val="0"/>
      <w:numFmt w:val="bullet"/>
      <w:lvlText w:val="•"/>
      <w:lvlJc w:val="left"/>
      <w:pPr>
        <w:ind w:left="5200" w:hanging="360"/>
      </w:pPr>
      <w:rPr>
        <w:rFonts w:hint="default"/>
        <w:lang w:val="en-US" w:eastAsia="en-US" w:bidi="ar-SA"/>
      </w:rPr>
    </w:lvl>
    <w:lvl w:ilvl="6" w:tentative="0">
      <w:start w:val="0"/>
      <w:numFmt w:val="bullet"/>
      <w:lvlText w:val="•"/>
      <w:lvlJc w:val="left"/>
      <w:pPr>
        <w:ind w:left="6300" w:hanging="360"/>
      </w:pPr>
      <w:rPr>
        <w:rFonts w:hint="default"/>
        <w:lang w:val="en-US" w:eastAsia="en-US" w:bidi="ar-SA"/>
      </w:rPr>
    </w:lvl>
    <w:lvl w:ilvl="7" w:tentative="0">
      <w:start w:val="0"/>
      <w:numFmt w:val="bullet"/>
      <w:lvlText w:val="•"/>
      <w:lvlJc w:val="left"/>
      <w:pPr>
        <w:ind w:left="7400" w:hanging="360"/>
      </w:pPr>
      <w:rPr>
        <w:rFonts w:hint="default"/>
        <w:lang w:val="en-US" w:eastAsia="en-US" w:bidi="ar-SA"/>
      </w:rPr>
    </w:lvl>
    <w:lvl w:ilvl="8" w:tentative="0">
      <w:start w:val="0"/>
      <w:numFmt w:val="bullet"/>
      <w:lvlText w:val="•"/>
      <w:lvlJc w:val="left"/>
      <w:pPr>
        <w:ind w:left="8500" w:hanging="360"/>
      </w:pPr>
      <w:rPr>
        <w:rFonts w:hint="default"/>
        <w:lang w:val="en-US" w:eastAsia="en-US" w:bidi="ar-SA"/>
      </w:rPr>
    </w:lvl>
  </w:abstractNum>
  <w:abstractNum w:abstractNumId="13">
    <w:nsid w:val="03D62ECE"/>
    <w:multiLevelType w:val="multilevel"/>
    <w:tmpl w:val="03D62ECE"/>
    <w:lvl w:ilvl="0" w:tentative="0">
      <w:start w:val="0"/>
      <w:numFmt w:val="bullet"/>
      <w:lvlText w:val=""/>
      <w:lvlJc w:val="left"/>
      <w:pPr>
        <w:ind w:left="1711" w:hanging="360"/>
      </w:pPr>
      <w:rPr>
        <w:rFonts w:hint="default" w:ascii="Wingdings" w:hAnsi="Wingdings" w:eastAsia="Wingdings" w:cs="Wingdings"/>
        <w:w w:val="100"/>
        <w:lang w:val="en-US" w:eastAsia="en-US" w:bidi="ar-SA"/>
      </w:rPr>
    </w:lvl>
    <w:lvl w:ilvl="1" w:tentative="0">
      <w:start w:val="1"/>
      <w:numFmt w:val="decimal"/>
      <w:lvlText w:val="%2."/>
      <w:lvlJc w:val="left"/>
      <w:pPr>
        <w:ind w:left="1980" w:hanging="360"/>
        <w:jc w:val="left"/>
      </w:pPr>
      <w:rPr>
        <w:rFonts w:hint="default" w:ascii="Calibri" w:hAnsi="Calibri" w:eastAsia="Calibri" w:cs="Calibri"/>
        <w:b w:val="0"/>
        <w:bCs w:val="0"/>
        <w:i w:val="0"/>
        <w:iCs w:val="0"/>
        <w:w w:val="100"/>
        <w:sz w:val="22"/>
        <w:szCs w:val="22"/>
        <w:lang w:val="en-US" w:eastAsia="en-US" w:bidi="ar-SA"/>
      </w:rPr>
    </w:lvl>
    <w:lvl w:ilvl="2" w:tentative="0">
      <w:start w:val="0"/>
      <w:numFmt w:val="bullet"/>
      <w:lvlText w:val="•"/>
      <w:lvlJc w:val="left"/>
      <w:pPr>
        <w:ind w:left="2948" w:hanging="360"/>
      </w:pPr>
      <w:rPr>
        <w:rFonts w:hint="default"/>
        <w:lang w:val="en-US" w:eastAsia="en-US" w:bidi="ar-SA"/>
      </w:rPr>
    </w:lvl>
    <w:lvl w:ilvl="3" w:tentative="0">
      <w:start w:val="0"/>
      <w:numFmt w:val="bullet"/>
      <w:lvlText w:val="•"/>
      <w:lvlJc w:val="left"/>
      <w:pPr>
        <w:ind w:left="3917" w:hanging="360"/>
      </w:pPr>
      <w:rPr>
        <w:rFonts w:hint="default"/>
        <w:lang w:val="en-US" w:eastAsia="en-US" w:bidi="ar-SA"/>
      </w:rPr>
    </w:lvl>
    <w:lvl w:ilvl="4" w:tentative="0">
      <w:start w:val="0"/>
      <w:numFmt w:val="bullet"/>
      <w:lvlText w:val="•"/>
      <w:lvlJc w:val="left"/>
      <w:pPr>
        <w:ind w:left="4886" w:hanging="360"/>
      </w:pPr>
      <w:rPr>
        <w:rFonts w:hint="default"/>
        <w:lang w:val="en-US" w:eastAsia="en-US" w:bidi="ar-SA"/>
      </w:rPr>
    </w:lvl>
    <w:lvl w:ilvl="5" w:tentative="0">
      <w:start w:val="0"/>
      <w:numFmt w:val="bullet"/>
      <w:lvlText w:val="•"/>
      <w:lvlJc w:val="left"/>
      <w:pPr>
        <w:ind w:left="5855" w:hanging="360"/>
      </w:pPr>
      <w:rPr>
        <w:rFonts w:hint="default"/>
        <w:lang w:val="en-US" w:eastAsia="en-US" w:bidi="ar-SA"/>
      </w:rPr>
    </w:lvl>
    <w:lvl w:ilvl="6" w:tentative="0">
      <w:start w:val="0"/>
      <w:numFmt w:val="bullet"/>
      <w:lvlText w:val="•"/>
      <w:lvlJc w:val="left"/>
      <w:pPr>
        <w:ind w:left="6824" w:hanging="360"/>
      </w:pPr>
      <w:rPr>
        <w:rFonts w:hint="default"/>
        <w:lang w:val="en-US" w:eastAsia="en-US" w:bidi="ar-SA"/>
      </w:rPr>
    </w:lvl>
    <w:lvl w:ilvl="7" w:tentative="0">
      <w:start w:val="0"/>
      <w:numFmt w:val="bullet"/>
      <w:lvlText w:val="•"/>
      <w:lvlJc w:val="left"/>
      <w:pPr>
        <w:ind w:left="7793" w:hanging="360"/>
      </w:pPr>
      <w:rPr>
        <w:rFonts w:hint="default"/>
        <w:lang w:val="en-US" w:eastAsia="en-US" w:bidi="ar-SA"/>
      </w:rPr>
    </w:lvl>
    <w:lvl w:ilvl="8" w:tentative="0">
      <w:start w:val="0"/>
      <w:numFmt w:val="bullet"/>
      <w:lvlText w:val="•"/>
      <w:lvlJc w:val="left"/>
      <w:pPr>
        <w:ind w:left="8762" w:hanging="360"/>
      </w:pPr>
      <w:rPr>
        <w:rFonts w:hint="default"/>
        <w:lang w:val="en-US" w:eastAsia="en-US" w:bidi="ar-SA"/>
      </w:rPr>
    </w:lvl>
  </w:abstractNum>
  <w:abstractNum w:abstractNumId="14">
    <w:nsid w:val="07FB375C"/>
    <w:multiLevelType w:val="multilevel"/>
    <w:tmpl w:val="07FB375C"/>
    <w:lvl w:ilvl="0" w:tentative="0">
      <w:start w:val="0"/>
      <w:numFmt w:val="bullet"/>
      <w:lvlText w:val=""/>
      <w:lvlJc w:val="left"/>
      <w:pPr>
        <w:ind w:left="1966" w:hanging="360"/>
      </w:pPr>
      <w:rPr>
        <w:rFonts w:hint="default" w:ascii="Wingdings" w:hAnsi="Wingdings" w:eastAsia="Wingdings" w:cs="Wingdings"/>
        <w:b w:val="0"/>
        <w:bCs w:val="0"/>
        <w:i w:val="0"/>
        <w:iCs w:val="0"/>
        <w:w w:val="100"/>
        <w:sz w:val="22"/>
        <w:szCs w:val="22"/>
        <w:lang w:val="en-US" w:eastAsia="en-US" w:bidi="ar-SA"/>
      </w:rPr>
    </w:lvl>
    <w:lvl w:ilvl="1" w:tentative="0">
      <w:start w:val="0"/>
      <w:numFmt w:val="bullet"/>
      <w:lvlText w:val="•"/>
      <w:lvlJc w:val="left"/>
      <w:pPr>
        <w:ind w:left="2834" w:hanging="360"/>
      </w:pPr>
      <w:rPr>
        <w:rFonts w:hint="default"/>
        <w:lang w:val="en-US" w:eastAsia="en-US" w:bidi="ar-SA"/>
      </w:rPr>
    </w:lvl>
    <w:lvl w:ilvl="2" w:tentative="0">
      <w:start w:val="0"/>
      <w:numFmt w:val="bullet"/>
      <w:lvlText w:val="•"/>
      <w:lvlJc w:val="left"/>
      <w:pPr>
        <w:ind w:left="3708" w:hanging="360"/>
      </w:pPr>
      <w:rPr>
        <w:rFonts w:hint="default"/>
        <w:lang w:val="en-US" w:eastAsia="en-US" w:bidi="ar-SA"/>
      </w:rPr>
    </w:lvl>
    <w:lvl w:ilvl="3" w:tentative="0">
      <w:start w:val="0"/>
      <w:numFmt w:val="bullet"/>
      <w:lvlText w:val="•"/>
      <w:lvlJc w:val="left"/>
      <w:pPr>
        <w:ind w:left="4582" w:hanging="360"/>
      </w:pPr>
      <w:rPr>
        <w:rFonts w:hint="default"/>
        <w:lang w:val="en-US" w:eastAsia="en-US" w:bidi="ar-SA"/>
      </w:rPr>
    </w:lvl>
    <w:lvl w:ilvl="4" w:tentative="0">
      <w:start w:val="0"/>
      <w:numFmt w:val="bullet"/>
      <w:lvlText w:val="•"/>
      <w:lvlJc w:val="left"/>
      <w:pPr>
        <w:ind w:left="5456" w:hanging="360"/>
      </w:pPr>
      <w:rPr>
        <w:rFonts w:hint="default"/>
        <w:lang w:val="en-US" w:eastAsia="en-US" w:bidi="ar-SA"/>
      </w:rPr>
    </w:lvl>
    <w:lvl w:ilvl="5" w:tentative="0">
      <w:start w:val="0"/>
      <w:numFmt w:val="bullet"/>
      <w:lvlText w:val="•"/>
      <w:lvlJc w:val="left"/>
      <w:pPr>
        <w:ind w:left="6330" w:hanging="360"/>
      </w:pPr>
      <w:rPr>
        <w:rFonts w:hint="default"/>
        <w:lang w:val="en-US" w:eastAsia="en-US" w:bidi="ar-SA"/>
      </w:rPr>
    </w:lvl>
    <w:lvl w:ilvl="6" w:tentative="0">
      <w:start w:val="0"/>
      <w:numFmt w:val="bullet"/>
      <w:lvlText w:val="•"/>
      <w:lvlJc w:val="left"/>
      <w:pPr>
        <w:ind w:left="7204" w:hanging="360"/>
      </w:pPr>
      <w:rPr>
        <w:rFonts w:hint="default"/>
        <w:lang w:val="en-US" w:eastAsia="en-US" w:bidi="ar-SA"/>
      </w:rPr>
    </w:lvl>
    <w:lvl w:ilvl="7" w:tentative="0">
      <w:start w:val="0"/>
      <w:numFmt w:val="bullet"/>
      <w:lvlText w:val="•"/>
      <w:lvlJc w:val="left"/>
      <w:pPr>
        <w:ind w:left="8078" w:hanging="360"/>
      </w:pPr>
      <w:rPr>
        <w:rFonts w:hint="default"/>
        <w:lang w:val="en-US" w:eastAsia="en-US" w:bidi="ar-SA"/>
      </w:rPr>
    </w:lvl>
    <w:lvl w:ilvl="8" w:tentative="0">
      <w:start w:val="0"/>
      <w:numFmt w:val="bullet"/>
      <w:lvlText w:val="•"/>
      <w:lvlJc w:val="left"/>
      <w:pPr>
        <w:ind w:left="8952" w:hanging="360"/>
      </w:pPr>
      <w:rPr>
        <w:rFonts w:hint="default"/>
        <w:lang w:val="en-US" w:eastAsia="en-US" w:bidi="ar-SA"/>
      </w:rPr>
    </w:lvl>
  </w:abstractNum>
  <w:abstractNum w:abstractNumId="15">
    <w:nsid w:val="0BAD225D"/>
    <w:multiLevelType w:val="multilevel"/>
    <w:tmpl w:val="0BAD225D"/>
    <w:lvl w:ilvl="0" w:tentative="0">
      <w:start w:val="0"/>
      <w:numFmt w:val="bullet"/>
      <w:lvlText w:val="-"/>
      <w:lvlJc w:val="left"/>
      <w:pPr>
        <w:ind w:left="1246" w:hanging="360"/>
      </w:pPr>
      <w:rPr>
        <w:rFonts w:hint="default" w:ascii="Calibri" w:hAnsi="Calibri" w:eastAsia="Calibri" w:cs="Calibri"/>
        <w:b w:val="0"/>
        <w:bCs w:val="0"/>
        <w:i w:val="0"/>
        <w:iCs w:val="0"/>
        <w:w w:val="100"/>
        <w:sz w:val="22"/>
        <w:szCs w:val="22"/>
        <w:lang w:val="en-US" w:eastAsia="en-US" w:bidi="ar-SA"/>
      </w:rPr>
    </w:lvl>
    <w:lvl w:ilvl="1" w:tentative="0">
      <w:start w:val="0"/>
      <w:numFmt w:val="bullet"/>
      <w:lvlText w:val="•"/>
      <w:lvlJc w:val="left"/>
      <w:pPr>
        <w:ind w:left="2186" w:hanging="360"/>
      </w:pPr>
      <w:rPr>
        <w:rFonts w:hint="default"/>
        <w:lang w:val="en-US" w:eastAsia="en-US" w:bidi="ar-SA"/>
      </w:rPr>
    </w:lvl>
    <w:lvl w:ilvl="2" w:tentative="0">
      <w:start w:val="0"/>
      <w:numFmt w:val="bullet"/>
      <w:lvlText w:val="•"/>
      <w:lvlJc w:val="left"/>
      <w:pPr>
        <w:ind w:left="3132" w:hanging="360"/>
      </w:pPr>
      <w:rPr>
        <w:rFonts w:hint="default"/>
        <w:lang w:val="en-US" w:eastAsia="en-US" w:bidi="ar-SA"/>
      </w:rPr>
    </w:lvl>
    <w:lvl w:ilvl="3" w:tentative="0">
      <w:start w:val="0"/>
      <w:numFmt w:val="bullet"/>
      <w:lvlText w:val="•"/>
      <w:lvlJc w:val="left"/>
      <w:pPr>
        <w:ind w:left="4078" w:hanging="360"/>
      </w:pPr>
      <w:rPr>
        <w:rFonts w:hint="default"/>
        <w:lang w:val="en-US" w:eastAsia="en-US" w:bidi="ar-SA"/>
      </w:rPr>
    </w:lvl>
    <w:lvl w:ilvl="4" w:tentative="0">
      <w:start w:val="0"/>
      <w:numFmt w:val="bullet"/>
      <w:lvlText w:val="•"/>
      <w:lvlJc w:val="left"/>
      <w:pPr>
        <w:ind w:left="5024" w:hanging="360"/>
      </w:pPr>
      <w:rPr>
        <w:rFonts w:hint="default"/>
        <w:lang w:val="en-US" w:eastAsia="en-US" w:bidi="ar-SA"/>
      </w:rPr>
    </w:lvl>
    <w:lvl w:ilvl="5" w:tentative="0">
      <w:start w:val="0"/>
      <w:numFmt w:val="bullet"/>
      <w:lvlText w:val="•"/>
      <w:lvlJc w:val="left"/>
      <w:pPr>
        <w:ind w:left="5970" w:hanging="360"/>
      </w:pPr>
      <w:rPr>
        <w:rFonts w:hint="default"/>
        <w:lang w:val="en-US" w:eastAsia="en-US" w:bidi="ar-SA"/>
      </w:rPr>
    </w:lvl>
    <w:lvl w:ilvl="6" w:tentative="0">
      <w:start w:val="0"/>
      <w:numFmt w:val="bullet"/>
      <w:lvlText w:val="•"/>
      <w:lvlJc w:val="left"/>
      <w:pPr>
        <w:ind w:left="6916" w:hanging="360"/>
      </w:pPr>
      <w:rPr>
        <w:rFonts w:hint="default"/>
        <w:lang w:val="en-US" w:eastAsia="en-US" w:bidi="ar-SA"/>
      </w:rPr>
    </w:lvl>
    <w:lvl w:ilvl="7" w:tentative="0">
      <w:start w:val="0"/>
      <w:numFmt w:val="bullet"/>
      <w:lvlText w:val="•"/>
      <w:lvlJc w:val="left"/>
      <w:pPr>
        <w:ind w:left="7862" w:hanging="360"/>
      </w:pPr>
      <w:rPr>
        <w:rFonts w:hint="default"/>
        <w:lang w:val="en-US" w:eastAsia="en-US" w:bidi="ar-SA"/>
      </w:rPr>
    </w:lvl>
    <w:lvl w:ilvl="8" w:tentative="0">
      <w:start w:val="0"/>
      <w:numFmt w:val="bullet"/>
      <w:lvlText w:val="•"/>
      <w:lvlJc w:val="left"/>
      <w:pPr>
        <w:ind w:left="8808" w:hanging="360"/>
      </w:pPr>
      <w:rPr>
        <w:rFonts w:hint="default"/>
        <w:lang w:val="en-US" w:eastAsia="en-US" w:bidi="ar-SA"/>
      </w:rPr>
    </w:lvl>
  </w:abstractNum>
  <w:abstractNum w:abstractNumId="16">
    <w:nsid w:val="1C98B3BC"/>
    <w:multiLevelType w:val="multilevel"/>
    <w:tmpl w:val="1C98B3BC"/>
    <w:lvl w:ilvl="0" w:tentative="0">
      <w:start w:val="0"/>
      <w:numFmt w:val="bullet"/>
      <w:lvlText w:val=""/>
      <w:lvlJc w:val="left"/>
      <w:pPr>
        <w:ind w:left="1966" w:hanging="360"/>
      </w:pPr>
      <w:rPr>
        <w:rFonts w:hint="default" w:ascii="Symbol" w:hAnsi="Symbol" w:eastAsia="Symbol" w:cs="Symbol"/>
        <w:b w:val="0"/>
        <w:bCs w:val="0"/>
        <w:i w:val="0"/>
        <w:iCs w:val="0"/>
        <w:w w:val="100"/>
        <w:sz w:val="22"/>
        <w:szCs w:val="22"/>
        <w:lang w:val="en-US" w:eastAsia="en-US" w:bidi="ar-SA"/>
      </w:rPr>
    </w:lvl>
    <w:lvl w:ilvl="1" w:tentative="0">
      <w:start w:val="0"/>
      <w:numFmt w:val="bullet"/>
      <w:lvlText w:val="•"/>
      <w:lvlJc w:val="left"/>
      <w:pPr>
        <w:ind w:left="2834" w:hanging="360"/>
      </w:pPr>
      <w:rPr>
        <w:rFonts w:hint="default"/>
        <w:lang w:val="en-US" w:eastAsia="en-US" w:bidi="ar-SA"/>
      </w:rPr>
    </w:lvl>
    <w:lvl w:ilvl="2" w:tentative="0">
      <w:start w:val="0"/>
      <w:numFmt w:val="bullet"/>
      <w:lvlText w:val="•"/>
      <w:lvlJc w:val="left"/>
      <w:pPr>
        <w:ind w:left="3708" w:hanging="360"/>
      </w:pPr>
      <w:rPr>
        <w:rFonts w:hint="default"/>
        <w:lang w:val="en-US" w:eastAsia="en-US" w:bidi="ar-SA"/>
      </w:rPr>
    </w:lvl>
    <w:lvl w:ilvl="3" w:tentative="0">
      <w:start w:val="0"/>
      <w:numFmt w:val="bullet"/>
      <w:lvlText w:val="•"/>
      <w:lvlJc w:val="left"/>
      <w:pPr>
        <w:ind w:left="4582" w:hanging="360"/>
      </w:pPr>
      <w:rPr>
        <w:rFonts w:hint="default"/>
        <w:lang w:val="en-US" w:eastAsia="en-US" w:bidi="ar-SA"/>
      </w:rPr>
    </w:lvl>
    <w:lvl w:ilvl="4" w:tentative="0">
      <w:start w:val="0"/>
      <w:numFmt w:val="bullet"/>
      <w:lvlText w:val="•"/>
      <w:lvlJc w:val="left"/>
      <w:pPr>
        <w:ind w:left="5456" w:hanging="360"/>
      </w:pPr>
      <w:rPr>
        <w:rFonts w:hint="default"/>
        <w:lang w:val="en-US" w:eastAsia="en-US" w:bidi="ar-SA"/>
      </w:rPr>
    </w:lvl>
    <w:lvl w:ilvl="5" w:tentative="0">
      <w:start w:val="0"/>
      <w:numFmt w:val="bullet"/>
      <w:lvlText w:val="•"/>
      <w:lvlJc w:val="left"/>
      <w:pPr>
        <w:ind w:left="6330" w:hanging="360"/>
      </w:pPr>
      <w:rPr>
        <w:rFonts w:hint="default"/>
        <w:lang w:val="en-US" w:eastAsia="en-US" w:bidi="ar-SA"/>
      </w:rPr>
    </w:lvl>
    <w:lvl w:ilvl="6" w:tentative="0">
      <w:start w:val="0"/>
      <w:numFmt w:val="bullet"/>
      <w:lvlText w:val="•"/>
      <w:lvlJc w:val="left"/>
      <w:pPr>
        <w:ind w:left="7204" w:hanging="360"/>
      </w:pPr>
      <w:rPr>
        <w:rFonts w:hint="default"/>
        <w:lang w:val="en-US" w:eastAsia="en-US" w:bidi="ar-SA"/>
      </w:rPr>
    </w:lvl>
    <w:lvl w:ilvl="7" w:tentative="0">
      <w:start w:val="0"/>
      <w:numFmt w:val="bullet"/>
      <w:lvlText w:val="•"/>
      <w:lvlJc w:val="left"/>
      <w:pPr>
        <w:ind w:left="8078" w:hanging="360"/>
      </w:pPr>
      <w:rPr>
        <w:rFonts w:hint="default"/>
        <w:lang w:val="en-US" w:eastAsia="en-US" w:bidi="ar-SA"/>
      </w:rPr>
    </w:lvl>
    <w:lvl w:ilvl="8" w:tentative="0">
      <w:start w:val="0"/>
      <w:numFmt w:val="bullet"/>
      <w:lvlText w:val="•"/>
      <w:lvlJc w:val="left"/>
      <w:pPr>
        <w:ind w:left="8952" w:hanging="360"/>
      </w:pPr>
      <w:rPr>
        <w:rFonts w:hint="default"/>
        <w:lang w:val="en-US" w:eastAsia="en-US" w:bidi="ar-SA"/>
      </w:rPr>
    </w:lvl>
  </w:abstractNum>
  <w:abstractNum w:abstractNumId="17">
    <w:nsid w:val="25B654F3"/>
    <w:multiLevelType w:val="multilevel"/>
    <w:tmpl w:val="25B654F3"/>
    <w:lvl w:ilvl="0" w:tentative="0">
      <w:start w:val="0"/>
      <w:numFmt w:val="bullet"/>
      <w:lvlText w:val=""/>
      <w:lvlJc w:val="left"/>
      <w:pPr>
        <w:ind w:left="1620" w:hanging="360"/>
      </w:pPr>
      <w:rPr>
        <w:rFonts w:hint="default" w:ascii="Wingdings" w:hAnsi="Wingdings" w:eastAsia="Wingdings" w:cs="Wingdings"/>
        <w:b w:val="0"/>
        <w:bCs w:val="0"/>
        <w:i w:val="0"/>
        <w:iCs w:val="0"/>
        <w:w w:val="99"/>
        <w:sz w:val="20"/>
        <w:szCs w:val="20"/>
        <w:lang w:val="en-US" w:eastAsia="en-US" w:bidi="ar-SA"/>
      </w:rPr>
    </w:lvl>
    <w:lvl w:ilvl="1" w:tentative="0">
      <w:start w:val="1"/>
      <w:numFmt w:val="decimal"/>
      <w:lvlText w:val="%2."/>
      <w:lvlJc w:val="left"/>
      <w:pPr>
        <w:ind w:left="2030" w:hanging="411"/>
        <w:jc w:val="left"/>
      </w:pPr>
      <w:rPr>
        <w:rFonts w:hint="default" w:ascii="Calibri" w:hAnsi="Calibri" w:eastAsia="Calibri" w:cs="Calibri"/>
        <w:b w:val="0"/>
        <w:bCs w:val="0"/>
        <w:i w:val="0"/>
        <w:iCs w:val="0"/>
        <w:w w:val="100"/>
        <w:sz w:val="22"/>
        <w:szCs w:val="22"/>
        <w:lang w:val="en-US" w:eastAsia="en-US" w:bidi="ar-SA"/>
      </w:rPr>
    </w:lvl>
    <w:lvl w:ilvl="2" w:tentative="0">
      <w:start w:val="0"/>
      <w:numFmt w:val="bullet"/>
      <w:lvlText w:val=""/>
      <w:lvlJc w:val="left"/>
      <w:pPr>
        <w:ind w:left="1980" w:hanging="360"/>
      </w:pPr>
      <w:rPr>
        <w:rFonts w:hint="default" w:ascii="Wingdings" w:hAnsi="Wingdings" w:eastAsia="Wingdings" w:cs="Wingdings"/>
        <w:b w:val="0"/>
        <w:bCs w:val="0"/>
        <w:i w:val="0"/>
        <w:iCs w:val="0"/>
        <w:w w:val="99"/>
        <w:sz w:val="20"/>
        <w:szCs w:val="20"/>
        <w:lang w:val="en-US" w:eastAsia="en-US" w:bidi="ar-SA"/>
      </w:rPr>
    </w:lvl>
    <w:lvl w:ilvl="3" w:tentative="0">
      <w:start w:val="0"/>
      <w:numFmt w:val="bullet"/>
      <w:lvlText w:val="•"/>
      <w:lvlJc w:val="left"/>
      <w:pPr>
        <w:ind w:left="3122" w:hanging="360"/>
      </w:pPr>
      <w:rPr>
        <w:rFonts w:hint="default"/>
        <w:lang w:val="en-US" w:eastAsia="en-US" w:bidi="ar-SA"/>
      </w:rPr>
    </w:lvl>
    <w:lvl w:ilvl="4" w:tentative="0">
      <w:start w:val="0"/>
      <w:numFmt w:val="bullet"/>
      <w:lvlText w:val="•"/>
      <w:lvlJc w:val="left"/>
      <w:pPr>
        <w:ind w:left="4205" w:hanging="360"/>
      </w:pPr>
      <w:rPr>
        <w:rFonts w:hint="default"/>
        <w:lang w:val="en-US" w:eastAsia="en-US" w:bidi="ar-SA"/>
      </w:rPr>
    </w:lvl>
    <w:lvl w:ilvl="5" w:tentative="0">
      <w:start w:val="0"/>
      <w:numFmt w:val="bullet"/>
      <w:lvlText w:val="•"/>
      <w:lvlJc w:val="left"/>
      <w:pPr>
        <w:ind w:left="5287" w:hanging="360"/>
      </w:pPr>
      <w:rPr>
        <w:rFonts w:hint="default"/>
        <w:lang w:val="en-US" w:eastAsia="en-US" w:bidi="ar-SA"/>
      </w:rPr>
    </w:lvl>
    <w:lvl w:ilvl="6" w:tentative="0">
      <w:start w:val="0"/>
      <w:numFmt w:val="bullet"/>
      <w:lvlText w:val="•"/>
      <w:lvlJc w:val="left"/>
      <w:pPr>
        <w:ind w:left="6370" w:hanging="360"/>
      </w:pPr>
      <w:rPr>
        <w:rFonts w:hint="default"/>
        <w:lang w:val="en-US" w:eastAsia="en-US" w:bidi="ar-SA"/>
      </w:rPr>
    </w:lvl>
    <w:lvl w:ilvl="7" w:tentative="0">
      <w:start w:val="0"/>
      <w:numFmt w:val="bullet"/>
      <w:lvlText w:val="•"/>
      <w:lvlJc w:val="left"/>
      <w:pPr>
        <w:ind w:left="7452" w:hanging="360"/>
      </w:pPr>
      <w:rPr>
        <w:rFonts w:hint="default"/>
        <w:lang w:val="en-US" w:eastAsia="en-US" w:bidi="ar-SA"/>
      </w:rPr>
    </w:lvl>
    <w:lvl w:ilvl="8" w:tentative="0">
      <w:start w:val="0"/>
      <w:numFmt w:val="bullet"/>
      <w:lvlText w:val="•"/>
      <w:lvlJc w:val="left"/>
      <w:pPr>
        <w:ind w:left="8535" w:hanging="360"/>
      </w:pPr>
      <w:rPr>
        <w:rFonts w:hint="default"/>
        <w:lang w:val="en-US" w:eastAsia="en-US" w:bidi="ar-SA"/>
      </w:rPr>
    </w:lvl>
  </w:abstractNum>
  <w:abstractNum w:abstractNumId="18">
    <w:nsid w:val="2A8F537B"/>
    <w:multiLevelType w:val="multilevel"/>
    <w:tmpl w:val="2A8F537B"/>
    <w:lvl w:ilvl="0" w:tentative="0">
      <w:start w:val="3"/>
      <w:numFmt w:val="decimal"/>
      <w:lvlText w:val="%1"/>
      <w:lvlJc w:val="left"/>
      <w:pPr>
        <w:ind w:left="1091" w:hanging="331"/>
        <w:jc w:val="left"/>
      </w:pPr>
      <w:rPr>
        <w:rFonts w:hint="default"/>
        <w:lang w:val="en-US" w:eastAsia="en-US" w:bidi="ar-SA"/>
      </w:rPr>
    </w:lvl>
    <w:lvl w:ilvl="1" w:tentative="0">
      <w:start w:val="3"/>
      <w:numFmt w:val="decimal"/>
      <w:lvlText w:val="%1.%2"/>
      <w:lvlJc w:val="left"/>
      <w:pPr>
        <w:ind w:left="1091" w:hanging="331"/>
        <w:jc w:val="left"/>
      </w:pPr>
      <w:rPr>
        <w:rFonts w:hint="default" w:ascii="Calibri" w:hAnsi="Calibri" w:eastAsia="Calibri" w:cs="Calibri"/>
        <w:b w:val="0"/>
        <w:bCs w:val="0"/>
        <w:i w:val="0"/>
        <w:iCs w:val="0"/>
        <w:spacing w:val="-1"/>
        <w:w w:val="100"/>
        <w:sz w:val="22"/>
        <w:szCs w:val="22"/>
        <w:lang w:val="en-US" w:eastAsia="en-US" w:bidi="ar-SA"/>
      </w:rPr>
    </w:lvl>
    <w:lvl w:ilvl="2" w:tentative="0">
      <w:start w:val="0"/>
      <w:numFmt w:val="bullet"/>
      <w:lvlText w:val="•"/>
      <w:lvlJc w:val="left"/>
      <w:pPr>
        <w:ind w:left="3020" w:hanging="331"/>
      </w:pPr>
      <w:rPr>
        <w:rFonts w:hint="default"/>
        <w:lang w:val="en-US" w:eastAsia="en-US" w:bidi="ar-SA"/>
      </w:rPr>
    </w:lvl>
    <w:lvl w:ilvl="3" w:tentative="0">
      <w:start w:val="0"/>
      <w:numFmt w:val="bullet"/>
      <w:lvlText w:val="•"/>
      <w:lvlJc w:val="left"/>
      <w:pPr>
        <w:ind w:left="3980" w:hanging="331"/>
      </w:pPr>
      <w:rPr>
        <w:rFonts w:hint="default"/>
        <w:lang w:val="en-US" w:eastAsia="en-US" w:bidi="ar-SA"/>
      </w:rPr>
    </w:lvl>
    <w:lvl w:ilvl="4" w:tentative="0">
      <w:start w:val="0"/>
      <w:numFmt w:val="bullet"/>
      <w:lvlText w:val="•"/>
      <w:lvlJc w:val="left"/>
      <w:pPr>
        <w:ind w:left="4940" w:hanging="331"/>
      </w:pPr>
      <w:rPr>
        <w:rFonts w:hint="default"/>
        <w:lang w:val="en-US" w:eastAsia="en-US" w:bidi="ar-SA"/>
      </w:rPr>
    </w:lvl>
    <w:lvl w:ilvl="5" w:tentative="0">
      <w:start w:val="0"/>
      <w:numFmt w:val="bullet"/>
      <w:lvlText w:val="•"/>
      <w:lvlJc w:val="left"/>
      <w:pPr>
        <w:ind w:left="5900" w:hanging="331"/>
      </w:pPr>
      <w:rPr>
        <w:rFonts w:hint="default"/>
        <w:lang w:val="en-US" w:eastAsia="en-US" w:bidi="ar-SA"/>
      </w:rPr>
    </w:lvl>
    <w:lvl w:ilvl="6" w:tentative="0">
      <w:start w:val="0"/>
      <w:numFmt w:val="bullet"/>
      <w:lvlText w:val="•"/>
      <w:lvlJc w:val="left"/>
      <w:pPr>
        <w:ind w:left="6860" w:hanging="331"/>
      </w:pPr>
      <w:rPr>
        <w:rFonts w:hint="default"/>
        <w:lang w:val="en-US" w:eastAsia="en-US" w:bidi="ar-SA"/>
      </w:rPr>
    </w:lvl>
    <w:lvl w:ilvl="7" w:tentative="0">
      <w:start w:val="0"/>
      <w:numFmt w:val="bullet"/>
      <w:lvlText w:val="•"/>
      <w:lvlJc w:val="left"/>
      <w:pPr>
        <w:ind w:left="7820" w:hanging="331"/>
      </w:pPr>
      <w:rPr>
        <w:rFonts w:hint="default"/>
        <w:lang w:val="en-US" w:eastAsia="en-US" w:bidi="ar-SA"/>
      </w:rPr>
    </w:lvl>
    <w:lvl w:ilvl="8" w:tentative="0">
      <w:start w:val="0"/>
      <w:numFmt w:val="bullet"/>
      <w:lvlText w:val="•"/>
      <w:lvlJc w:val="left"/>
      <w:pPr>
        <w:ind w:left="8780" w:hanging="331"/>
      </w:pPr>
      <w:rPr>
        <w:rFonts w:hint="default"/>
        <w:lang w:val="en-US" w:eastAsia="en-US" w:bidi="ar-SA"/>
      </w:rPr>
    </w:lvl>
  </w:abstractNum>
  <w:abstractNum w:abstractNumId="19">
    <w:nsid w:val="2BAB8F1B"/>
    <w:multiLevelType w:val="multilevel"/>
    <w:tmpl w:val="2BAB8F1B"/>
    <w:lvl w:ilvl="0" w:tentative="0">
      <w:start w:val="0"/>
      <w:numFmt w:val="bullet"/>
      <w:lvlText w:val=""/>
      <w:lvlJc w:val="left"/>
      <w:pPr>
        <w:ind w:left="1246" w:hanging="360"/>
      </w:pPr>
      <w:rPr>
        <w:rFonts w:hint="default" w:ascii="Symbol" w:hAnsi="Symbol" w:eastAsia="Symbol" w:cs="Symbol"/>
        <w:b w:val="0"/>
        <w:bCs w:val="0"/>
        <w:i w:val="0"/>
        <w:iCs w:val="0"/>
        <w:w w:val="100"/>
        <w:sz w:val="22"/>
        <w:szCs w:val="22"/>
        <w:lang w:val="en-US" w:eastAsia="en-US" w:bidi="ar-SA"/>
      </w:rPr>
    </w:lvl>
    <w:lvl w:ilvl="1" w:tentative="0">
      <w:start w:val="0"/>
      <w:numFmt w:val="bullet"/>
      <w:lvlText w:val="•"/>
      <w:lvlJc w:val="left"/>
      <w:pPr>
        <w:ind w:left="2186" w:hanging="360"/>
      </w:pPr>
      <w:rPr>
        <w:rFonts w:hint="default"/>
        <w:lang w:val="en-US" w:eastAsia="en-US" w:bidi="ar-SA"/>
      </w:rPr>
    </w:lvl>
    <w:lvl w:ilvl="2" w:tentative="0">
      <w:start w:val="0"/>
      <w:numFmt w:val="bullet"/>
      <w:lvlText w:val="•"/>
      <w:lvlJc w:val="left"/>
      <w:pPr>
        <w:ind w:left="3132" w:hanging="360"/>
      </w:pPr>
      <w:rPr>
        <w:rFonts w:hint="default"/>
        <w:lang w:val="en-US" w:eastAsia="en-US" w:bidi="ar-SA"/>
      </w:rPr>
    </w:lvl>
    <w:lvl w:ilvl="3" w:tentative="0">
      <w:start w:val="0"/>
      <w:numFmt w:val="bullet"/>
      <w:lvlText w:val="•"/>
      <w:lvlJc w:val="left"/>
      <w:pPr>
        <w:ind w:left="4078" w:hanging="360"/>
      </w:pPr>
      <w:rPr>
        <w:rFonts w:hint="default"/>
        <w:lang w:val="en-US" w:eastAsia="en-US" w:bidi="ar-SA"/>
      </w:rPr>
    </w:lvl>
    <w:lvl w:ilvl="4" w:tentative="0">
      <w:start w:val="0"/>
      <w:numFmt w:val="bullet"/>
      <w:lvlText w:val="•"/>
      <w:lvlJc w:val="left"/>
      <w:pPr>
        <w:ind w:left="5024" w:hanging="360"/>
      </w:pPr>
      <w:rPr>
        <w:rFonts w:hint="default"/>
        <w:lang w:val="en-US" w:eastAsia="en-US" w:bidi="ar-SA"/>
      </w:rPr>
    </w:lvl>
    <w:lvl w:ilvl="5" w:tentative="0">
      <w:start w:val="0"/>
      <w:numFmt w:val="bullet"/>
      <w:lvlText w:val="•"/>
      <w:lvlJc w:val="left"/>
      <w:pPr>
        <w:ind w:left="5970" w:hanging="360"/>
      </w:pPr>
      <w:rPr>
        <w:rFonts w:hint="default"/>
        <w:lang w:val="en-US" w:eastAsia="en-US" w:bidi="ar-SA"/>
      </w:rPr>
    </w:lvl>
    <w:lvl w:ilvl="6" w:tentative="0">
      <w:start w:val="0"/>
      <w:numFmt w:val="bullet"/>
      <w:lvlText w:val="•"/>
      <w:lvlJc w:val="left"/>
      <w:pPr>
        <w:ind w:left="6916" w:hanging="360"/>
      </w:pPr>
      <w:rPr>
        <w:rFonts w:hint="default"/>
        <w:lang w:val="en-US" w:eastAsia="en-US" w:bidi="ar-SA"/>
      </w:rPr>
    </w:lvl>
    <w:lvl w:ilvl="7" w:tentative="0">
      <w:start w:val="0"/>
      <w:numFmt w:val="bullet"/>
      <w:lvlText w:val="•"/>
      <w:lvlJc w:val="left"/>
      <w:pPr>
        <w:ind w:left="7862" w:hanging="360"/>
      </w:pPr>
      <w:rPr>
        <w:rFonts w:hint="default"/>
        <w:lang w:val="en-US" w:eastAsia="en-US" w:bidi="ar-SA"/>
      </w:rPr>
    </w:lvl>
    <w:lvl w:ilvl="8" w:tentative="0">
      <w:start w:val="0"/>
      <w:numFmt w:val="bullet"/>
      <w:lvlText w:val="•"/>
      <w:lvlJc w:val="left"/>
      <w:pPr>
        <w:ind w:left="8808" w:hanging="360"/>
      </w:pPr>
      <w:rPr>
        <w:rFonts w:hint="default"/>
        <w:lang w:val="en-US" w:eastAsia="en-US" w:bidi="ar-SA"/>
      </w:rPr>
    </w:lvl>
  </w:abstractNum>
  <w:abstractNum w:abstractNumId="20">
    <w:nsid w:val="2CC134FE"/>
    <w:multiLevelType w:val="singleLevel"/>
    <w:tmpl w:val="2CC134FE"/>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21">
    <w:nsid w:val="35E8F63A"/>
    <w:multiLevelType w:val="multilevel"/>
    <w:tmpl w:val="35E8F63A"/>
    <w:lvl w:ilvl="0" w:tentative="0">
      <w:start w:val="0"/>
      <w:numFmt w:val="bullet"/>
      <w:lvlText w:val=""/>
      <w:lvlJc w:val="left"/>
      <w:pPr>
        <w:ind w:left="1980" w:hanging="360"/>
      </w:pPr>
      <w:rPr>
        <w:rFonts w:hint="default" w:ascii="Wingdings" w:hAnsi="Wingdings" w:eastAsia="Wingdings" w:cs="Wingdings"/>
        <w:w w:val="100"/>
        <w:lang w:val="en-US" w:eastAsia="en-US" w:bidi="ar-SA"/>
      </w:rPr>
    </w:lvl>
    <w:lvl w:ilvl="1" w:tentative="0">
      <w:start w:val="0"/>
      <w:numFmt w:val="bullet"/>
      <w:lvlText w:val="•"/>
      <w:lvlJc w:val="left"/>
      <w:pPr>
        <w:ind w:left="2852" w:hanging="360"/>
      </w:pPr>
      <w:rPr>
        <w:rFonts w:hint="default"/>
        <w:lang w:val="en-US" w:eastAsia="en-US" w:bidi="ar-SA"/>
      </w:rPr>
    </w:lvl>
    <w:lvl w:ilvl="2" w:tentative="0">
      <w:start w:val="0"/>
      <w:numFmt w:val="bullet"/>
      <w:lvlText w:val="•"/>
      <w:lvlJc w:val="left"/>
      <w:pPr>
        <w:ind w:left="3724" w:hanging="360"/>
      </w:pPr>
      <w:rPr>
        <w:rFonts w:hint="default"/>
        <w:lang w:val="en-US" w:eastAsia="en-US" w:bidi="ar-SA"/>
      </w:rPr>
    </w:lvl>
    <w:lvl w:ilvl="3" w:tentative="0">
      <w:start w:val="0"/>
      <w:numFmt w:val="bullet"/>
      <w:lvlText w:val="•"/>
      <w:lvlJc w:val="left"/>
      <w:pPr>
        <w:ind w:left="4596" w:hanging="360"/>
      </w:pPr>
      <w:rPr>
        <w:rFonts w:hint="default"/>
        <w:lang w:val="en-US" w:eastAsia="en-US" w:bidi="ar-SA"/>
      </w:rPr>
    </w:lvl>
    <w:lvl w:ilvl="4" w:tentative="0">
      <w:start w:val="0"/>
      <w:numFmt w:val="bullet"/>
      <w:lvlText w:val="•"/>
      <w:lvlJc w:val="left"/>
      <w:pPr>
        <w:ind w:left="5468" w:hanging="360"/>
      </w:pPr>
      <w:rPr>
        <w:rFonts w:hint="default"/>
        <w:lang w:val="en-US" w:eastAsia="en-US" w:bidi="ar-SA"/>
      </w:rPr>
    </w:lvl>
    <w:lvl w:ilvl="5" w:tentative="0">
      <w:start w:val="0"/>
      <w:numFmt w:val="bullet"/>
      <w:lvlText w:val="•"/>
      <w:lvlJc w:val="left"/>
      <w:pPr>
        <w:ind w:left="6340" w:hanging="360"/>
      </w:pPr>
      <w:rPr>
        <w:rFonts w:hint="default"/>
        <w:lang w:val="en-US" w:eastAsia="en-US" w:bidi="ar-SA"/>
      </w:rPr>
    </w:lvl>
    <w:lvl w:ilvl="6" w:tentative="0">
      <w:start w:val="0"/>
      <w:numFmt w:val="bullet"/>
      <w:lvlText w:val="•"/>
      <w:lvlJc w:val="left"/>
      <w:pPr>
        <w:ind w:left="7212" w:hanging="360"/>
      </w:pPr>
      <w:rPr>
        <w:rFonts w:hint="default"/>
        <w:lang w:val="en-US" w:eastAsia="en-US" w:bidi="ar-SA"/>
      </w:rPr>
    </w:lvl>
    <w:lvl w:ilvl="7" w:tentative="0">
      <w:start w:val="0"/>
      <w:numFmt w:val="bullet"/>
      <w:lvlText w:val="•"/>
      <w:lvlJc w:val="left"/>
      <w:pPr>
        <w:ind w:left="8084" w:hanging="360"/>
      </w:pPr>
      <w:rPr>
        <w:rFonts w:hint="default"/>
        <w:lang w:val="en-US" w:eastAsia="en-US" w:bidi="ar-SA"/>
      </w:rPr>
    </w:lvl>
    <w:lvl w:ilvl="8" w:tentative="0">
      <w:start w:val="0"/>
      <w:numFmt w:val="bullet"/>
      <w:lvlText w:val="•"/>
      <w:lvlJc w:val="left"/>
      <w:pPr>
        <w:ind w:left="8956" w:hanging="360"/>
      </w:pPr>
      <w:rPr>
        <w:rFonts w:hint="default"/>
        <w:lang w:val="en-US" w:eastAsia="en-US" w:bidi="ar-SA"/>
      </w:rPr>
    </w:lvl>
  </w:abstractNum>
  <w:abstractNum w:abstractNumId="22">
    <w:nsid w:val="36A10F46"/>
    <w:multiLevelType w:val="multilevel"/>
    <w:tmpl w:val="36A10F46"/>
    <w:lvl w:ilvl="0" w:tentative="0">
      <w:start w:val="0"/>
      <w:numFmt w:val="bullet"/>
      <w:lvlText w:val=""/>
      <w:lvlJc w:val="left"/>
      <w:pPr>
        <w:ind w:left="1620" w:hanging="360"/>
      </w:pPr>
      <w:rPr>
        <w:rFonts w:hint="default" w:ascii="Symbol" w:hAnsi="Symbol" w:eastAsia="Symbol" w:cs="Symbol"/>
        <w:b w:val="0"/>
        <w:bCs w:val="0"/>
        <w:i w:val="0"/>
        <w:iCs w:val="0"/>
        <w:w w:val="100"/>
        <w:sz w:val="22"/>
        <w:szCs w:val="22"/>
        <w:lang w:val="en-US" w:eastAsia="en-US" w:bidi="ar-SA"/>
      </w:rPr>
    </w:lvl>
    <w:lvl w:ilvl="1" w:tentative="0">
      <w:start w:val="0"/>
      <w:numFmt w:val="bullet"/>
      <w:lvlText w:val="•"/>
      <w:lvlJc w:val="left"/>
      <w:pPr>
        <w:ind w:left="2528" w:hanging="360"/>
      </w:pPr>
      <w:rPr>
        <w:rFonts w:hint="default"/>
        <w:lang w:val="en-US" w:eastAsia="en-US" w:bidi="ar-SA"/>
      </w:rPr>
    </w:lvl>
    <w:lvl w:ilvl="2" w:tentative="0">
      <w:start w:val="0"/>
      <w:numFmt w:val="bullet"/>
      <w:lvlText w:val="•"/>
      <w:lvlJc w:val="left"/>
      <w:pPr>
        <w:ind w:left="3436" w:hanging="360"/>
      </w:pPr>
      <w:rPr>
        <w:rFonts w:hint="default"/>
        <w:lang w:val="en-US" w:eastAsia="en-US" w:bidi="ar-SA"/>
      </w:rPr>
    </w:lvl>
    <w:lvl w:ilvl="3" w:tentative="0">
      <w:start w:val="0"/>
      <w:numFmt w:val="bullet"/>
      <w:lvlText w:val="•"/>
      <w:lvlJc w:val="left"/>
      <w:pPr>
        <w:ind w:left="4344" w:hanging="360"/>
      </w:pPr>
      <w:rPr>
        <w:rFonts w:hint="default"/>
        <w:lang w:val="en-US" w:eastAsia="en-US" w:bidi="ar-SA"/>
      </w:rPr>
    </w:lvl>
    <w:lvl w:ilvl="4" w:tentative="0">
      <w:start w:val="0"/>
      <w:numFmt w:val="bullet"/>
      <w:lvlText w:val="•"/>
      <w:lvlJc w:val="left"/>
      <w:pPr>
        <w:ind w:left="5252" w:hanging="360"/>
      </w:pPr>
      <w:rPr>
        <w:rFonts w:hint="default"/>
        <w:lang w:val="en-US" w:eastAsia="en-US" w:bidi="ar-SA"/>
      </w:rPr>
    </w:lvl>
    <w:lvl w:ilvl="5" w:tentative="0">
      <w:start w:val="0"/>
      <w:numFmt w:val="bullet"/>
      <w:lvlText w:val="•"/>
      <w:lvlJc w:val="left"/>
      <w:pPr>
        <w:ind w:left="6160" w:hanging="360"/>
      </w:pPr>
      <w:rPr>
        <w:rFonts w:hint="default"/>
        <w:lang w:val="en-US" w:eastAsia="en-US" w:bidi="ar-SA"/>
      </w:rPr>
    </w:lvl>
    <w:lvl w:ilvl="6" w:tentative="0">
      <w:start w:val="0"/>
      <w:numFmt w:val="bullet"/>
      <w:lvlText w:val="•"/>
      <w:lvlJc w:val="left"/>
      <w:pPr>
        <w:ind w:left="7068" w:hanging="360"/>
      </w:pPr>
      <w:rPr>
        <w:rFonts w:hint="default"/>
        <w:lang w:val="en-US" w:eastAsia="en-US" w:bidi="ar-SA"/>
      </w:rPr>
    </w:lvl>
    <w:lvl w:ilvl="7" w:tentative="0">
      <w:start w:val="0"/>
      <w:numFmt w:val="bullet"/>
      <w:lvlText w:val="•"/>
      <w:lvlJc w:val="left"/>
      <w:pPr>
        <w:ind w:left="7976" w:hanging="360"/>
      </w:pPr>
      <w:rPr>
        <w:rFonts w:hint="default"/>
        <w:lang w:val="en-US" w:eastAsia="en-US" w:bidi="ar-SA"/>
      </w:rPr>
    </w:lvl>
    <w:lvl w:ilvl="8" w:tentative="0">
      <w:start w:val="0"/>
      <w:numFmt w:val="bullet"/>
      <w:lvlText w:val="•"/>
      <w:lvlJc w:val="left"/>
      <w:pPr>
        <w:ind w:left="8884" w:hanging="360"/>
      </w:pPr>
      <w:rPr>
        <w:rFonts w:hint="default"/>
        <w:lang w:val="en-US" w:eastAsia="en-US" w:bidi="ar-SA"/>
      </w:rPr>
    </w:lvl>
  </w:abstractNum>
  <w:abstractNum w:abstractNumId="23">
    <w:nsid w:val="59ADCABA"/>
    <w:multiLevelType w:val="multilevel"/>
    <w:tmpl w:val="59ADCABA"/>
    <w:lvl w:ilvl="0" w:tentative="0">
      <w:start w:val="0"/>
      <w:numFmt w:val="bullet"/>
      <w:lvlText w:val=""/>
      <w:lvlJc w:val="left"/>
      <w:pPr>
        <w:ind w:left="1260" w:hanging="360"/>
      </w:pPr>
      <w:rPr>
        <w:rFonts w:hint="default" w:ascii="Wingdings" w:hAnsi="Wingdings" w:eastAsia="Wingdings" w:cs="Wingdings"/>
        <w:b w:val="0"/>
        <w:bCs w:val="0"/>
        <w:i w:val="0"/>
        <w:iCs w:val="0"/>
        <w:w w:val="99"/>
        <w:sz w:val="20"/>
        <w:szCs w:val="20"/>
        <w:lang w:val="en-US" w:eastAsia="en-US" w:bidi="ar-SA"/>
      </w:rPr>
    </w:lvl>
    <w:lvl w:ilvl="1" w:tentative="0">
      <w:start w:val="0"/>
      <w:numFmt w:val="bullet"/>
      <w:lvlText w:val="•"/>
      <w:lvlJc w:val="left"/>
      <w:pPr>
        <w:ind w:left="2204" w:hanging="360"/>
      </w:pPr>
      <w:rPr>
        <w:rFonts w:hint="default"/>
        <w:lang w:val="en-US" w:eastAsia="en-US" w:bidi="ar-SA"/>
      </w:rPr>
    </w:lvl>
    <w:lvl w:ilvl="2" w:tentative="0">
      <w:start w:val="0"/>
      <w:numFmt w:val="bullet"/>
      <w:lvlText w:val="•"/>
      <w:lvlJc w:val="left"/>
      <w:pPr>
        <w:ind w:left="3148" w:hanging="360"/>
      </w:pPr>
      <w:rPr>
        <w:rFonts w:hint="default"/>
        <w:lang w:val="en-US" w:eastAsia="en-US" w:bidi="ar-SA"/>
      </w:rPr>
    </w:lvl>
    <w:lvl w:ilvl="3" w:tentative="0">
      <w:start w:val="0"/>
      <w:numFmt w:val="bullet"/>
      <w:lvlText w:val="•"/>
      <w:lvlJc w:val="left"/>
      <w:pPr>
        <w:ind w:left="4092" w:hanging="360"/>
      </w:pPr>
      <w:rPr>
        <w:rFonts w:hint="default"/>
        <w:lang w:val="en-US" w:eastAsia="en-US" w:bidi="ar-SA"/>
      </w:rPr>
    </w:lvl>
    <w:lvl w:ilvl="4" w:tentative="0">
      <w:start w:val="0"/>
      <w:numFmt w:val="bullet"/>
      <w:lvlText w:val="•"/>
      <w:lvlJc w:val="left"/>
      <w:pPr>
        <w:ind w:left="5036" w:hanging="360"/>
      </w:pPr>
      <w:rPr>
        <w:rFonts w:hint="default"/>
        <w:lang w:val="en-US" w:eastAsia="en-US" w:bidi="ar-SA"/>
      </w:rPr>
    </w:lvl>
    <w:lvl w:ilvl="5" w:tentative="0">
      <w:start w:val="0"/>
      <w:numFmt w:val="bullet"/>
      <w:lvlText w:val="•"/>
      <w:lvlJc w:val="left"/>
      <w:pPr>
        <w:ind w:left="5980" w:hanging="360"/>
      </w:pPr>
      <w:rPr>
        <w:rFonts w:hint="default"/>
        <w:lang w:val="en-US" w:eastAsia="en-US" w:bidi="ar-SA"/>
      </w:rPr>
    </w:lvl>
    <w:lvl w:ilvl="6" w:tentative="0">
      <w:start w:val="0"/>
      <w:numFmt w:val="bullet"/>
      <w:lvlText w:val="•"/>
      <w:lvlJc w:val="left"/>
      <w:pPr>
        <w:ind w:left="6924" w:hanging="360"/>
      </w:pPr>
      <w:rPr>
        <w:rFonts w:hint="default"/>
        <w:lang w:val="en-US" w:eastAsia="en-US" w:bidi="ar-SA"/>
      </w:rPr>
    </w:lvl>
    <w:lvl w:ilvl="7" w:tentative="0">
      <w:start w:val="0"/>
      <w:numFmt w:val="bullet"/>
      <w:lvlText w:val="•"/>
      <w:lvlJc w:val="left"/>
      <w:pPr>
        <w:ind w:left="7868" w:hanging="360"/>
      </w:pPr>
      <w:rPr>
        <w:rFonts w:hint="default"/>
        <w:lang w:val="en-US" w:eastAsia="en-US" w:bidi="ar-SA"/>
      </w:rPr>
    </w:lvl>
    <w:lvl w:ilvl="8" w:tentative="0">
      <w:start w:val="0"/>
      <w:numFmt w:val="bullet"/>
      <w:lvlText w:val="•"/>
      <w:lvlJc w:val="left"/>
      <w:pPr>
        <w:ind w:left="8812" w:hanging="360"/>
      </w:pPr>
      <w:rPr>
        <w:rFonts w:hint="default"/>
        <w:lang w:val="en-US" w:eastAsia="en-US" w:bidi="ar-SA"/>
      </w:rPr>
    </w:lvl>
  </w:abstractNum>
  <w:abstractNum w:abstractNumId="24">
    <w:nsid w:val="6B11F8DA"/>
    <w:multiLevelType w:val="multilevel"/>
    <w:tmpl w:val="6B11F8DA"/>
    <w:lvl w:ilvl="0" w:tentative="0">
      <w:start w:val="0"/>
      <w:numFmt w:val="bullet"/>
      <w:lvlText w:val="-"/>
      <w:lvlJc w:val="left"/>
      <w:pPr>
        <w:ind w:left="2340" w:hanging="360"/>
      </w:pPr>
      <w:rPr>
        <w:rFonts w:hint="default" w:ascii="Calibri" w:hAnsi="Calibri" w:eastAsia="Calibri" w:cs="Calibri"/>
        <w:b w:val="0"/>
        <w:bCs w:val="0"/>
        <w:i w:val="0"/>
        <w:iCs w:val="0"/>
        <w:w w:val="100"/>
        <w:sz w:val="22"/>
        <w:szCs w:val="22"/>
        <w:lang w:val="en-US" w:eastAsia="en-US" w:bidi="ar-SA"/>
      </w:rPr>
    </w:lvl>
    <w:lvl w:ilvl="1" w:tentative="0">
      <w:start w:val="0"/>
      <w:numFmt w:val="bullet"/>
      <w:lvlText w:val="•"/>
      <w:lvlJc w:val="left"/>
      <w:pPr>
        <w:ind w:left="3176" w:hanging="360"/>
      </w:pPr>
      <w:rPr>
        <w:rFonts w:hint="default"/>
        <w:lang w:val="en-US" w:eastAsia="en-US" w:bidi="ar-SA"/>
      </w:rPr>
    </w:lvl>
    <w:lvl w:ilvl="2" w:tentative="0">
      <w:start w:val="0"/>
      <w:numFmt w:val="bullet"/>
      <w:lvlText w:val="•"/>
      <w:lvlJc w:val="left"/>
      <w:pPr>
        <w:ind w:left="4012" w:hanging="360"/>
      </w:pPr>
      <w:rPr>
        <w:rFonts w:hint="default"/>
        <w:lang w:val="en-US" w:eastAsia="en-US" w:bidi="ar-SA"/>
      </w:rPr>
    </w:lvl>
    <w:lvl w:ilvl="3" w:tentative="0">
      <w:start w:val="0"/>
      <w:numFmt w:val="bullet"/>
      <w:lvlText w:val="•"/>
      <w:lvlJc w:val="left"/>
      <w:pPr>
        <w:ind w:left="4848" w:hanging="360"/>
      </w:pPr>
      <w:rPr>
        <w:rFonts w:hint="default"/>
        <w:lang w:val="en-US" w:eastAsia="en-US" w:bidi="ar-SA"/>
      </w:rPr>
    </w:lvl>
    <w:lvl w:ilvl="4" w:tentative="0">
      <w:start w:val="0"/>
      <w:numFmt w:val="bullet"/>
      <w:lvlText w:val="•"/>
      <w:lvlJc w:val="left"/>
      <w:pPr>
        <w:ind w:left="5684" w:hanging="360"/>
      </w:pPr>
      <w:rPr>
        <w:rFonts w:hint="default"/>
        <w:lang w:val="en-US" w:eastAsia="en-US" w:bidi="ar-SA"/>
      </w:rPr>
    </w:lvl>
    <w:lvl w:ilvl="5" w:tentative="0">
      <w:start w:val="0"/>
      <w:numFmt w:val="bullet"/>
      <w:lvlText w:val="•"/>
      <w:lvlJc w:val="left"/>
      <w:pPr>
        <w:ind w:left="6520" w:hanging="360"/>
      </w:pPr>
      <w:rPr>
        <w:rFonts w:hint="default"/>
        <w:lang w:val="en-US" w:eastAsia="en-US" w:bidi="ar-SA"/>
      </w:rPr>
    </w:lvl>
    <w:lvl w:ilvl="6" w:tentative="0">
      <w:start w:val="0"/>
      <w:numFmt w:val="bullet"/>
      <w:lvlText w:val="•"/>
      <w:lvlJc w:val="left"/>
      <w:pPr>
        <w:ind w:left="7356" w:hanging="360"/>
      </w:pPr>
      <w:rPr>
        <w:rFonts w:hint="default"/>
        <w:lang w:val="en-US" w:eastAsia="en-US" w:bidi="ar-SA"/>
      </w:rPr>
    </w:lvl>
    <w:lvl w:ilvl="7" w:tentative="0">
      <w:start w:val="0"/>
      <w:numFmt w:val="bullet"/>
      <w:lvlText w:val="•"/>
      <w:lvlJc w:val="left"/>
      <w:pPr>
        <w:ind w:left="8192" w:hanging="360"/>
      </w:pPr>
      <w:rPr>
        <w:rFonts w:hint="default"/>
        <w:lang w:val="en-US" w:eastAsia="en-US" w:bidi="ar-SA"/>
      </w:rPr>
    </w:lvl>
    <w:lvl w:ilvl="8" w:tentative="0">
      <w:start w:val="0"/>
      <w:numFmt w:val="bullet"/>
      <w:lvlText w:val="•"/>
      <w:lvlJc w:val="left"/>
      <w:pPr>
        <w:ind w:left="9028" w:hanging="360"/>
      </w:pPr>
      <w:rPr>
        <w:rFonts w:hint="default"/>
        <w:lang w:val="en-US" w:eastAsia="en-US" w:bidi="ar-SA"/>
      </w:rPr>
    </w:lvl>
  </w:abstractNum>
  <w:abstractNum w:abstractNumId="25">
    <w:nsid w:val="72183CF9"/>
    <w:multiLevelType w:val="multilevel"/>
    <w:tmpl w:val="72183CF9"/>
    <w:lvl w:ilvl="0" w:tentative="0">
      <w:start w:val="1"/>
      <w:numFmt w:val="decimal"/>
      <w:lvlText w:val="%1."/>
      <w:lvlJc w:val="left"/>
      <w:pPr>
        <w:ind w:left="1980" w:hanging="360"/>
        <w:jc w:val="left"/>
      </w:pPr>
      <w:rPr>
        <w:rFonts w:hint="default" w:ascii="Calibri" w:hAnsi="Calibri" w:eastAsia="Calibri" w:cs="Calibri"/>
        <w:b w:val="0"/>
        <w:bCs w:val="0"/>
        <w:i w:val="0"/>
        <w:iCs w:val="0"/>
        <w:w w:val="100"/>
        <w:sz w:val="22"/>
        <w:szCs w:val="22"/>
        <w:lang w:val="en-US" w:eastAsia="en-US" w:bidi="ar-SA"/>
      </w:rPr>
    </w:lvl>
    <w:lvl w:ilvl="1" w:tentative="0">
      <w:start w:val="0"/>
      <w:numFmt w:val="bullet"/>
      <w:lvlText w:val="•"/>
      <w:lvlJc w:val="left"/>
      <w:pPr>
        <w:ind w:left="2852" w:hanging="360"/>
      </w:pPr>
      <w:rPr>
        <w:rFonts w:hint="default"/>
        <w:lang w:val="en-US" w:eastAsia="en-US" w:bidi="ar-SA"/>
      </w:rPr>
    </w:lvl>
    <w:lvl w:ilvl="2" w:tentative="0">
      <w:start w:val="0"/>
      <w:numFmt w:val="bullet"/>
      <w:lvlText w:val="•"/>
      <w:lvlJc w:val="left"/>
      <w:pPr>
        <w:ind w:left="3724" w:hanging="360"/>
      </w:pPr>
      <w:rPr>
        <w:rFonts w:hint="default"/>
        <w:lang w:val="en-US" w:eastAsia="en-US" w:bidi="ar-SA"/>
      </w:rPr>
    </w:lvl>
    <w:lvl w:ilvl="3" w:tentative="0">
      <w:start w:val="0"/>
      <w:numFmt w:val="bullet"/>
      <w:lvlText w:val="•"/>
      <w:lvlJc w:val="left"/>
      <w:pPr>
        <w:ind w:left="4596" w:hanging="360"/>
      </w:pPr>
      <w:rPr>
        <w:rFonts w:hint="default"/>
        <w:lang w:val="en-US" w:eastAsia="en-US" w:bidi="ar-SA"/>
      </w:rPr>
    </w:lvl>
    <w:lvl w:ilvl="4" w:tentative="0">
      <w:start w:val="0"/>
      <w:numFmt w:val="bullet"/>
      <w:lvlText w:val="•"/>
      <w:lvlJc w:val="left"/>
      <w:pPr>
        <w:ind w:left="5468" w:hanging="360"/>
      </w:pPr>
      <w:rPr>
        <w:rFonts w:hint="default"/>
        <w:lang w:val="en-US" w:eastAsia="en-US" w:bidi="ar-SA"/>
      </w:rPr>
    </w:lvl>
    <w:lvl w:ilvl="5" w:tentative="0">
      <w:start w:val="0"/>
      <w:numFmt w:val="bullet"/>
      <w:lvlText w:val="•"/>
      <w:lvlJc w:val="left"/>
      <w:pPr>
        <w:ind w:left="6340" w:hanging="360"/>
      </w:pPr>
      <w:rPr>
        <w:rFonts w:hint="default"/>
        <w:lang w:val="en-US" w:eastAsia="en-US" w:bidi="ar-SA"/>
      </w:rPr>
    </w:lvl>
    <w:lvl w:ilvl="6" w:tentative="0">
      <w:start w:val="0"/>
      <w:numFmt w:val="bullet"/>
      <w:lvlText w:val="•"/>
      <w:lvlJc w:val="left"/>
      <w:pPr>
        <w:ind w:left="7212" w:hanging="360"/>
      </w:pPr>
      <w:rPr>
        <w:rFonts w:hint="default"/>
        <w:lang w:val="en-US" w:eastAsia="en-US" w:bidi="ar-SA"/>
      </w:rPr>
    </w:lvl>
    <w:lvl w:ilvl="7" w:tentative="0">
      <w:start w:val="0"/>
      <w:numFmt w:val="bullet"/>
      <w:lvlText w:val="•"/>
      <w:lvlJc w:val="left"/>
      <w:pPr>
        <w:ind w:left="8084" w:hanging="360"/>
      </w:pPr>
      <w:rPr>
        <w:rFonts w:hint="default"/>
        <w:lang w:val="en-US" w:eastAsia="en-US" w:bidi="ar-SA"/>
      </w:rPr>
    </w:lvl>
    <w:lvl w:ilvl="8" w:tentative="0">
      <w:start w:val="0"/>
      <w:numFmt w:val="bullet"/>
      <w:lvlText w:val="•"/>
      <w:lvlJc w:val="left"/>
      <w:pPr>
        <w:ind w:left="8956" w:hanging="360"/>
      </w:pPr>
      <w:rPr>
        <w:rFonts w:hint="default"/>
        <w:lang w:val="en-US" w:eastAsia="en-US" w:bidi="ar-SA"/>
      </w:rPr>
    </w:lvl>
  </w:abstractNum>
  <w:abstractNum w:abstractNumId="26">
    <w:nsid w:val="7B5FF259"/>
    <w:multiLevelType w:val="multilevel"/>
    <w:tmpl w:val="7B5FF259"/>
    <w:lvl w:ilvl="0" w:tentative="0">
      <w:start w:val="0"/>
      <w:numFmt w:val="bullet"/>
      <w:lvlText w:val=""/>
      <w:lvlJc w:val="left"/>
      <w:pPr>
        <w:ind w:left="1246" w:hanging="360"/>
      </w:pPr>
      <w:rPr>
        <w:rFonts w:hint="default" w:ascii="Wingdings" w:hAnsi="Wingdings" w:eastAsia="Wingdings" w:cs="Wingdings"/>
        <w:b w:val="0"/>
        <w:bCs w:val="0"/>
        <w:i w:val="0"/>
        <w:iCs w:val="0"/>
        <w:w w:val="100"/>
        <w:sz w:val="22"/>
        <w:szCs w:val="22"/>
        <w:lang w:val="en-US" w:eastAsia="en-US" w:bidi="ar-SA"/>
      </w:rPr>
    </w:lvl>
    <w:lvl w:ilvl="1" w:tentative="0">
      <w:start w:val="0"/>
      <w:numFmt w:val="bullet"/>
      <w:lvlText w:val=""/>
      <w:lvlJc w:val="left"/>
      <w:pPr>
        <w:ind w:left="1260" w:hanging="360"/>
      </w:pPr>
      <w:rPr>
        <w:rFonts w:hint="default" w:ascii="Wingdings" w:hAnsi="Wingdings" w:eastAsia="Wingdings" w:cs="Wingdings"/>
        <w:w w:val="100"/>
        <w:lang w:val="en-US" w:eastAsia="en-US" w:bidi="ar-SA"/>
      </w:rPr>
    </w:lvl>
    <w:lvl w:ilvl="2" w:tentative="0">
      <w:start w:val="0"/>
      <w:numFmt w:val="bullet"/>
      <w:lvlText w:val="•"/>
      <w:lvlJc w:val="left"/>
      <w:pPr>
        <w:ind w:left="2308" w:hanging="360"/>
      </w:pPr>
      <w:rPr>
        <w:rFonts w:hint="default"/>
        <w:lang w:val="en-US" w:eastAsia="en-US" w:bidi="ar-SA"/>
      </w:rPr>
    </w:lvl>
    <w:lvl w:ilvl="3" w:tentative="0">
      <w:start w:val="0"/>
      <w:numFmt w:val="bullet"/>
      <w:lvlText w:val="•"/>
      <w:lvlJc w:val="left"/>
      <w:pPr>
        <w:ind w:left="3357" w:hanging="360"/>
      </w:pPr>
      <w:rPr>
        <w:rFonts w:hint="default"/>
        <w:lang w:val="en-US" w:eastAsia="en-US" w:bidi="ar-SA"/>
      </w:rPr>
    </w:lvl>
    <w:lvl w:ilvl="4" w:tentative="0">
      <w:start w:val="0"/>
      <w:numFmt w:val="bullet"/>
      <w:lvlText w:val="•"/>
      <w:lvlJc w:val="left"/>
      <w:pPr>
        <w:ind w:left="4406" w:hanging="360"/>
      </w:pPr>
      <w:rPr>
        <w:rFonts w:hint="default"/>
        <w:lang w:val="en-US" w:eastAsia="en-US" w:bidi="ar-SA"/>
      </w:rPr>
    </w:lvl>
    <w:lvl w:ilvl="5" w:tentative="0">
      <w:start w:val="0"/>
      <w:numFmt w:val="bullet"/>
      <w:lvlText w:val="•"/>
      <w:lvlJc w:val="left"/>
      <w:pPr>
        <w:ind w:left="5455" w:hanging="360"/>
      </w:pPr>
      <w:rPr>
        <w:rFonts w:hint="default"/>
        <w:lang w:val="en-US" w:eastAsia="en-US" w:bidi="ar-SA"/>
      </w:rPr>
    </w:lvl>
    <w:lvl w:ilvl="6" w:tentative="0">
      <w:start w:val="0"/>
      <w:numFmt w:val="bullet"/>
      <w:lvlText w:val="•"/>
      <w:lvlJc w:val="left"/>
      <w:pPr>
        <w:ind w:left="6504" w:hanging="360"/>
      </w:pPr>
      <w:rPr>
        <w:rFonts w:hint="default"/>
        <w:lang w:val="en-US" w:eastAsia="en-US" w:bidi="ar-SA"/>
      </w:rPr>
    </w:lvl>
    <w:lvl w:ilvl="7" w:tentative="0">
      <w:start w:val="0"/>
      <w:numFmt w:val="bullet"/>
      <w:lvlText w:val="•"/>
      <w:lvlJc w:val="left"/>
      <w:pPr>
        <w:ind w:left="7553" w:hanging="360"/>
      </w:pPr>
      <w:rPr>
        <w:rFonts w:hint="default"/>
        <w:lang w:val="en-US" w:eastAsia="en-US" w:bidi="ar-SA"/>
      </w:rPr>
    </w:lvl>
    <w:lvl w:ilvl="8" w:tentative="0">
      <w:start w:val="0"/>
      <w:numFmt w:val="bullet"/>
      <w:lvlText w:val="•"/>
      <w:lvlJc w:val="left"/>
      <w:pPr>
        <w:ind w:left="8602" w:hanging="360"/>
      </w:pPr>
      <w:rPr>
        <w:rFonts w:hint="default"/>
        <w:lang w:val="en-US" w:eastAsia="en-US" w:bidi="ar-SA"/>
      </w:rPr>
    </w:lvl>
  </w:abstractNum>
  <w:num w:numId="1">
    <w:abstractNumId w:val="11"/>
  </w:num>
  <w:num w:numId="2">
    <w:abstractNumId w:val="5"/>
  </w:num>
  <w:num w:numId="3">
    <w:abstractNumId w:val="23"/>
  </w:num>
  <w:num w:numId="4">
    <w:abstractNumId w:val="4"/>
  </w:num>
  <w:num w:numId="5">
    <w:abstractNumId w:val="2"/>
  </w:num>
  <w:num w:numId="6">
    <w:abstractNumId w:val="13"/>
  </w:num>
  <w:num w:numId="7">
    <w:abstractNumId w:val="17"/>
  </w:num>
  <w:num w:numId="8">
    <w:abstractNumId w:val="25"/>
  </w:num>
  <w:num w:numId="9">
    <w:abstractNumId w:val="12"/>
  </w:num>
  <w:num w:numId="10">
    <w:abstractNumId w:val="0"/>
  </w:num>
  <w:num w:numId="11">
    <w:abstractNumId w:val="18"/>
  </w:num>
  <w:num w:numId="12">
    <w:abstractNumId w:val="3"/>
  </w:num>
  <w:num w:numId="13">
    <w:abstractNumId w:val="7"/>
  </w:num>
  <w:num w:numId="14">
    <w:abstractNumId w:val="21"/>
  </w:num>
  <w:num w:numId="15">
    <w:abstractNumId w:val="6"/>
  </w:num>
  <w:num w:numId="16">
    <w:abstractNumId w:val="26"/>
  </w:num>
  <w:num w:numId="17">
    <w:abstractNumId w:val="24"/>
  </w:num>
  <w:num w:numId="18">
    <w:abstractNumId w:val="16"/>
  </w:num>
  <w:num w:numId="19">
    <w:abstractNumId w:val="1"/>
  </w:num>
  <w:num w:numId="20">
    <w:abstractNumId w:val="20"/>
  </w:num>
  <w:num w:numId="21">
    <w:abstractNumId w:val="15"/>
  </w:num>
  <w:num w:numId="22">
    <w:abstractNumId w:val="10"/>
  </w:num>
  <w:num w:numId="23">
    <w:abstractNumId w:val="8"/>
  </w:num>
  <w:num w:numId="24">
    <w:abstractNumId w:val="9"/>
  </w:num>
  <w:num w:numId="25">
    <w:abstractNumId w:val="19"/>
  </w:num>
  <w:num w:numId="26">
    <w:abstractNumId w:val="22"/>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AB4013C"/>
    <w:rsid w:val="22E111A2"/>
    <w:rsid w:val="299D6956"/>
    <w:rsid w:val="54C2149E"/>
    <w:rsid w:val="64D427F8"/>
    <w:rsid w:val="6B965138"/>
    <w:rsid w:val="6D0B49F7"/>
    <w:rsid w:val="742442E5"/>
    <w:rsid w:val="75CC3A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qFormat/>
    <w:uiPriority w:val="1"/>
    <w:pPr>
      <w:ind w:right="258"/>
      <w:jc w:val="center"/>
      <w:outlineLvl w:val="1"/>
    </w:pPr>
    <w:rPr>
      <w:rFonts w:ascii="Calibri" w:hAnsi="Calibri" w:eastAsia="Calibri" w:cs="Calibri"/>
      <w:b/>
      <w:bCs/>
      <w:sz w:val="40"/>
      <w:szCs w:val="40"/>
      <w:lang w:val="en-US" w:eastAsia="en-US" w:bidi="ar-SA"/>
    </w:rPr>
  </w:style>
  <w:style w:type="paragraph" w:styleId="3">
    <w:name w:val="heading 2"/>
    <w:basedOn w:val="1"/>
    <w:qFormat/>
    <w:uiPriority w:val="1"/>
    <w:pPr>
      <w:ind w:left="858" w:hanging="361"/>
      <w:outlineLvl w:val="2"/>
    </w:pPr>
    <w:rPr>
      <w:rFonts w:ascii="Calibri" w:hAnsi="Calibri" w:eastAsia="Calibri" w:cs="Calibri"/>
      <w:b/>
      <w:bCs/>
      <w:sz w:val="22"/>
      <w:szCs w:val="22"/>
      <w:lang w:val="en-US" w:eastAsia="en-US" w:bidi="ar-SA"/>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qFormat/>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8">
    <w:name w:val="Body Text"/>
    <w:basedOn w:val="1"/>
    <w:qFormat/>
    <w:uiPriority w:val="1"/>
    <w:rPr>
      <w:rFonts w:ascii="Calibri" w:hAnsi="Calibri" w:eastAsia="Calibri" w:cs="Calibri"/>
      <w:sz w:val="22"/>
      <w:szCs w:val="22"/>
      <w:lang w:val="en-US" w:eastAsia="en-US" w:bidi="ar-SA"/>
    </w:rPr>
  </w:style>
  <w:style w:type="character" w:styleId="9">
    <w:name w:val="HTML Code"/>
    <w:basedOn w:val="6"/>
    <w:qFormat/>
    <w:uiPriority w:val="0"/>
    <w:rPr>
      <w:rFonts w:ascii="Courier New" w:hAnsi="Courier New" w:cs="Courier New"/>
      <w:sz w:val="20"/>
      <w:szCs w:val="20"/>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qFormat/>
    <w:uiPriority w:val="0"/>
    <w:rPr>
      <w:b/>
      <w:bCs/>
    </w:rPr>
  </w:style>
  <w:style w:type="paragraph" w:styleId="13">
    <w:name w:val="toc 1"/>
    <w:basedOn w:val="1"/>
    <w:qFormat/>
    <w:uiPriority w:val="1"/>
    <w:pPr>
      <w:spacing w:before="123"/>
      <w:ind w:left="758" w:hanging="219"/>
    </w:pPr>
    <w:rPr>
      <w:rFonts w:ascii="Calibri" w:hAnsi="Calibri" w:eastAsia="Calibri" w:cs="Calibri"/>
      <w:sz w:val="22"/>
      <w:szCs w:val="22"/>
      <w:lang w:val="en-US" w:eastAsia="en-US" w:bidi="ar-SA"/>
    </w:rPr>
  </w:style>
  <w:style w:type="paragraph" w:styleId="14">
    <w:name w:val="toc 2"/>
    <w:basedOn w:val="1"/>
    <w:qFormat/>
    <w:uiPriority w:val="1"/>
    <w:pPr>
      <w:spacing w:before="120"/>
      <w:ind w:left="1091" w:hanging="331"/>
    </w:pPr>
    <w:rPr>
      <w:rFonts w:ascii="Calibri" w:hAnsi="Calibri" w:eastAsia="Calibri" w:cs="Calibri"/>
      <w:sz w:val="22"/>
      <w:szCs w:val="22"/>
      <w:lang w:val="en-US" w:eastAsia="en-US" w:bidi="ar-SA"/>
    </w:rPr>
  </w:style>
  <w:style w:type="paragraph" w:styleId="15">
    <w:name w:val="toc 3"/>
    <w:basedOn w:val="1"/>
    <w:qFormat/>
    <w:uiPriority w:val="1"/>
    <w:pPr>
      <w:spacing w:before="120"/>
      <w:ind w:left="1475" w:hanging="497"/>
    </w:pPr>
    <w:rPr>
      <w:rFonts w:ascii="Calibri" w:hAnsi="Calibri" w:eastAsia="Calibri" w:cs="Calibri"/>
      <w:sz w:val="22"/>
      <w:szCs w:val="22"/>
      <w:lang w:val="en-US" w:eastAsia="en-US" w:bidi="ar-SA"/>
    </w:rPr>
  </w:style>
  <w:style w:type="table" w:customStyle="1" w:styleId="16">
    <w:name w:val="Table Normal1"/>
    <w:semiHidden/>
    <w:unhideWhenUsed/>
    <w:qFormat/>
    <w:uiPriority w:val="2"/>
    <w:tblPr>
      <w:tblCellMar>
        <w:top w:w="0" w:type="dxa"/>
        <w:left w:w="0" w:type="dxa"/>
        <w:bottom w:w="0" w:type="dxa"/>
        <w:right w:w="0" w:type="dxa"/>
      </w:tblCellMar>
    </w:tblPr>
  </w:style>
  <w:style w:type="paragraph" w:styleId="17">
    <w:name w:val="List Paragraph"/>
    <w:basedOn w:val="1"/>
    <w:qFormat/>
    <w:uiPriority w:val="1"/>
    <w:pPr>
      <w:ind w:left="1980" w:hanging="361"/>
    </w:pPr>
    <w:rPr>
      <w:rFonts w:ascii="Calibri" w:hAnsi="Calibri" w:eastAsia="Calibri" w:cs="Calibri"/>
      <w:lang w:val="en-US" w:eastAsia="en-US" w:bidi="ar-SA"/>
    </w:rPr>
  </w:style>
  <w:style w:type="paragraph" w:customStyle="1" w:styleId="18">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1"/>
    <customShpInfo spid="_x0000_s2053"/>
    <customShpInfo spid="_x0000_s2054"/>
    <customShpInfo spid="_x0000_s1026"/>
    <customShpInfo spid="_x0000_s1027"/>
    <customShpInfo spid="_x0000_s1028"/>
    <customShpInfo spid="_x0000_s1029"/>
    <customShpInfo spid="_x0000_s1030"/>
    <customShpInfo spid="_x0000_s1062"/>
    <customShpInfo spid="_x0000_s1063"/>
    <customShpInfo spid="_x0000_s1066"/>
    <customShpInfo spid="_x0000_s1104"/>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140"/>
    <customShpInfo spid="_x0000_s1141"/>
    <customShpInfo spid="_x0000_s1142"/>
    <customShpInfo spid="_x0000_s1105"/>
    <customShpInfo spid="_x0000_s1143"/>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153"/>
    <customShpInfo spid="_x0000_s1155"/>
    <customShpInfo spid="_x0000_s1156"/>
    <customShpInfo spid="_x0000_s1157"/>
    <customShpInfo spid="_x0000_s1158"/>
    <customShpInfo spid="_x0000_s1159"/>
    <customShpInfo spid="_x0000_s1160"/>
    <customShpInfo spid="_x0000_s1161"/>
    <customShpInfo spid="_x0000_s1162"/>
    <customShpInfo spid="_x0000_s1163"/>
    <customShpInfo spid="_x0000_s1164"/>
    <customShpInfo spid="_x0000_s1165"/>
    <customShpInfo spid="_x0000_s1166"/>
    <customShpInfo spid="_x0000_s1167"/>
    <customShpInfo spid="_x0000_s1168"/>
    <customShpInfo spid="_x0000_s1169"/>
    <customShpInfo spid="_x0000_s1170"/>
    <customShpInfo spid="_x0000_s1171"/>
    <customShpInfo spid="_x0000_s1172"/>
    <customShpInfo spid="_x0000_s1173"/>
    <customShpInfo spid="_x0000_s1174"/>
    <customShpInfo spid="_x0000_s1175"/>
    <customShpInfo spid="_x0000_s1176"/>
    <customShpInfo spid="_x0000_s1177"/>
    <customShpInfo spid="_x0000_s1178"/>
    <customShpInfo spid="_x0000_s1179"/>
    <customShpInfo spid="_x0000_s1180"/>
    <customShpInfo spid="_x0000_s1181"/>
    <customShpInfo spid="_x0000_s1182"/>
    <customShpInfo spid="_x0000_s1183"/>
    <customShpInfo spid="_x0000_s1184"/>
    <customShpInfo spid="_x0000_s1185"/>
    <customShpInfo spid="_x0000_s1186"/>
    <customShpInfo spid="_x0000_s1154"/>
    <customShpInfo spid="_x0000_s1187"/>
    <customShpInfo spid="_x0000_s1188"/>
    <customShpInfo spid="_x0000_s1189"/>
    <customShpInfo spid="_x0000_s1191"/>
    <customShpInfo spid="_x0000_s1192"/>
    <customShpInfo spid="_x0000_s119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30</Pages>
  <TotalTime>387</TotalTime>
  <ScaleCrop>false</ScaleCrop>
  <LinksUpToDate>false</LinksUpToDate>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2024-11-26T11:12:00Z</dcterms:created>
  <dc:creator>Windows User</dc:creator>
  <cp:lastModifiedBy>BIBIN</cp:lastModifiedBy>
  <dcterms:modified xsi:type="dcterms:W3CDTF">2024-12-03T07:55:28Z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2022-10-28T00:00:00Z</vt:filetime>
  </property>
  <property fmtid="{D5CDD505-2E9C-101B-9397-08002B2CF9AE}" pid="3" name="Creator">
    <vt:lpwstr>Microsoft® Word 2016</vt:lpwstr>
  </property>
  <property fmtid="{D5CDD505-2E9C-101B-9397-08002B2CF9AE}" pid="4" name="LastSaved">
    <vt:filetime>2024-11-26T00:00:00Z</vt:filetime>
  </property>
  <property fmtid="{D5CDD505-2E9C-101B-9397-08002B2CF9AE}" pid="5" name="Producer">
    <vt:lpwstr>Microsoft® Word 2016</vt:lpwstr>
  </property>
  <property fmtid="{D5CDD505-2E9C-101B-9397-08002B2CF9AE}" pid="6" name="rgid">
    <vt:lpwstr>PB:378267936_AS:11431281224188949@1708148955920</vt:lpwstr>
  </property>
  <property fmtid="{D5CDD505-2E9C-101B-9397-08002B2CF9AE}" pid="7" name="KSOProductBuildVer">
    <vt:lpwstr>1033-12.2.0.18911</vt:lpwstr>
  </property>
  <property fmtid="{D5CDD505-2E9C-101B-9397-08002B2CF9AE}" pid="8" name="ICV">
    <vt:lpwstr>3122298862244BE0A21979B2F2B636EA_12</vt:lpwstr>
  </property>
</Properties>
</file>